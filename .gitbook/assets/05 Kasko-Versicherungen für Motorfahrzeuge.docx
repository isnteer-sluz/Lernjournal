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0ABA6146" w:rsidR="009B30A0" w:rsidRPr="001112C1" w:rsidRDefault="00FF76D6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 xml:space="preserve">Die </w:t>
      </w:r>
      <w:r w:rsidR="002B348D">
        <w:rPr>
          <w:rFonts w:ascii="Segoe UI" w:hAnsi="Segoe UI" w:cs="Segoe UI"/>
          <w:b/>
          <w:bCs/>
          <w:sz w:val="32"/>
          <w:szCs w:val="36"/>
        </w:rPr>
        <w:t>Autoversicherung</w:t>
      </w:r>
    </w:p>
    <w:p w14:paraId="749CF7D2" w14:textId="46DB4D60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 xml:space="preserve">Lernaufgabe </w:t>
      </w:r>
      <w:r w:rsidR="00373D1A">
        <w:rPr>
          <w:b/>
          <w:bCs/>
          <w:sz w:val="20"/>
          <w:szCs w:val="20"/>
        </w:rPr>
        <w:t>zu</w:t>
      </w:r>
      <w:r w:rsidR="002B348D">
        <w:rPr>
          <w:b/>
          <w:bCs/>
          <w:sz w:val="20"/>
          <w:szCs w:val="20"/>
        </w:rPr>
        <w:t>r Kasko-Versicherung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4DE143D5" w14:textId="3ED6D068" w:rsidR="00C02F02" w:rsidRDefault="00C02F02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Buch Gesellschaft</w:t>
      </w:r>
      <w:r>
        <w:rPr>
          <w:sz w:val="20"/>
          <w:szCs w:val="20"/>
        </w:rPr>
        <w:tab/>
      </w:r>
      <w:r w:rsidR="00373D1A">
        <w:rPr>
          <w:sz w:val="20"/>
          <w:szCs w:val="20"/>
        </w:rPr>
        <w:t>Versicherungen</w:t>
      </w:r>
    </w:p>
    <w:p w14:paraId="15A1C834" w14:textId="492E44DF" w:rsidR="00803097" w:rsidRDefault="00803097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</w:r>
      <w:r w:rsidR="0031287E">
        <w:rPr>
          <w:sz w:val="20"/>
          <w:szCs w:val="20"/>
        </w:rPr>
        <w:t>Tabelle</w:t>
      </w:r>
      <w:r w:rsidR="00BA3418">
        <w:rPr>
          <w:sz w:val="20"/>
          <w:szCs w:val="20"/>
        </w:rPr>
        <w:t xml:space="preserve"> (s. Auftrag 4)</w:t>
      </w:r>
    </w:p>
    <w:p w14:paraId="7A8A2EC1" w14:textId="52B3BC09" w:rsidR="00621870" w:rsidRDefault="00373D1A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Einzelarbeit</w:t>
      </w:r>
      <w:r w:rsidR="00621870">
        <w:rPr>
          <w:sz w:val="20"/>
          <w:szCs w:val="20"/>
        </w:rPr>
        <w:tab/>
      </w:r>
      <w:r>
        <w:rPr>
          <w:sz w:val="20"/>
          <w:szCs w:val="20"/>
        </w:rPr>
        <w:t>ca. 45</w:t>
      </w:r>
      <w:r w:rsidR="0031287E">
        <w:rPr>
          <w:sz w:val="20"/>
          <w:szCs w:val="20"/>
        </w:rPr>
        <w:t xml:space="preserve"> Minuten</w:t>
      </w:r>
    </w:p>
    <w:p w14:paraId="2230A757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</w:p>
    <w:p w14:paraId="21BC41E4" w14:textId="36F4171B" w:rsidR="009C06DF" w:rsidRPr="00621870" w:rsidRDefault="009C06DF" w:rsidP="00621870">
      <w:pPr>
        <w:tabs>
          <w:tab w:val="left" w:pos="2835"/>
        </w:tabs>
        <w:rPr>
          <w:b/>
          <w:bCs/>
          <w:sz w:val="24"/>
          <w:szCs w:val="24"/>
        </w:rPr>
      </w:pPr>
      <w:r w:rsidRPr="00621870">
        <w:rPr>
          <w:b/>
          <w:bCs/>
          <w:sz w:val="24"/>
          <w:szCs w:val="24"/>
        </w:rPr>
        <w:t>Lernaufgabe</w:t>
      </w:r>
      <w:r w:rsidR="00BA3418">
        <w:rPr>
          <w:b/>
          <w:bCs/>
          <w:sz w:val="24"/>
          <w:szCs w:val="24"/>
        </w:rPr>
        <w:t>n</w:t>
      </w:r>
    </w:p>
    <w:p w14:paraId="4E38808C" w14:textId="77777777" w:rsidR="009C06DF" w:rsidRDefault="009C06DF" w:rsidP="00621870">
      <w:pPr>
        <w:tabs>
          <w:tab w:val="left" w:pos="2835"/>
        </w:tabs>
        <w:rPr>
          <w:sz w:val="20"/>
          <w:szCs w:val="20"/>
        </w:rPr>
      </w:pPr>
    </w:p>
    <w:p w14:paraId="68A867F4" w14:textId="54BAE60F" w:rsidR="00D506FB" w:rsidRDefault="002B348D" w:rsidP="002B0E75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Situation</w:t>
      </w:r>
    </w:p>
    <w:p w14:paraId="21F7A81D" w14:textId="43BFA444" w:rsidR="00C35A28" w:rsidRDefault="002B348D" w:rsidP="002B348D">
      <w:pPr>
        <w:pStyle w:val="Listenabsatz"/>
        <w:rPr>
          <w:sz w:val="20"/>
          <w:szCs w:val="20"/>
        </w:rPr>
      </w:pPr>
      <w:r w:rsidRPr="002B348D">
        <w:rPr>
          <w:sz w:val="20"/>
          <w:szCs w:val="20"/>
        </w:rPr>
        <w:t xml:space="preserve">Vielleicht machen Sie schon bald die Prüfung für Ihren Führerschein. </w:t>
      </w:r>
      <w:r w:rsidR="00E56179">
        <w:rPr>
          <w:sz w:val="20"/>
          <w:szCs w:val="20"/>
        </w:rPr>
        <w:t>Oder Sie</w:t>
      </w:r>
      <w:r w:rsidRPr="002B348D">
        <w:rPr>
          <w:sz w:val="20"/>
          <w:szCs w:val="20"/>
        </w:rPr>
        <w:t xml:space="preserve"> überlegen Sie, welches Ihr erstes eigenes Auto sein könnte.</w:t>
      </w:r>
      <w:r>
        <w:rPr>
          <w:sz w:val="20"/>
          <w:szCs w:val="20"/>
        </w:rPr>
        <w:t xml:space="preserve"> </w:t>
      </w:r>
      <w:r w:rsidRPr="002B348D">
        <w:rPr>
          <w:sz w:val="20"/>
          <w:szCs w:val="20"/>
        </w:rPr>
        <w:t>Suchen Sie im Online-Occasionsmarkt ein gutes Angebot, welches Sie mit Ihren jetzigen Möglichkeiten kaufen könnten! Notieren Sie die Angaben zum Fahrzeug</w:t>
      </w:r>
      <w:r>
        <w:rPr>
          <w:sz w:val="20"/>
          <w:szCs w:val="20"/>
        </w:rPr>
        <w:t>.</w:t>
      </w:r>
    </w:p>
    <w:p w14:paraId="612DC1D0" w14:textId="1AC92182" w:rsidR="002B348D" w:rsidRDefault="002B348D" w:rsidP="002B348D">
      <w:pPr>
        <w:pStyle w:val="Listenabsatz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Marke, Modell, Aufbau, Preis, Erstzulassung, KM-Stand, Letzte MFK, Besonders</w:t>
      </w:r>
    </w:p>
    <w:p w14:paraId="2DE3D692" w14:textId="7EE8485E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Marke: Volvo</w:t>
      </w:r>
    </w:p>
    <w:p w14:paraId="2EB2A4BB" w14:textId="205E093D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Model: S80</w:t>
      </w:r>
    </w:p>
    <w:p w14:paraId="510DB4F4" w14:textId="5B0255C5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Preis: 5,500</w:t>
      </w:r>
    </w:p>
    <w:p w14:paraId="2B1FFF2E" w14:textId="48A7F496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Erstzulassung: 2012</w:t>
      </w:r>
    </w:p>
    <w:p w14:paraId="52D6101B" w14:textId="741DAD3E" w:rsidR="006C2DAF" w:rsidRDefault="006C2DAF" w:rsidP="006C2DAF">
      <w:pPr>
        <w:pStyle w:val="Listenabsatz"/>
        <w:ind w:left="1080"/>
      </w:pPr>
      <w:r>
        <w:rPr>
          <w:sz w:val="20"/>
          <w:szCs w:val="20"/>
        </w:rPr>
        <w:t xml:space="preserve">KM-Stand: </w:t>
      </w:r>
      <w:r>
        <w:t>258'000 </w:t>
      </w:r>
      <w:r>
        <w:t>Km</w:t>
      </w:r>
    </w:p>
    <w:p w14:paraId="62A4B622" w14:textId="6A77C842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Letzte MFK: 18.März.2025</w:t>
      </w:r>
    </w:p>
    <w:p w14:paraId="7B5F81C8" w14:textId="65E95591" w:rsidR="006C2DAF" w:rsidRDefault="006C2DAF" w:rsidP="006C2DAF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Verbrauch: </w:t>
      </w:r>
      <w:r>
        <w:t>5.6 l/100 km</w:t>
      </w:r>
    </w:p>
    <w:p w14:paraId="0F2E519C" w14:textId="77777777" w:rsidR="00C02347" w:rsidRDefault="00C02347" w:rsidP="008B21CB">
      <w:pPr>
        <w:rPr>
          <w:sz w:val="20"/>
          <w:szCs w:val="20"/>
        </w:rPr>
      </w:pPr>
    </w:p>
    <w:p w14:paraId="7CCC836C" w14:textId="79502DEC" w:rsidR="00862329" w:rsidRDefault="0079310C" w:rsidP="008B21CB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Versicherungsmodelle für Fahrzeuge</w:t>
      </w:r>
    </w:p>
    <w:p w14:paraId="6944148E" w14:textId="77777777" w:rsidR="00CF24CC" w:rsidRDefault="0079310C" w:rsidP="00EF2773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Mithilfe des Buches Gesellschaft und einer Internet-Recherche bei Versicherungskonzernen </w:t>
      </w:r>
      <w:r w:rsidR="00CF24CC">
        <w:rPr>
          <w:sz w:val="20"/>
          <w:szCs w:val="20"/>
        </w:rPr>
        <w:t>vervollständigen Sie die Grafik:</w:t>
      </w:r>
    </w:p>
    <w:p w14:paraId="1CDE1D4C" w14:textId="3887E756" w:rsidR="00AB75D1" w:rsidRPr="006C2DAF" w:rsidRDefault="00CF24CC" w:rsidP="00CF24CC">
      <w:pPr>
        <w:pStyle w:val="Listenabsatz"/>
        <w:numPr>
          <w:ilvl w:val="0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Was sind zwingende Voraussetzungen für einen Lenker eines Fahrzeuges?</w:t>
      </w:r>
    </w:p>
    <w:p w14:paraId="2638923E" w14:textId="10C26BDE" w:rsidR="006C2DAF" w:rsidRP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Gültiger fahrerausweis</w:t>
      </w:r>
    </w:p>
    <w:p w14:paraId="79DA7012" w14:textId="6A5C2F9C" w:rsidR="006C2DAF" w:rsidRPr="006C2DAF" w:rsidRDefault="006C2DAF" w:rsidP="00147490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 w:rsidRPr="006C2DAF">
        <w:rPr>
          <w:bCs/>
          <w:sz w:val="20"/>
          <w:szCs w:val="20"/>
        </w:rPr>
        <w:t>Motorfahrzeughaftpflichtversicherung</w:t>
      </w:r>
    </w:p>
    <w:p w14:paraId="75B33BB3" w14:textId="3574409B" w:rsidR="00CF24CC" w:rsidRPr="006C2DAF" w:rsidRDefault="00CF24CC" w:rsidP="00CF24CC">
      <w:pPr>
        <w:pStyle w:val="Listenabsatz"/>
        <w:numPr>
          <w:ilvl w:val="0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Was sind freiwillige Erweiterungen einer Versicherung eines Fahrzeuges?</w:t>
      </w:r>
    </w:p>
    <w:p w14:paraId="4B29EF2A" w14:textId="762ADB14" w:rsidR="006C2DAF" w:rsidRP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Vollkasko</w:t>
      </w:r>
    </w:p>
    <w:p w14:paraId="51E12C81" w14:textId="7DF6DEE7" w:rsidR="006C2DAF" w:rsidRP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Teilkasko</w:t>
      </w:r>
    </w:p>
    <w:p w14:paraId="491A3FC1" w14:textId="5F6CF29B" w:rsidR="006C2DAF" w:rsidRP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Insassenschutz</w:t>
      </w:r>
    </w:p>
    <w:p w14:paraId="7614B93A" w14:textId="58438DB3" w:rsidR="006C2DAF" w:rsidRP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>Parkschadenversicherung</w:t>
      </w:r>
    </w:p>
    <w:p w14:paraId="6E82FBE8" w14:textId="77777777" w:rsid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sz w:val="20"/>
          <w:szCs w:val="20"/>
        </w:rPr>
      </w:pPr>
      <w:r w:rsidRPr="006C2DAF">
        <w:rPr>
          <w:sz w:val="20"/>
          <w:szCs w:val="20"/>
        </w:rPr>
        <w:t>Neuwertentschädigung</w:t>
      </w:r>
    </w:p>
    <w:p w14:paraId="62D487DE" w14:textId="6FBFACD4" w:rsidR="006C2DAF" w:rsidRDefault="006C2DAF" w:rsidP="006C2DAF">
      <w:pPr>
        <w:pStyle w:val="Listenabsatz"/>
        <w:numPr>
          <w:ilvl w:val="1"/>
          <w:numId w:val="27"/>
        </w:numPr>
        <w:tabs>
          <w:tab w:val="left" w:pos="2835"/>
        </w:tabs>
        <w:rPr>
          <w:sz w:val="20"/>
          <w:szCs w:val="20"/>
        </w:rPr>
      </w:pPr>
      <w:r w:rsidRPr="006C2DAF">
        <w:rPr>
          <w:sz w:val="20"/>
          <w:szCs w:val="20"/>
        </w:rPr>
        <w:t>Schutz bei grober Fahrlässigkeit</w:t>
      </w:r>
    </w:p>
    <w:p w14:paraId="11926E67" w14:textId="5D24F976" w:rsidR="00A16861" w:rsidRDefault="002B222F" w:rsidP="00942789">
      <w:pPr>
        <w:pStyle w:val="Listenabsatz"/>
        <w:numPr>
          <w:ilvl w:val="0"/>
          <w:numId w:val="27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Erklären Sie folgende Ausdrücke</w:t>
      </w:r>
      <w:r w:rsidR="00A16861">
        <w:rPr>
          <w:sz w:val="20"/>
          <w:szCs w:val="20"/>
        </w:rPr>
        <w:t xml:space="preserve">: </w:t>
      </w:r>
    </w:p>
    <w:p w14:paraId="2D017784" w14:textId="187F3E26" w:rsidR="00A16861" w:rsidRDefault="00A16861" w:rsidP="00A16861">
      <w:pPr>
        <w:pStyle w:val="Listenabsatz"/>
        <w:tabs>
          <w:tab w:val="left" w:pos="2835"/>
        </w:tabs>
        <w:rPr>
          <w:b/>
          <w:sz w:val="20"/>
          <w:szCs w:val="20"/>
        </w:rPr>
      </w:pPr>
    </w:p>
    <w:tbl>
      <w:tblPr>
        <w:tblStyle w:val="Tabellenraster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6372"/>
      </w:tblGrid>
      <w:tr w:rsidR="00CA1985" w14:paraId="02AA365B" w14:textId="77777777" w:rsidTr="00942789">
        <w:tc>
          <w:tcPr>
            <w:tcW w:w="1609" w:type="dxa"/>
          </w:tcPr>
          <w:p w14:paraId="0BE454A1" w14:textId="7BF399AA" w:rsidR="003F2CA7" w:rsidRDefault="003F2CA7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Police</w:t>
            </w:r>
          </w:p>
        </w:tc>
        <w:tc>
          <w:tcPr>
            <w:tcW w:w="6372" w:type="dxa"/>
          </w:tcPr>
          <w:p w14:paraId="518F5484" w14:textId="2DFD68D2" w:rsidR="003F2CA7" w:rsidRDefault="006C2DAF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</w:t>
            </w:r>
            <w:r w:rsidRPr="006C2DAF">
              <w:rPr>
                <w:bCs/>
                <w:sz w:val="20"/>
                <w:szCs w:val="20"/>
              </w:rPr>
              <w:t>ertragsdokument, das alle Versicherungsbedingungen festhält.</w:t>
            </w:r>
          </w:p>
        </w:tc>
      </w:tr>
      <w:tr w:rsidR="00CA1985" w14:paraId="5438E461" w14:textId="77777777" w:rsidTr="00942789">
        <w:tc>
          <w:tcPr>
            <w:tcW w:w="1609" w:type="dxa"/>
          </w:tcPr>
          <w:p w14:paraId="56F3F1D6" w14:textId="1482F5F4" w:rsidR="003F2CA7" w:rsidRDefault="00CA1985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Selbstbehalt</w:t>
            </w:r>
          </w:p>
        </w:tc>
        <w:tc>
          <w:tcPr>
            <w:tcW w:w="6372" w:type="dxa"/>
          </w:tcPr>
          <w:p w14:paraId="67918219" w14:textId="7A8659B3" w:rsidR="003F2CA7" w:rsidRDefault="006C2DAF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6C2DAF">
              <w:rPr>
                <w:bCs/>
                <w:sz w:val="20"/>
                <w:szCs w:val="20"/>
              </w:rPr>
              <w:t>Der Betrag, den du pro Schadensfall selbst zahlen musst</w:t>
            </w:r>
          </w:p>
        </w:tc>
      </w:tr>
      <w:tr w:rsidR="00CA1985" w14:paraId="490AB974" w14:textId="77777777" w:rsidTr="00942789">
        <w:tc>
          <w:tcPr>
            <w:tcW w:w="1609" w:type="dxa"/>
          </w:tcPr>
          <w:p w14:paraId="259E3B46" w14:textId="7FD4CDA1" w:rsidR="003F2CA7" w:rsidRDefault="00CA1985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Junglenker</w:t>
            </w:r>
          </w:p>
        </w:tc>
        <w:tc>
          <w:tcPr>
            <w:tcW w:w="6372" w:type="dxa"/>
          </w:tcPr>
          <w:p w14:paraId="4254C4B2" w14:textId="7CC441AA" w:rsidR="003F2CA7" w:rsidRDefault="006C2DAF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6C2DAF">
              <w:rPr>
                <w:bCs/>
                <w:sz w:val="20"/>
                <w:szCs w:val="20"/>
              </w:rPr>
              <w:t>Fahrer unter 25 Jahren; meist mit höherem Selbstbehalt (z. B. CHF 1’000</w:t>
            </w:r>
            <w:proofErr w:type="gramStart"/>
            <w:r w:rsidRPr="006C2DAF">
              <w:rPr>
                <w:bCs/>
                <w:sz w:val="20"/>
                <w:szCs w:val="20"/>
              </w:rPr>
              <w:t>) .</w:t>
            </w:r>
            <w:proofErr w:type="gramEnd"/>
          </w:p>
        </w:tc>
      </w:tr>
      <w:tr w:rsidR="00CA1985" w14:paraId="3B3E4548" w14:textId="77777777" w:rsidTr="00942789">
        <w:tc>
          <w:tcPr>
            <w:tcW w:w="1609" w:type="dxa"/>
          </w:tcPr>
          <w:p w14:paraId="3B797A59" w14:textId="10731117" w:rsidR="003F2CA7" w:rsidRDefault="00E83942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Drittperson</w:t>
            </w:r>
          </w:p>
        </w:tc>
        <w:tc>
          <w:tcPr>
            <w:tcW w:w="6372" w:type="dxa"/>
          </w:tcPr>
          <w:p w14:paraId="3E576EB1" w14:textId="3217BFB7" w:rsidR="003F2CA7" w:rsidRDefault="00147490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>Unfallbeteiligter, der nicht du oder dein Insasse bist – Schäden an Dritten sind über die Haftpflicht gedeckt.</w:t>
            </w:r>
          </w:p>
        </w:tc>
      </w:tr>
      <w:tr w:rsidR="00CA1985" w14:paraId="7B4A8CAD" w14:textId="77777777" w:rsidTr="00942789">
        <w:tc>
          <w:tcPr>
            <w:tcW w:w="1609" w:type="dxa"/>
          </w:tcPr>
          <w:p w14:paraId="5EF4B1D9" w14:textId="2DF8366D" w:rsidR="003F2CA7" w:rsidRDefault="00CA1985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Vollkasko</w:t>
            </w:r>
          </w:p>
        </w:tc>
        <w:tc>
          <w:tcPr>
            <w:tcW w:w="6372" w:type="dxa"/>
          </w:tcPr>
          <w:p w14:paraId="6C57B1BD" w14:textId="216AF3FE" w:rsidR="003F2CA7" w:rsidRDefault="00147490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 xml:space="preserve">Versicherung, die neben Haftpflicht und Teilkasko auch selbstverschuldete Schäden am eigenen Auto </w:t>
            </w:r>
            <w:proofErr w:type="gramStart"/>
            <w:r w:rsidRPr="00147490">
              <w:rPr>
                <w:bCs/>
                <w:sz w:val="20"/>
                <w:szCs w:val="20"/>
              </w:rPr>
              <w:t>abdeckt .</w:t>
            </w:r>
            <w:proofErr w:type="gramEnd"/>
          </w:p>
        </w:tc>
      </w:tr>
      <w:tr w:rsidR="00CA1985" w14:paraId="4CA718D8" w14:textId="77777777" w:rsidTr="00942789">
        <w:tc>
          <w:tcPr>
            <w:tcW w:w="1609" w:type="dxa"/>
          </w:tcPr>
          <w:p w14:paraId="7603D423" w14:textId="30008470" w:rsidR="003F2CA7" w:rsidRDefault="00CA1985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Teilkasko</w:t>
            </w:r>
          </w:p>
        </w:tc>
        <w:tc>
          <w:tcPr>
            <w:tcW w:w="6372" w:type="dxa"/>
          </w:tcPr>
          <w:p w14:paraId="0BEE3655" w14:textId="2DB2BA74" w:rsidR="003F2CA7" w:rsidRDefault="00147490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 xml:space="preserve">Deckt Schäden am eigenen Fahrzeug durch Ereignisse ohne eigenes Verschulden, z. B. Diebstahl, </w:t>
            </w:r>
            <w:proofErr w:type="gramStart"/>
            <w:r w:rsidRPr="00147490">
              <w:rPr>
                <w:bCs/>
                <w:sz w:val="20"/>
                <w:szCs w:val="20"/>
              </w:rPr>
              <w:t>Glasbruch .</w:t>
            </w:r>
            <w:proofErr w:type="gramEnd"/>
          </w:p>
        </w:tc>
      </w:tr>
      <w:tr w:rsidR="00E83942" w14:paraId="783A2E96" w14:textId="77777777" w:rsidTr="00942789">
        <w:tc>
          <w:tcPr>
            <w:tcW w:w="1609" w:type="dxa"/>
          </w:tcPr>
          <w:p w14:paraId="12ED9F20" w14:textId="6CF9C347" w:rsidR="00E83942" w:rsidRDefault="00E83942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Parkschaden</w:t>
            </w:r>
          </w:p>
        </w:tc>
        <w:tc>
          <w:tcPr>
            <w:tcW w:w="6372" w:type="dxa"/>
          </w:tcPr>
          <w:p w14:paraId="40FE561B" w14:textId="69A7AE58" w:rsidR="00E83942" w:rsidRDefault="00147490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>Versicherungsschutz für Schäden, die beim Parkieren entstehen (z. B. Kratzer, Beulen</w:t>
            </w:r>
            <w:proofErr w:type="gramStart"/>
            <w:r w:rsidRPr="00147490">
              <w:rPr>
                <w:bCs/>
                <w:sz w:val="20"/>
                <w:szCs w:val="20"/>
              </w:rPr>
              <w:t>) .</w:t>
            </w:r>
            <w:proofErr w:type="gramEnd"/>
          </w:p>
        </w:tc>
      </w:tr>
      <w:tr w:rsidR="007A6649" w14:paraId="0D6A2549" w14:textId="77777777" w:rsidTr="00942789">
        <w:tc>
          <w:tcPr>
            <w:tcW w:w="1609" w:type="dxa"/>
          </w:tcPr>
          <w:p w14:paraId="31B69EC8" w14:textId="646F9031" w:rsidR="007A6649" w:rsidRDefault="007A6649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Insassenschutz</w:t>
            </w:r>
          </w:p>
        </w:tc>
        <w:tc>
          <w:tcPr>
            <w:tcW w:w="6372" w:type="dxa"/>
          </w:tcPr>
          <w:p w14:paraId="45F61AAC" w14:textId="6D0B39D9" w:rsidR="007A6649" w:rsidRDefault="00147490" w:rsidP="00A16861">
            <w:pPr>
              <w:pStyle w:val="Listenabsatz"/>
              <w:tabs>
                <w:tab w:val="left" w:pos="2835"/>
              </w:tabs>
              <w:ind w:left="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 xml:space="preserve">Unfallversicherung für Personen im Fahrzeug; zahlt bei Tod, Invalidität oder </w:t>
            </w:r>
            <w:proofErr w:type="gramStart"/>
            <w:r w:rsidRPr="00147490">
              <w:rPr>
                <w:bCs/>
                <w:sz w:val="20"/>
                <w:szCs w:val="20"/>
              </w:rPr>
              <w:t>Krankenhaustagen .</w:t>
            </w:r>
            <w:proofErr w:type="gramEnd"/>
          </w:p>
        </w:tc>
      </w:tr>
    </w:tbl>
    <w:p w14:paraId="4C3013BF" w14:textId="2C52C3C5" w:rsidR="002B222F" w:rsidRPr="002F0CB8" w:rsidRDefault="002B222F" w:rsidP="00A16861">
      <w:pPr>
        <w:pStyle w:val="Listenabsatz"/>
        <w:tabs>
          <w:tab w:val="left" w:pos="2835"/>
        </w:tabs>
        <w:ind w:left="1080"/>
        <w:rPr>
          <w:bCs/>
          <w:sz w:val="20"/>
          <w:szCs w:val="20"/>
        </w:rPr>
      </w:pPr>
    </w:p>
    <w:p w14:paraId="2E144FEF" w14:textId="77777777" w:rsidR="00C77D78" w:rsidRPr="00C77D78" w:rsidRDefault="002F0CB8" w:rsidP="00CF24CC">
      <w:pPr>
        <w:pStyle w:val="Listenabsatz"/>
        <w:numPr>
          <w:ilvl w:val="0"/>
          <w:numId w:val="27"/>
        </w:numPr>
        <w:tabs>
          <w:tab w:val="left" w:pos="2835"/>
        </w:tabs>
        <w:rPr>
          <w:bCs/>
          <w:sz w:val="20"/>
          <w:szCs w:val="20"/>
        </w:rPr>
      </w:pPr>
      <w:r>
        <w:rPr>
          <w:sz w:val="20"/>
          <w:szCs w:val="20"/>
        </w:rPr>
        <w:t xml:space="preserve">Wie hoch ist die Versicherung </w:t>
      </w:r>
      <w:r w:rsidR="001E2549">
        <w:rPr>
          <w:sz w:val="20"/>
          <w:szCs w:val="20"/>
        </w:rPr>
        <w:t>für «Ihr» Auto aus Aufgabe 1?</w:t>
      </w:r>
      <w:r w:rsidR="00942789">
        <w:rPr>
          <w:sz w:val="20"/>
          <w:szCs w:val="20"/>
        </w:rPr>
        <w:t xml:space="preserve"> </w:t>
      </w:r>
    </w:p>
    <w:p w14:paraId="600916DF" w14:textId="18374957" w:rsidR="002F0CB8" w:rsidRDefault="00942789" w:rsidP="00C77D78">
      <w:pPr>
        <w:pStyle w:val="Listenabsatz"/>
        <w:tabs>
          <w:tab w:val="left" w:pos="2835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Berechnen Sie </w:t>
      </w:r>
      <w:r w:rsidR="003E19FC">
        <w:rPr>
          <w:sz w:val="20"/>
          <w:szCs w:val="20"/>
        </w:rPr>
        <w:t xml:space="preserve">den Junglenkertarif, Teilkasko, Insassenschutz bis 1 Million Franken, </w:t>
      </w:r>
      <w:r w:rsidR="00C77D78">
        <w:rPr>
          <w:sz w:val="20"/>
          <w:szCs w:val="20"/>
        </w:rPr>
        <w:t>1000 Franken Selbstbehalt</w:t>
      </w:r>
      <w:r w:rsidR="003F572A">
        <w:rPr>
          <w:sz w:val="20"/>
          <w:szCs w:val="20"/>
        </w:rPr>
        <w:t>, ohne Parkschaden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2735"/>
      </w:tblGrid>
      <w:tr w:rsidR="00147490" w:rsidRPr="00147490" w14:paraId="75B3C1FD" w14:textId="77777777" w:rsidTr="001474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39348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/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Versicherungsteil</w:t>
            </w:r>
          </w:p>
        </w:tc>
        <w:tc>
          <w:tcPr>
            <w:tcW w:w="0" w:type="auto"/>
            <w:vAlign w:val="center"/>
            <w:hideMark/>
          </w:tcPr>
          <w:p w14:paraId="5D35D831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/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Prämie (CHF)</w:t>
            </w:r>
          </w:p>
        </w:tc>
      </w:tr>
      <w:tr w:rsidR="00147490" w:rsidRPr="00147490" w14:paraId="31485D93" w14:textId="77777777" w:rsidTr="00147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0039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Haftpflicht</w:t>
            </w:r>
          </w:p>
        </w:tc>
        <w:tc>
          <w:tcPr>
            <w:tcW w:w="0" w:type="auto"/>
            <w:vAlign w:val="center"/>
            <w:hideMark/>
          </w:tcPr>
          <w:p w14:paraId="28E3412E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>450</w:t>
            </w:r>
          </w:p>
        </w:tc>
      </w:tr>
      <w:tr w:rsidR="00147490" w:rsidRPr="00147490" w14:paraId="3E60A2D4" w14:textId="77777777" w:rsidTr="00147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9E67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Teilkasko (</w:t>
            </w:r>
            <w:proofErr w:type="spellStart"/>
            <w:r w:rsidRPr="00147490">
              <w:rPr>
                <w:b/>
                <w:bCs/>
                <w:sz w:val="20"/>
                <w:szCs w:val="20"/>
              </w:rPr>
              <w:t>jungl</w:t>
            </w:r>
            <w:proofErr w:type="spellEnd"/>
            <w:r w:rsidRPr="00147490">
              <w:rPr>
                <w:b/>
                <w:bCs/>
                <w:sz w:val="20"/>
                <w:szCs w:val="20"/>
              </w:rPr>
              <w:t>., incl. SB)</w:t>
            </w:r>
          </w:p>
        </w:tc>
        <w:tc>
          <w:tcPr>
            <w:tcW w:w="0" w:type="auto"/>
            <w:vAlign w:val="center"/>
            <w:hideMark/>
          </w:tcPr>
          <w:p w14:paraId="23DBB2A1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>1 800</w:t>
            </w:r>
          </w:p>
        </w:tc>
      </w:tr>
      <w:tr w:rsidR="00147490" w:rsidRPr="00147490" w14:paraId="2DB7CD30" w14:textId="77777777" w:rsidTr="00147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7EC7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Insassenschutz (1 </w:t>
            </w:r>
            <w:proofErr w:type="spellStart"/>
            <w:r w:rsidRPr="00147490">
              <w:rPr>
                <w:b/>
                <w:bCs/>
                <w:sz w:val="20"/>
                <w:szCs w:val="20"/>
              </w:rPr>
              <w:t>Mio</w:t>
            </w:r>
            <w:proofErr w:type="spellEnd"/>
            <w:r w:rsidRPr="00147490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335103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Cs/>
                <w:sz w:val="20"/>
                <w:szCs w:val="20"/>
              </w:rPr>
              <w:t>75</w:t>
            </w:r>
          </w:p>
        </w:tc>
      </w:tr>
      <w:tr w:rsidR="00147490" w:rsidRPr="00147490" w14:paraId="7ACC515B" w14:textId="77777777" w:rsidTr="00147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6FE4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Gesamt</w:t>
            </w:r>
          </w:p>
        </w:tc>
        <w:tc>
          <w:tcPr>
            <w:tcW w:w="0" w:type="auto"/>
            <w:vAlign w:val="center"/>
            <w:hideMark/>
          </w:tcPr>
          <w:p w14:paraId="729C8CA4" w14:textId="77777777" w:rsidR="00147490" w:rsidRPr="00147490" w:rsidRDefault="00147490" w:rsidP="00147490">
            <w:pPr>
              <w:pStyle w:val="Listenabsatz"/>
              <w:tabs>
                <w:tab w:val="left" w:pos="2835"/>
              </w:tabs>
              <w:ind w:left="1080"/>
              <w:rPr>
                <w:bCs/>
                <w:sz w:val="20"/>
                <w:szCs w:val="20"/>
              </w:rPr>
            </w:pPr>
            <w:r w:rsidRPr="00147490">
              <w:rPr>
                <w:b/>
                <w:bCs/>
                <w:sz w:val="20"/>
                <w:szCs w:val="20"/>
              </w:rPr>
              <w:t>≈ 2 325 CHF/Jahr</w:t>
            </w:r>
          </w:p>
        </w:tc>
      </w:tr>
    </w:tbl>
    <w:p w14:paraId="667CA0C3" w14:textId="77777777" w:rsidR="00147490" w:rsidRPr="00D75307" w:rsidRDefault="00147490" w:rsidP="00C77D78">
      <w:pPr>
        <w:pStyle w:val="Listenabsatz"/>
        <w:tabs>
          <w:tab w:val="left" w:pos="2835"/>
        </w:tabs>
        <w:ind w:left="1080"/>
        <w:rPr>
          <w:bCs/>
          <w:sz w:val="20"/>
          <w:szCs w:val="20"/>
        </w:rPr>
      </w:pPr>
    </w:p>
    <w:p w14:paraId="6537BB30" w14:textId="77777777" w:rsidR="005F2FA8" w:rsidRPr="00A16861" w:rsidRDefault="005F2FA8" w:rsidP="00A16861">
      <w:pPr>
        <w:tabs>
          <w:tab w:val="left" w:pos="2835"/>
        </w:tabs>
        <w:rPr>
          <w:sz w:val="20"/>
          <w:szCs w:val="20"/>
        </w:rPr>
      </w:pPr>
    </w:p>
    <w:p w14:paraId="361C70CA" w14:textId="3A981E43" w:rsidR="005F2FA8" w:rsidRDefault="005F2FA8" w:rsidP="005F2FA8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Bonus-Malus-System</w:t>
      </w:r>
    </w:p>
    <w:p w14:paraId="6A67A304" w14:textId="57D58EA9" w:rsidR="005F2FA8" w:rsidRDefault="00997395" w:rsidP="005F2FA8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Berechnen Sie die Prämie </w:t>
      </w:r>
      <w:r w:rsidR="00E72F4F">
        <w:rPr>
          <w:sz w:val="20"/>
          <w:szCs w:val="20"/>
        </w:rPr>
        <w:t xml:space="preserve">für </w:t>
      </w:r>
      <w:r>
        <w:rPr>
          <w:sz w:val="20"/>
          <w:szCs w:val="20"/>
        </w:rPr>
        <w:t>folgende Beispiel</w:t>
      </w:r>
      <w:r w:rsidR="00E72F4F">
        <w:rPr>
          <w:sz w:val="20"/>
          <w:szCs w:val="20"/>
        </w:rPr>
        <w:t>e</w:t>
      </w:r>
      <w:r w:rsidR="00FE3B98">
        <w:rPr>
          <w:sz w:val="20"/>
          <w:szCs w:val="20"/>
        </w:rPr>
        <w:t xml:space="preserve"> mithilfe der untenstehenden Grafik</w:t>
      </w:r>
    </w:p>
    <w:p w14:paraId="69B4BB38" w14:textId="77777777" w:rsidR="00D54955" w:rsidRDefault="00D54955" w:rsidP="005F2FA8">
      <w:pPr>
        <w:pStyle w:val="Listenabsatz"/>
        <w:tabs>
          <w:tab w:val="left" w:pos="2835"/>
        </w:tabs>
        <w:rPr>
          <w:sz w:val="20"/>
          <w:szCs w:val="20"/>
        </w:rPr>
      </w:pPr>
    </w:p>
    <w:p w14:paraId="1AF63EFE" w14:textId="7EAAF53A" w:rsidR="00997395" w:rsidRDefault="00997395" w:rsidP="005A35A2">
      <w:pPr>
        <w:pStyle w:val="Listenabsatz"/>
        <w:numPr>
          <w:ilvl w:val="0"/>
          <w:numId w:val="28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Samuels Sorgfalt bezahlt sich aus: Er bezahlt jährlich 800 Fr. Autoversicherungsprämie und fährt nun zwei Jahre unfallfrei.</w:t>
      </w:r>
      <w:r w:rsidR="005A35A2">
        <w:rPr>
          <w:sz w:val="20"/>
          <w:szCs w:val="20"/>
        </w:rPr>
        <w:t xml:space="preserve"> Die Prämie reduziert sich. Berechnen Sie</w:t>
      </w:r>
      <w:r w:rsidR="00142B85">
        <w:rPr>
          <w:sz w:val="20"/>
          <w:szCs w:val="20"/>
        </w:rPr>
        <w:t xml:space="preserve"> sie.</w:t>
      </w:r>
    </w:p>
    <w:p w14:paraId="456C5A0B" w14:textId="4A1AF46D" w:rsid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Start: Stufe 9 (100%)</w:t>
      </w:r>
    </w:p>
    <w:p w14:paraId="2C6E8249" w14:textId="180AE001" w:rsid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Nach 1 Jahr: Stufe 8 (100%)</w:t>
      </w:r>
    </w:p>
    <w:p w14:paraId="216D929F" w14:textId="4DF17410" w:rsid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Nach 2 Jahren Stufe 7 (80%)</w:t>
      </w:r>
    </w:p>
    <w:p w14:paraId="2CED7D5F" w14:textId="27ACA5AD" w:rsidR="00147490" w:rsidRP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Neue Prämie: 800CHF * 0.8 = 640CHF</w:t>
      </w:r>
    </w:p>
    <w:p w14:paraId="7D161E12" w14:textId="268FAB3E" w:rsidR="005A35A2" w:rsidRDefault="00337E6E" w:rsidP="005A35A2">
      <w:pPr>
        <w:pStyle w:val="Listenabsatz"/>
        <w:numPr>
          <w:ilvl w:val="0"/>
          <w:numId w:val="28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Livio</w:t>
      </w:r>
      <w:r w:rsidR="005A35A2">
        <w:rPr>
          <w:sz w:val="20"/>
          <w:szCs w:val="20"/>
        </w:rPr>
        <w:t xml:space="preserve"> bezahlt jährlich 800 Fr. Autoversicherungsprämie. Nach einem Jahr baut er einen Unfall, die Versicherung deckt den Schaden. Die Prämie erhöht sich. Berechnen Sie</w:t>
      </w:r>
      <w:r w:rsidR="0031287E">
        <w:rPr>
          <w:sz w:val="20"/>
          <w:szCs w:val="20"/>
        </w:rPr>
        <w:t xml:space="preserve"> sie</w:t>
      </w:r>
      <w:r w:rsidR="005A35A2">
        <w:rPr>
          <w:sz w:val="20"/>
          <w:szCs w:val="20"/>
        </w:rPr>
        <w:t>.</w:t>
      </w:r>
    </w:p>
    <w:p w14:paraId="1EE85C85" w14:textId="6FA41CA6" w:rsid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Start: Stufe 9 (100%)</w:t>
      </w:r>
    </w:p>
    <w:p w14:paraId="1572A44C" w14:textId="6BF14E5F" w:rsid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Nach 1 Schadenfall = 3 Stufen = Stufe 12 = 140%</w:t>
      </w:r>
    </w:p>
    <w:p w14:paraId="728B5B7D" w14:textId="0D43D055" w:rsidR="00147490" w:rsidRPr="00147490" w:rsidRDefault="00147490" w:rsidP="0014749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Neue Prämie: 800 * 1,4 = 1120CHF</w:t>
      </w:r>
    </w:p>
    <w:p w14:paraId="3CB97783" w14:textId="77777777" w:rsidR="009D2182" w:rsidRPr="009D2182" w:rsidRDefault="009D2182" w:rsidP="009D2182">
      <w:pPr>
        <w:tabs>
          <w:tab w:val="left" w:pos="2835"/>
        </w:tabs>
        <w:rPr>
          <w:sz w:val="20"/>
          <w:szCs w:val="20"/>
        </w:rPr>
      </w:pPr>
    </w:p>
    <w:p w14:paraId="05C197CD" w14:textId="77777777" w:rsidR="001E756D" w:rsidRDefault="001E756D" w:rsidP="001E756D">
      <w:pPr>
        <w:keepNext/>
        <w:tabs>
          <w:tab w:val="left" w:pos="2835"/>
        </w:tabs>
        <w:jc w:val="center"/>
      </w:pPr>
      <w:r w:rsidRPr="001E756D">
        <w:rPr>
          <w:noProof/>
          <w:sz w:val="20"/>
          <w:szCs w:val="20"/>
        </w:rPr>
        <w:drawing>
          <wp:inline distT="0" distB="0" distL="0" distR="0" wp14:anchorId="5DCF9618" wp14:editId="40CF7994">
            <wp:extent cx="4798060" cy="2316779"/>
            <wp:effectExtent l="19050" t="19050" r="21590" b="26670"/>
            <wp:docPr id="8078677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7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33" cy="23226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25999" w14:textId="56286F55" w:rsidR="001E756D" w:rsidRDefault="001E756D" w:rsidP="001E756D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Bonus-Malus für Fahrzeugversicherungen</w:t>
      </w:r>
    </w:p>
    <w:p w14:paraId="516DBFB1" w14:textId="77777777" w:rsidR="001E756D" w:rsidRDefault="001E756D" w:rsidP="001E756D"/>
    <w:p w14:paraId="009B7E65" w14:textId="77777777" w:rsidR="00147490" w:rsidRDefault="00147490" w:rsidP="001E756D"/>
    <w:p w14:paraId="0C0C4793" w14:textId="77777777" w:rsidR="00147490" w:rsidRDefault="00147490" w:rsidP="001E756D"/>
    <w:p w14:paraId="4776D689" w14:textId="77777777" w:rsidR="00147490" w:rsidRDefault="00147490" w:rsidP="001E756D"/>
    <w:p w14:paraId="753A40AB" w14:textId="77777777" w:rsidR="00147490" w:rsidRDefault="00147490" w:rsidP="001E756D"/>
    <w:p w14:paraId="191BB87B" w14:textId="77777777" w:rsidR="008043AA" w:rsidRDefault="008043AA" w:rsidP="008043AA">
      <w:pPr>
        <w:pStyle w:val="Listenabsatz"/>
        <w:numPr>
          <w:ilvl w:val="0"/>
          <w:numId w:val="17"/>
        </w:numPr>
        <w:tabs>
          <w:tab w:val="left" w:pos="283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Ziehen Sie ein Fazit</w:t>
      </w:r>
    </w:p>
    <w:p w14:paraId="5780F36A" w14:textId="3D88A054" w:rsidR="008043AA" w:rsidRDefault="008043AA" w:rsidP="008043AA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Welche Schäden sind </w:t>
      </w:r>
      <w:r w:rsidR="00D54955">
        <w:rPr>
          <w:sz w:val="20"/>
          <w:szCs w:val="20"/>
        </w:rPr>
        <w:t xml:space="preserve">jeweils </w:t>
      </w:r>
      <w:r>
        <w:rPr>
          <w:sz w:val="20"/>
          <w:szCs w:val="20"/>
        </w:rPr>
        <w:t>gedeckt?</w:t>
      </w:r>
      <w:r w:rsidR="007223D4">
        <w:rPr>
          <w:sz w:val="20"/>
          <w:szCs w:val="20"/>
        </w:rPr>
        <w:t xml:space="preserve"> </w:t>
      </w:r>
      <w:r w:rsidR="00D54955">
        <w:rPr>
          <w:sz w:val="20"/>
          <w:szCs w:val="20"/>
        </w:rPr>
        <w:t xml:space="preserve">Recherchieren Sie im Internet und halten Sie die Antworten in einer </w:t>
      </w:r>
      <w:r w:rsidR="009D2182">
        <w:rPr>
          <w:sz w:val="20"/>
          <w:szCs w:val="20"/>
        </w:rPr>
        <w:t>Tabelle</w:t>
      </w:r>
      <w:r w:rsidR="00142B85">
        <w:rPr>
          <w:sz w:val="20"/>
          <w:szCs w:val="20"/>
        </w:rPr>
        <w:t xml:space="preserve"> fest. Vergessen Sie den Titel nicht.</w:t>
      </w:r>
    </w:p>
    <w:p w14:paraId="09071436" w14:textId="77777777" w:rsidR="008043AA" w:rsidRDefault="008043AA" w:rsidP="008043AA">
      <w:pPr>
        <w:pStyle w:val="Listenabsatz"/>
        <w:numPr>
          <w:ilvl w:val="0"/>
          <w:numId w:val="26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Vollkasko</w:t>
      </w:r>
    </w:p>
    <w:p w14:paraId="6F9F01E7" w14:textId="77777777" w:rsidR="008043AA" w:rsidRDefault="008043AA" w:rsidP="008043AA">
      <w:pPr>
        <w:pStyle w:val="Listenabsatz"/>
        <w:numPr>
          <w:ilvl w:val="0"/>
          <w:numId w:val="26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Teilkasko</w:t>
      </w:r>
    </w:p>
    <w:p w14:paraId="4218F427" w14:textId="77777777" w:rsidR="008043AA" w:rsidRDefault="008043AA" w:rsidP="008043AA">
      <w:pPr>
        <w:pStyle w:val="Listenabsatz"/>
        <w:numPr>
          <w:ilvl w:val="0"/>
          <w:numId w:val="26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Bonusschutz/Bonusstufe</w:t>
      </w:r>
    </w:p>
    <w:p w14:paraId="525B521C" w14:textId="77777777" w:rsidR="008043AA" w:rsidRDefault="008043AA" w:rsidP="008043AA">
      <w:pPr>
        <w:pStyle w:val="Listenabsatz"/>
        <w:numPr>
          <w:ilvl w:val="0"/>
          <w:numId w:val="26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Haftpflicht</w:t>
      </w:r>
    </w:p>
    <w:p w14:paraId="1469E320" w14:textId="77777777" w:rsidR="008043AA" w:rsidRDefault="008043AA" w:rsidP="008043AA">
      <w:pPr>
        <w:pStyle w:val="Listenabsatz"/>
        <w:numPr>
          <w:ilvl w:val="0"/>
          <w:numId w:val="26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Weitere Zusatzversicherungen</w:t>
      </w:r>
    </w:p>
    <w:p w14:paraId="3E6EDB31" w14:textId="77777777" w:rsidR="00147490" w:rsidRDefault="00147490" w:rsidP="00147490">
      <w:pPr>
        <w:tabs>
          <w:tab w:val="left" w:pos="2835"/>
        </w:tabs>
        <w:rPr>
          <w:sz w:val="20"/>
          <w:szCs w:val="20"/>
        </w:rPr>
      </w:pPr>
    </w:p>
    <w:p w14:paraId="6029EC90" w14:textId="1E266A59" w:rsidR="00147490" w:rsidRPr="00147490" w:rsidRDefault="00147490" w:rsidP="00147490">
      <w:pPr>
        <w:tabs>
          <w:tab w:val="left" w:pos="2835"/>
        </w:tabs>
        <w:rPr>
          <w:b/>
          <w:bCs/>
          <w:sz w:val="36"/>
          <w:szCs w:val="36"/>
        </w:rPr>
      </w:pPr>
      <w:r w:rsidRPr="00147490">
        <w:rPr>
          <w:b/>
          <w:bCs/>
          <w:sz w:val="36"/>
          <w:szCs w:val="36"/>
        </w:rPr>
        <w:t>Welche Schäden sind jeweils gedeckt?</w:t>
      </w:r>
    </w:p>
    <w:p w14:paraId="57062964" w14:textId="77777777" w:rsidR="00147490" w:rsidRPr="00147490" w:rsidRDefault="00147490" w:rsidP="00147490">
      <w:pPr>
        <w:tabs>
          <w:tab w:val="left" w:pos="2835"/>
        </w:tabs>
        <w:rPr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75"/>
        <w:gridCol w:w="6886"/>
      </w:tblGrid>
      <w:tr w:rsidR="00147490" w:rsidRPr="00147490" w14:paraId="1A05BFE1" w14:textId="77777777" w:rsidTr="0014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736ED" w14:textId="77777777" w:rsidR="00147490" w:rsidRPr="00147490" w:rsidRDefault="00147490" w:rsidP="00147490">
            <w:pPr>
              <w:rPr>
                <w:b/>
                <w:bCs/>
              </w:rPr>
            </w:pPr>
            <w:r w:rsidRPr="00147490">
              <w:rPr>
                <w:b/>
                <w:bCs/>
              </w:rPr>
              <w:t>Versicherungsart</w:t>
            </w:r>
          </w:p>
        </w:tc>
        <w:tc>
          <w:tcPr>
            <w:tcW w:w="0" w:type="auto"/>
            <w:hideMark/>
          </w:tcPr>
          <w:p w14:paraId="0EF2F74B" w14:textId="77777777" w:rsidR="00147490" w:rsidRPr="00147490" w:rsidRDefault="00147490" w:rsidP="0014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7490">
              <w:t>Welche Schäden sind gedeckt?</w:t>
            </w:r>
          </w:p>
        </w:tc>
      </w:tr>
      <w:tr w:rsidR="00147490" w:rsidRPr="00147490" w14:paraId="731D64C1" w14:textId="77777777" w:rsidTr="00147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EE717" w14:textId="77777777" w:rsidR="00147490" w:rsidRPr="00147490" w:rsidRDefault="00147490" w:rsidP="00147490">
            <w:r w:rsidRPr="00147490">
              <w:t xml:space="preserve">Haftpflicht </w:t>
            </w:r>
            <w:r w:rsidRPr="00147490">
              <w:rPr>
                <w:i/>
                <w:iCs/>
              </w:rPr>
              <w:t>(obligatorisch)</w:t>
            </w:r>
          </w:p>
        </w:tc>
        <w:tc>
          <w:tcPr>
            <w:tcW w:w="0" w:type="auto"/>
            <w:hideMark/>
          </w:tcPr>
          <w:p w14:paraId="10143AB8" w14:textId="77777777" w:rsidR="00147490" w:rsidRPr="00147490" w:rsidRDefault="00147490" w:rsidP="0014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490">
              <w:t xml:space="preserve">Schäden an </w:t>
            </w:r>
            <w:r w:rsidRPr="00147490">
              <w:rPr>
                <w:b/>
                <w:bCs/>
              </w:rPr>
              <w:t>Drittpersonen und deren Fahrzeugen</w:t>
            </w:r>
            <w:r w:rsidRPr="00147490">
              <w:t xml:space="preserve"> bei selbstverschuldetem Unfall. Nicht gedeckt: eigene Schäden.</w:t>
            </w:r>
          </w:p>
        </w:tc>
      </w:tr>
      <w:tr w:rsidR="00147490" w:rsidRPr="00147490" w14:paraId="49D206DC" w14:textId="77777777" w:rsidTr="0014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F3DFE" w14:textId="77777777" w:rsidR="00147490" w:rsidRPr="00147490" w:rsidRDefault="00147490" w:rsidP="00147490">
            <w:r w:rsidRPr="00147490">
              <w:rPr>
                <w:b/>
                <w:bCs/>
              </w:rPr>
              <w:t>Teilkasko</w:t>
            </w:r>
          </w:p>
        </w:tc>
        <w:tc>
          <w:tcPr>
            <w:tcW w:w="0" w:type="auto"/>
            <w:hideMark/>
          </w:tcPr>
          <w:p w14:paraId="62EA191B" w14:textId="77777777" w:rsidR="00147490" w:rsidRPr="00147490" w:rsidRDefault="00147490" w:rsidP="0014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490">
              <w:t xml:space="preserve">Schäden </w:t>
            </w:r>
            <w:r w:rsidRPr="00147490">
              <w:rPr>
                <w:b/>
                <w:bCs/>
              </w:rPr>
              <w:t>ohne eigenes Verschulden</w:t>
            </w:r>
            <w:r w:rsidRPr="00147490">
              <w:t xml:space="preserve">, z. B. </w:t>
            </w:r>
            <w:r w:rsidRPr="00147490">
              <w:rPr>
                <w:b/>
                <w:bCs/>
              </w:rPr>
              <w:t>Diebstahl, Glasbruch, Wildunfälle, Feuer, Hagel, Marderbiss</w:t>
            </w:r>
            <w:r w:rsidRPr="00147490">
              <w:t>.</w:t>
            </w:r>
          </w:p>
        </w:tc>
      </w:tr>
      <w:tr w:rsidR="00147490" w:rsidRPr="00147490" w14:paraId="4B81E1E5" w14:textId="77777777" w:rsidTr="00147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E0EE6" w14:textId="77777777" w:rsidR="00147490" w:rsidRPr="00147490" w:rsidRDefault="00147490" w:rsidP="00147490">
            <w:r w:rsidRPr="00147490">
              <w:rPr>
                <w:b/>
                <w:bCs/>
              </w:rPr>
              <w:t>Vollkasko</w:t>
            </w:r>
          </w:p>
        </w:tc>
        <w:tc>
          <w:tcPr>
            <w:tcW w:w="0" w:type="auto"/>
            <w:hideMark/>
          </w:tcPr>
          <w:p w14:paraId="486E5363" w14:textId="77777777" w:rsidR="00147490" w:rsidRPr="00147490" w:rsidRDefault="00147490" w:rsidP="0014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490">
              <w:rPr>
                <w:b/>
                <w:bCs/>
              </w:rPr>
              <w:t>Teilkasko + selbstverschuldete Schäden am eigenen Fahrzeug</w:t>
            </w:r>
            <w:r w:rsidRPr="00147490">
              <w:t xml:space="preserve">, z. B. bei einem </w:t>
            </w:r>
            <w:r w:rsidRPr="00147490">
              <w:rPr>
                <w:b/>
                <w:bCs/>
              </w:rPr>
              <w:t>Parkrempler oder Selbstunfall</w:t>
            </w:r>
            <w:r w:rsidRPr="00147490">
              <w:t>.</w:t>
            </w:r>
          </w:p>
        </w:tc>
      </w:tr>
      <w:tr w:rsidR="00147490" w:rsidRPr="00147490" w14:paraId="5B6FBBA2" w14:textId="77777777" w:rsidTr="0014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3DB5E" w14:textId="77777777" w:rsidR="00147490" w:rsidRPr="00147490" w:rsidRDefault="00147490" w:rsidP="00147490">
            <w:r w:rsidRPr="00147490">
              <w:rPr>
                <w:b/>
                <w:bCs/>
              </w:rPr>
              <w:t>Bonusschutz / Bonusstufe</w:t>
            </w:r>
          </w:p>
        </w:tc>
        <w:tc>
          <w:tcPr>
            <w:tcW w:w="0" w:type="auto"/>
            <w:hideMark/>
          </w:tcPr>
          <w:p w14:paraId="04C38270" w14:textId="77777777" w:rsidR="00147490" w:rsidRPr="00147490" w:rsidRDefault="00147490" w:rsidP="0014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490">
              <w:t xml:space="preserve">Hält die </w:t>
            </w:r>
            <w:r w:rsidRPr="00147490">
              <w:rPr>
                <w:b/>
                <w:bCs/>
              </w:rPr>
              <w:t>Versicherungsprämie auf gleichem Niveau</w:t>
            </w:r>
            <w:r w:rsidRPr="00147490">
              <w:t xml:space="preserve">, auch nach einem Unfall → man steigt </w:t>
            </w:r>
            <w:r w:rsidRPr="00147490">
              <w:rPr>
                <w:b/>
                <w:bCs/>
              </w:rPr>
              <w:t>nicht in der Stufe hoch</w:t>
            </w:r>
            <w:r w:rsidRPr="00147490">
              <w:t>.</w:t>
            </w:r>
          </w:p>
        </w:tc>
      </w:tr>
      <w:tr w:rsidR="00147490" w:rsidRPr="00147490" w14:paraId="730D7938" w14:textId="77777777" w:rsidTr="00147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E117D" w14:textId="77777777" w:rsidR="00147490" w:rsidRPr="00147490" w:rsidRDefault="00147490" w:rsidP="00147490">
            <w:r w:rsidRPr="00147490">
              <w:rPr>
                <w:b/>
                <w:bCs/>
              </w:rPr>
              <w:t>Weitere Zusatzversicherungen</w:t>
            </w:r>
          </w:p>
        </w:tc>
        <w:tc>
          <w:tcPr>
            <w:tcW w:w="0" w:type="auto"/>
            <w:hideMark/>
          </w:tcPr>
          <w:p w14:paraId="4771C7DE" w14:textId="77777777" w:rsidR="00147490" w:rsidRPr="00147490" w:rsidRDefault="00147490" w:rsidP="0014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490">
              <w:t xml:space="preserve">z. B. </w:t>
            </w:r>
            <w:r w:rsidRPr="00147490">
              <w:rPr>
                <w:b/>
                <w:bCs/>
              </w:rPr>
              <w:t>Parkschadenversicherung</w:t>
            </w:r>
            <w:r w:rsidRPr="00147490">
              <w:t xml:space="preserve">, </w:t>
            </w:r>
            <w:r w:rsidRPr="00147490">
              <w:rPr>
                <w:b/>
                <w:bCs/>
              </w:rPr>
              <w:t>Insassenschutz (zahlt bei Verletzung oder Tod)</w:t>
            </w:r>
            <w:r w:rsidRPr="00147490">
              <w:t xml:space="preserve">, </w:t>
            </w:r>
            <w:r w:rsidRPr="00147490">
              <w:rPr>
                <w:b/>
                <w:bCs/>
              </w:rPr>
              <w:t>Pannenhilfe</w:t>
            </w:r>
            <w:r w:rsidRPr="00147490">
              <w:t xml:space="preserve">, </w:t>
            </w:r>
            <w:r w:rsidRPr="00147490">
              <w:rPr>
                <w:b/>
                <w:bCs/>
              </w:rPr>
              <w:t>Grobfahrlässigkeitsschutz</w:t>
            </w:r>
            <w:r w:rsidRPr="00147490">
              <w:t>.</w:t>
            </w:r>
          </w:p>
        </w:tc>
      </w:tr>
    </w:tbl>
    <w:p w14:paraId="3365A12E" w14:textId="77777777" w:rsidR="001E756D" w:rsidRPr="001E756D" w:rsidRDefault="001E756D" w:rsidP="001E756D"/>
    <w:sectPr w:rsidR="001E756D" w:rsidRPr="001E756D" w:rsidSect="003D639C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053D" w14:textId="77777777" w:rsidR="00501E79" w:rsidRPr="007C367C" w:rsidRDefault="00501E79">
      <w:r w:rsidRPr="007C367C">
        <w:separator/>
      </w:r>
    </w:p>
  </w:endnote>
  <w:endnote w:type="continuationSeparator" w:id="0">
    <w:p w14:paraId="14070AC5" w14:textId="77777777" w:rsidR="00501E79" w:rsidRPr="007C367C" w:rsidRDefault="00501E79">
      <w:r w:rsidRPr="007C367C">
        <w:continuationSeparator/>
      </w:r>
    </w:p>
  </w:endnote>
  <w:endnote w:type="continuationNotice" w:id="1">
    <w:p w14:paraId="20FA78B4" w14:textId="77777777" w:rsidR="00501E79" w:rsidRDefault="00501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p w14:paraId="1162A1B4" w14:textId="438C40D4" w:rsidR="00321804" w:rsidRPr="00465504" w:rsidRDefault="002B0E75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r>
            <w:rPr>
              <w:szCs w:val="16"/>
              <w:lang w:eastAsia="de-DE"/>
            </w:rPr>
            <w:t xml:space="preserve">© </w:t>
          </w:r>
          <w:r w:rsidR="00465504" w:rsidRPr="00465504">
            <w:rPr>
              <w:szCs w:val="16"/>
              <w:lang w:eastAsia="de-DE"/>
            </w:rPr>
            <w:t>Grp</w: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2E59B4EB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47490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47490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6C2DA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6C2DA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6C2DAF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6C2DAF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47490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47490" w:rsidRPr="00465504">
            <w:rPr>
              <w:noProof/>
              <w:szCs w:val="16"/>
              <w:lang w:eastAsia="de-DE"/>
            </w:rPr>
            <w:t xml:space="preserve">Seite 1 </w:t>
          </w:r>
          <w:r w:rsidR="00147490">
            <w:rPr>
              <w:noProof/>
              <w:szCs w:val="16"/>
              <w:lang w:eastAsia="de-DE"/>
            </w:rPr>
            <w:t>von</w:t>
          </w:r>
          <w:r w:rsidR="00147490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6870F374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9D2182">
            <w:rPr>
              <w:noProof/>
              <w:sz w:val="16"/>
              <w:szCs w:val="16"/>
            </w:rPr>
            <w:t>05 Kasko-Versicherungen für Motorfahrzeuge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074B83D6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46183B8F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16023A15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6C2DAF">
      <w:rPr>
        <w:noProof/>
      </w:rPr>
      <w:instrText>12.06.2025, 14:32:06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6C2DAF">
      <w:rPr>
        <w:noProof/>
      </w:rPr>
      <w:t>12.06.2025, 14:32:06</w:t>
    </w:r>
    <w:r w:rsidR="006C2DAF" w:rsidRPr="00653AD8">
      <w:rPr>
        <w:noProof/>
        <w:lang w:val="en-US"/>
      </w:rPr>
      <w:t xml:space="preserve">, </w:t>
    </w:r>
    <w:r w:rsidR="006C2DAF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6C2DAF">
      <w:rPr>
        <w:noProof/>
      </w:rPr>
      <w:instrText>12.06.2025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6C2DAF">
      <w:rPr>
        <w:noProof/>
      </w:rPr>
      <w:t>12.06.2025</w:t>
    </w:r>
    <w:r w:rsidR="006C2DAF" w:rsidRPr="00653AD8">
      <w:rPr>
        <w:noProof/>
        <w:lang w:val="en-US"/>
      </w:rPr>
      <w:t xml:space="preserve">, </w:t>
    </w:r>
    <w:r w:rsidR="006C2DAF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9A96" w14:textId="77777777" w:rsidR="00501E79" w:rsidRPr="007C367C" w:rsidRDefault="00501E79">
      <w:r w:rsidRPr="007C367C">
        <w:separator/>
      </w:r>
    </w:p>
  </w:footnote>
  <w:footnote w:type="continuationSeparator" w:id="0">
    <w:p w14:paraId="739857B5" w14:textId="77777777" w:rsidR="00501E79" w:rsidRPr="007C367C" w:rsidRDefault="00501E79">
      <w:r w:rsidRPr="007C367C">
        <w:continuationSeparator/>
      </w:r>
    </w:p>
  </w:footnote>
  <w:footnote w:type="continuationNotice" w:id="1">
    <w:p w14:paraId="0E9B38C2" w14:textId="77777777" w:rsidR="00501E79" w:rsidRDefault="00501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1F82"/>
    <w:multiLevelType w:val="hybridMultilevel"/>
    <w:tmpl w:val="D8003A18"/>
    <w:lvl w:ilvl="0" w:tplc="FC76F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8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51A21"/>
    <w:multiLevelType w:val="hybridMultilevel"/>
    <w:tmpl w:val="47863A96"/>
    <w:lvl w:ilvl="0" w:tplc="0807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A6CCA"/>
    <w:multiLevelType w:val="hybridMultilevel"/>
    <w:tmpl w:val="3A60D1C6"/>
    <w:lvl w:ilvl="0" w:tplc="19868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B2E3FAB"/>
    <w:multiLevelType w:val="hybridMultilevel"/>
    <w:tmpl w:val="C658C7BA"/>
    <w:lvl w:ilvl="0" w:tplc="9CF293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F6E04"/>
    <w:multiLevelType w:val="hybridMultilevel"/>
    <w:tmpl w:val="010C94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44CA1"/>
    <w:multiLevelType w:val="hybridMultilevel"/>
    <w:tmpl w:val="1C6A569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8122F"/>
    <w:multiLevelType w:val="hybridMultilevel"/>
    <w:tmpl w:val="5DC6D9EC"/>
    <w:lvl w:ilvl="0" w:tplc="E9AAAAF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17AF7"/>
    <w:multiLevelType w:val="hybridMultilevel"/>
    <w:tmpl w:val="7346D9CC"/>
    <w:lvl w:ilvl="0" w:tplc="82B26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B06B70"/>
    <w:multiLevelType w:val="hybridMultilevel"/>
    <w:tmpl w:val="422287FC"/>
    <w:lvl w:ilvl="0" w:tplc="0C4AD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7244503">
    <w:abstractNumId w:val="12"/>
  </w:num>
  <w:num w:numId="2" w16cid:durableId="276527190">
    <w:abstractNumId w:val="13"/>
  </w:num>
  <w:num w:numId="3" w16cid:durableId="558515274">
    <w:abstractNumId w:val="7"/>
  </w:num>
  <w:num w:numId="4" w16cid:durableId="801659125">
    <w:abstractNumId w:val="25"/>
  </w:num>
  <w:num w:numId="5" w16cid:durableId="487477344">
    <w:abstractNumId w:val="11"/>
  </w:num>
  <w:num w:numId="6" w16cid:durableId="156850503">
    <w:abstractNumId w:val="15"/>
  </w:num>
  <w:num w:numId="7" w16cid:durableId="2131170400">
    <w:abstractNumId w:val="17"/>
  </w:num>
  <w:num w:numId="8" w16cid:durableId="173686691">
    <w:abstractNumId w:val="6"/>
  </w:num>
  <w:num w:numId="9" w16cid:durableId="1947036756">
    <w:abstractNumId w:val="8"/>
  </w:num>
  <w:num w:numId="10" w16cid:durableId="1797747753">
    <w:abstractNumId w:val="4"/>
  </w:num>
  <w:num w:numId="11" w16cid:durableId="968432973">
    <w:abstractNumId w:val="19"/>
  </w:num>
  <w:num w:numId="12" w16cid:durableId="2096589434">
    <w:abstractNumId w:val="1"/>
  </w:num>
  <w:num w:numId="13" w16cid:durableId="934561189">
    <w:abstractNumId w:val="24"/>
  </w:num>
  <w:num w:numId="14" w16cid:durableId="356200036">
    <w:abstractNumId w:val="2"/>
  </w:num>
  <w:num w:numId="15" w16cid:durableId="454296748">
    <w:abstractNumId w:val="21"/>
  </w:num>
  <w:num w:numId="16" w16cid:durableId="1225334178">
    <w:abstractNumId w:val="14"/>
  </w:num>
  <w:num w:numId="17" w16cid:durableId="1153763657">
    <w:abstractNumId w:val="23"/>
  </w:num>
  <w:num w:numId="18" w16cid:durableId="1064717049">
    <w:abstractNumId w:val="5"/>
  </w:num>
  <w:num w:numId="19" w16cid:durableId="468323805">
    <w:abstractNumId w:val="0"/>
  </w:num>
  <w:num w:numId="20" w16cid:durableId="1565065562">
    <w:abstractNumId w:val="3"/>
  </w:num>
  <w:num w:numId="21" w16cid:durableId="157116784">
    <w:abstractNumId w:val="16"/>
  </w:num>
  <w:num w:numId="22" w16cid:durableId="1517429142">
    <w:abstractNumId w:val="9"/>
  </w:num>
  <w:num w:numId="23" w16cid:durableId="1976593624">
    <w:abstractNumId w:val="20"/>
  </w:num>
  <w:num w:numId="24" w16cid:durableId="669331972">
    <w:abstractNumId w:val="10"/>
  </w:num>
  <w:num w:numId="25" w16cid:durableId="1616253131">
    <w:abstractNumId w:val="18"/>
  </w:num>
  <w:num w:numId="26" w16cid:durableId="106197265">
    <w:abstractNumId w:val="22"/>
  </w:num>
  <w:num w:numId="27" w16cid:durableId="1749498564">
    <w:abstractNumId w:val="26"/>
  </w:num>
  <w:num w:numId="28" w16cid:durableId="411925528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07D32"/>
    <w:rsid w:val="000154DB"/>
    <w:rsid w:val="00035480"/>
    <w:rsid w:val="000359A5"/>
    <w:rsid w:val="000442A3"/>
    <w:rsid w:val="00046360"/>
    <w:rsid w:val="00055CD6"/>
    <w:rsid w:val="000661FD"/>
    <w:rsid w:val="0006794D"/>
    <w:rsid w:val="0007497B"/>
    <w:rsid w:val="00080AF3"/>
    <w:rsid w:val="00083A1B"/>
    <w:rsid w:val="000870D4"/>
    <w:rsid w:val="000965EF"/>
    <w:rsid w:val="00097C0D"/>
    <w:rsid w:val="000A21EF"/>
    <w:rsid w:val="000A750D"/>
    <w:rsid w:val="000A7B43"/>
    <w:rsid w:val="000B4AF1"/>
    <w:rsid w:val="000C79FB"/>
    <w:rsid w:val="000D3385"/>
    <w:rsid w:val="000E044C"/>
    <w:rsid w:val="000E23A3"/>
    <w:rsid w:val="000F52A7"/>
    <w:rsid w:val="001000D3"/>
    <w:rsid w:val="00101488"/>
    <w:rsid w:val="0011000E"/>
    <w:rsid w:val="001112C1"/>
    <w:rsid w:val="001173DC"/>
    <w:rsid w:val="001206E7"/>
    <w:rsid w:val="00120767"/>
    <w:rsid w:val="00123BDE"/>
    <w:rsid w:val="00136A56"/>
    <w:rsid w:val="00142B85"/>
    <w:rsid w:val="00147490"/>
    <w:rsid w:val="00163492"/>
    <w:rsid w:val="00165A73"/>
    <w:rsid w:val="0017128B"/>
    <w:rsid w:val="00173217"/>
    <w:rsid w:val="00173EF8"/>
    <w:rsid w:val="00195E35"/>
    <w:rsid w:val="001A43EC"/>
    <w:rsid w:val="001B6A5F"/>
    <w:rsid w:val="001C2856"/>
    <w:rsid w:val="001D1758"/>
    <w:rsid w:val="001E20C7"/>
    <w:rsid w:val="001E2549"/>
    <w:rsid w:val="001E756D"/>
    <w:rsid w:val="001F5AC0"/>
    <w:rsid w:val="002019F1"/>
    <w:rsid w:val="00203166"/>
    <w:rsid w:val="00203A83"/>
    <w:rsid w:val="00222820"/>
    <w:rsid w:val="00223388"/>
    <w:rsid w:val="00231A86"/>
    <w:rsid w:val="002453C8"/>
    <w:rsid w:val="00247C4D"/>
    <w:rsid w:val="00250087"/>
    <w:rsid w:val="002508B8"/>
    <w:rsid w:val="00251157"/>
    <w:rsid w:val="00253445"/>
    <w:rsid w:val="002549BB"/>
    <w:rsid w:val="00260DE8"/>
    <w:rsid w:val="002638D7"/>
    <w:rsid w:val="002641F3"/>
    <w:rsid w:val="00295EBE"/>
    <w:rsid w:val="002A2BEF"/>
    <w:rsid w:val="002B0E75"/>
    <w:rsid w:val="002B1039"/>
    <w:rsid w:val="002B222F"/>
    <w:rsid w:val="002B348D"/>
    <w:rsid w:val="002C19D6"/>
    <w:rsid w:val="002C1F6D"/>
    <w:rsid w:val="002E04D7"/>
    <w:rsid w:val="002E5A6E"/>
    <w:rsid w:val="002E6385"/>
    <w:rsid w:val="002E7276"/>
    <w:rsid w:val="002F0CB8"/>
    <w:rsid w:val="002F2345"/>
    <w:rsid w:val="002F43F9"/>
    <w:rsid w:val="002F722C"/>
    <w:rsid w:val="003017F4"/>
    <w:rsid w:val="00302A53"/>
    <w:rsid w:val="0030305C"/>
    <w:rsid w:val="00305882"/>
    <w:rsid w:val="00305D9B"/>
    <w:rsid w:val="0031287E"/>
    <w:rsid w:val="00321804"/>
    <w:rsid w:val="00322767"/>
    <w:rsid w:val="00327D8F"/>
    <w:rsid w:val="00337E6E"/>
    <w:rsid w:val="00341913"/>
    <w:rsid w:val="00343A3E"/>
    <w:rsid w:val="00350601"/>
    <w:rsid w:val="00364372"/>
    <w:rsid w:val="00364C70"/>
    <w:rsid w:val="00367A81"/>
    <w:rsid w:val="00370347"/>
    <w:rsid w:val="003736E9"/>
    <w:rsid w:val="00373D1A"/>
    <w:rsid w:val="003850CD"/>
    <w:rsid w:val="00390ED0"/>
    <w:rsid w:val="00392B1E"/>
    <w:rsid w:val="003935C7"/>
    <w:rsid w:val="00395C35"/>
    <w:rsid w:val="003A2D64"/>
    <w:rsid w:val="003C126A"/>
    <w:rsid w:val="003C53D9"/>
    <w:rsid w:val="003D0EC2"/>
    <w:rsid w:val="003D639C"/>
    <w:rsid w:val="003E19FC"/>
    <w:rsid w:val="003E1B0B"/>
    <w:rsid w:val="003F2CA7"/>
    <w:rsid w:val="003F572A"/>
    <w:rsid w:val="00401039"/>
    <w:rsid w:val="00411F80"/>
    <w:rsid w:val="00413CB8"/>
    <w:rsid w:val="0041418B"/>
    <w:rsid w:val="0043393D"/>
    <w:rsid w:val="004348F5"/>
    <w:rsid w:val="00441622"/>
    <w:rsid w:val="00443156"/>
    <w:rsid w:val="00443E1E"/>
    <w:rsid w:val="004501EC"/>
    <w:rsid w:val="004528FC"/>
    <w:rsid w:val="00453577"/>
    <w:rsid w:val="0046124F"/>
    <w:rsid w:val="00465504"/>
    <w:rsid w:val="00466F48"/>
    <w:rsid w:val="00473DA5"/>
    <w:rsid w:val="00486933"/>
    <w:rsid w:val="004A17B1"/>
    <w:rsid w:val="004B5120"/>
    <w:rsid w:val="004B6FF5"/>
    <w:rsid w:val="004C05C8"/>
    <w:rsid w:val="004E00C6"/>
    <w:rsid w:val="004E42B5"/>
    <w:rsid w:val="004F6B79"/>
    <w:rsid w:val="00501E79"/>
    <w:rsid w:val="00506A7C"/>
    <w:rsid w:val="0051144A"/>
    <w:rsid w:val="0051296E"/>
    <w:rsid w:val="00513E4E"/>
    <w:rsid w:val="005167A9"/>
    <w:rsid w:val="0052020B"/>
    <w:rsid w:val="0052721C"/>
    <w:rsid w:val="00531F7D"/>
    <w:rsid w:val="00534FF0"/>
    <w:rsid w:val="005369AA"/>
    <w:rsid w:val="00542405"/>
    <w:rsid w:val="00543319"/>
    <w:rsid w:val="00545310"/>
    <w:rsid w:val="00550DC1"/>
    <w:rsid w:val="00552BB0"/>
    <w:rsid w:val="0055435F"/>
    <w:rsid w:val="005562C7"/>
    <w:rsid w:val="00561A4C"/>
    <w:rsid w:val="00576F5E"/>
    <w:rsid w:val="005844F6"/>
    <w:rsid w:val="00591593"/>
    <w:rsid w:val="005A35A2"/>
    <w:rsid w:val="005B2CD5"/>
    <w:rsid w:val="005B498C"/>
    <w:rsid w:val="005C56CB"/>
    <w:rsid w:val="005C6434"/>
    <w:rsid w:val="005D254B"/>
    <w:rsid w:val="005D74BF"/>
    <w:rsid w:val="005E2095"/>
    <w:rsid w:val="005E2B3A"/>
    <w:rsid w:val="005E524B"/>
    <w:rsid w:val="005F26C0"/>
    <w:rsid w:val="005F2FA8"/>
    <w:rsid w:val="005F613B"/>
    <w:rsid w:val="005F6639"/>
    <w:rsid w:val="00603964"/>
    <w:rsid w:val="00615CE1"/>
    <w:rsid w:val="00615E03"/>
    <w:rsid w:val="00617406"/>
    <w:rsid w:val="00621870"/>
    <w:rsid w:val="006364EC"/>
    <w:rsid w:val="00637E66"/>
    <w:rsid w:val="00641C1D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93782"/>
    <w:rsid w:val="006A5A4E"/>
    <w:rsid w:val="006C1D1F"/>
    <w:rsid w:val="006C2DAF"/>
    <w:rsid w:val="006E18AC"/>
    <w:rsid w:val="00704CBB"/>
    <w:rsid w:val="007052D1"/>
    <w:rsid w:val="00706975"/>
    <w:rsid w:val="007223D4"/>
    <w:rsid w:val="00726573"/>
    <w:rsid w:val="00731708"/>
    <w:rsid w:val="0073407E"/>
    <w:rsid w:val="00741C88"/>
    <w:rsid w:val="007501AA"/>
    <w:rsid w:val="00756F0F"/>
    <w:rsid w:val="00766D75"/>
    <w:rsid w:val="00775CDC"/>
    <w:rsid w:val="0079310C"/>
    <w:rsid w:val="00794B0B"/>
    <w:rsid w:val="00796ABC"/>
    <w:rsid w:val="007A6649"/>
    <w:rsid w:val="007B2257"/>
    <w:rsid w:val="007C2CA2"/>
    <w:rsid w:val="007C367C"/>
    <w:rsid w:val="007E67D5"/>
    <w:rsid w:val="007F1A7C"/>
    <w:rsid w:val="00800EC8"/>
    <w:rsid w:val="00803097"/>
    <w:rsid w:val="008043AA"/>
    <w:rsid w:val="00817E01"/>
    <w:rsid w:val="00825E13"/>
    <w:rsid w:val="00833584"/>
    <w:rsid w:val="00850E78"/>
    <w:rsid w:val="00862329"/>
    <w:rsid w:val="00867D72"/>
    <w:rsid w:val="00871342"/>
    <w:rsid w:val="0087294F"/>
    <w:rsid w:val="00872A60"/>
    <w:rsid w:val="00874E05"/>
    <w:rsid w:val="00894F8A"/>
    <w:rsid w:val="008A1EFB"/>
    <w:rsid w:val="008A7E8F"/>
    <w:rsid w:val="008B21CB"/>
    <w:rsid w:val="008C633A"/>
    <w:rsid w:val="008D24E1"/>
    <w:rsid w:val="008D3E7E"/>
    <w:rsid w:val="008E7A77"/>
    <w:rsid w:val="008F3A79"/>
    <w:rsid w:val="008F4B51"/>
    <w:rsid w:val="009024BC"/>
    <w:rsid w:val="00904749"/>
    <w:rsid w:val="00905647"/>
    <w:rsid w:val="00910B48"/>
    <w:rsid w:val="00911DEF"/>
    <w:rsid w:val="009134CE"/>
    <w:rsid w:val="009171DC"/>
    <w:rsid w:val="00937B88"/>
    <w:rsid w:val="00942789"/>
    <w:rsid w:val="00952D19"/>
    <w:rsid w:val="009538DD"/>
    <w:rsid w:val="009658CC"/>
    <w:rsid w:val="00966E43"/>
    <w:rsid w:val="0098076E"/>
    <w:rsid w:val="00986F0C"/>
    <w:rsid w:val="0099734F"/>
    <w:rsid w:val="00997395"/>
    <w:rsid w:val="00997BF0"/>
    <w:rsid w:val="009B30A0"/>
    <w:rsid w:val="009B4FA5"/>
    <w:rsid w:val="009C06DF"/>
    <w:rsid w:val="009C38B7"/>
    <w:rsid w:val="009C4EE7"/>
    <w:rsid w:val="009C5979"/>
    <w:rsid w:val="009D2182"/>
    <w:rsid w:val="009E06A9"/>
    <w:rsid w:val="009E12C2"/>
    <w:rsid w:val="009E1576"/>
    <w:rsid w:val="009E65A5"/>
    <w:rsid w:val="009F05B8"/>
    <w:rsid w:val="009F6097"/>
    <w:rsid w:val="00A167D0"/>
    <w:rsid w:val="00A16861"/>
    <w:rsid w:val="00A16C7E"/>
    <w:rsid w:val="00A21D86"/>
    <w:rsid w:val="00A230A5"/>
    <w:rsid w:val="00A258F5"/>
    <w:rsid w:val="00A34691"/>
    <w:rsid w:val="00A440FB"/>
    <w:rsid w:val="00A516E1"/>
    <w:rsid w:val="00A60C64"/>
    <w:rsid w:val="00A65826"/>
    <w:rsid w:val="00A66130"/>
    <w:rsid w:val="00A71048"/>
    <w:rsid w:val="00A761A4"/>
    <w:rsid w:val="00AB75D1"/>
    <w:rsid w:val="00AD085F"/>
    <w:rsid w:val="00AD2FA2"/>
    <w:rsid w:val="00AD6E29"/>
    <w:rsid w:val="00B020DD"/>
    <w:rsid w:val="00B04F0C"/>
    <w:rsid w:val="00B05721"/>
    <w:rsid w:val="00B11E0C"/>
    <w:rsid w:val="00B12315"/>
    <w:rsid w:val="00B20A5C"/>
    <w:rsid w:val="00B21952"/>
    <w:rsid w:val="00B21AA9"/>
    <w:rsid w:val="00B30BFE"/>
    <w:rsid w:val="00B315A5"/>
    <w:rsid w:val="00B317B1"/>
    <w:rsid w:val="00B37B9D"/>
    <w:rsid w:val="00B41EB7"/>
    <w:rsid w:val="00B4755F"/>
    <w:rsid w:val="00B51999"/>
    <w:rsid w:val="00B53C3A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3418"/>
    <w:rsid w:val="00BA7257"/>
    <w:rsid w:val="00BB6363"/>
    <w:rsid w:val="00BC1CD8"/>
    <w:rsid w:val="00BC2AD3"/>
    <w:rsid w:val="00BC31EE"/>
    <w:rsid w:val="00BE1CBD"/>
    <w:rsid w:val="00BE6175"/>
    <w:rsid w:val="00BF1761"/>
    <w:rsid w:val="00C02347"/>
    <w:rsid w:val="00C02F02"/>
    <w:rsid w:val="00C24C4C"/>
    <w:rsid w:val="00C25223"/>
    <w:rsid w:val="00C311D7"/>
    <w:rsid w:val="00C3254A"/>
    <w:rsid w:val="00C35A28"/>
    <w:rsid w:val="00C3756B"/>
    <w:rsid w:val="00C61F6E"/>
    <w:rsid w:val="00C706D9"/>
    <w:rsid w:val="00C70FD0"/>
    <w:rsid w:val="00C72638"/>
    <w:rsid w:val="00C77D78"/>
    <w:rsid w:val="00C823A4"/>
    <w:rsid w:val="00C83880"/>
    <w:rsid w:val="00C83908"/>
    <w:rsid w:val="00C94032"/>
    <w:rsid w:val="00CA1985"/>
    <w:rsid w:val="00CA1B44"/>
    <w:rsid w:val="00CA6E12"/>
    <w:rsid w:val="00CA7ECE"/>
    <w:rsid w:val="00CB1AD7"/>
    <w:rsid w:val="00CB7DBF"/>
    <w:rsid w:val="00CE518D"/>
    <w:rsid w:val="00CE5E34"/>
    <w:rsid w:val="00CF24CC"/>
    <w:rsid w:val="00CF50D0"/>
    <w:rsid w:val="00CF77FE"/>
    <w:rsid w:val="00D04762"/>
    <w:rsid w:val="00D06C59"/>
    <w:rsid w:val="00D10AA5"/>
    <w:rsid w:val="00D13760"/>
    <w:rsid w:val="00D32DFD"/>
    <w:rsid w:val="00D35F2E"/>
    <w:rsid w:val="00D363FB"/>
    <w:rsid w:val="00D43DEC"/>
    <w:rsid w:val="00D46CE0"/>
    <w:rsid w:val="00D47720"/>
    <w:rsid w:val="00D506FB"/>
    <w:rsid w:val="00D531F9"/>
    <w:rsid w:val="00D54955"/>
    <w:rsid w:val="00D54D41"/>
    <w:rsid w:val="00D618B7"/>
    <w:rsid w:val="00D75307"/>
    <w:rsid w:val="00D75876"/>
    <w:rsid w:val="00D7610F"/>
    <w:rsid w:val="00D77A9C"/>
    <w:rsid w:val="00D80BE9"/>
    <w:rsid w:val="00D81B25"/>
    <w:rsid w:val="00D90F5D"/>
    <w:rsid w:val="00D94CF5"/>
    <w:rsid w:val="00DC6EB2"/>
    <w:rsid w:val="00DE1974"/>
    <w:rsid w:val="00DE6E2C"/>
    <w:rsid w:val="00DF50B0"/>
    <w:rsid w:val="00E02D43"/>
    <w:rsid w:val="00E05E2F"/>
    <w:rsid w:val="00E10859"/>
    <w:rsid w:val="00E24CFE"/>
    <w:rsid w:val="00E34E5A"/>
    <w:rsid w:val="00E56179"/>
    <w:rsid w:val="00E6764E"/>
    <w:rsid w:val="00E72F4F"/>
    <w:rsid w:val="00E83942"/>
    <w:rsid w:val="00E86175"/>
    <w:rsid w:val="00E87C78"/>
    <w:rsid w:val="00E963FD"/>
    <w:rsid w:val="00EB10F5"/>
    <w:rsid w:val="00EB3DC6"/>
    <w:rsid w:val="00ED3B87"/>
    <w:rsid w:val="00EE22D4"/>
    <w:rsid w:val="00EE2961"/>
    <w:rsid w:val="00EF0E2C"/>
    <w:rsid w:val="00EF2773"/>
    <w:rsid w:val="00EF62BD"/>
    <w:rsid w:val="00F04B90"/>
    <w:rsid w:val="00F06354"/>
    <w:rsid w:val="00F11F62"/>
    <w:rsid w:val="00F163A5"/>
    <w:rsid w:val="00F179E8"/>
    <w:rsid w:val="00F227EC"/>
    <w:rsid w:val="00F2342A"/>
    <w:rsid w:val="00F268DD"/>
    <w:rsid w:val="00F31604"/>
    <w:rsid w:val="00F31ABE"/>
    <w:rsid w:val="00F42D71"/>
    <w:rsid w:val="00F43430"/>
    <w:rsid w:val="00F52499"/>
    <w:rsid w:val="00F6233C"/>
    <w:rsid w:val="00F97007"/>
    <w:rsid w:val="00F97CD4"/>
    <w:rsid w:val="00FA45EC"/>
    <w:rsid w:val="00FB254B"/>
    <w:rsid w:val="00FB7AA5"/>
    <w:rsid w:val="00FC344E"/>
    <w:rsid w:val="00FD2CCF"/>
    <w:rsid w:val="00FD7E71"/>
    <w:rsid w:val="00FE1161"/>
    <w:rsid w:val="00FE3B98"/>
    <w:rsid w:val="00FE624C"/>
    <w:rsid w:val="00FF58AD"/>
    <w:rsid w:val="00FF62F2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1">
    <w:name w:val="Plain Table 1"/>
    <w:basedOn w:val="NormaleTabelle"/>
    <w:rsid w:val="001474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3.xml><?xml version="1.0" encoding="utf-8"?>
<officeatwork xmlns="http://schemas.officeatwork.com/Document">eNp7v3u/jUt+cmlual6JnU1wfk5pSWZ+nmeKnY0+MscnMS+9NDE91c7IwNTURh/OtQnLTC0HqoVQAUCh4NSc1GSgUfooHLgVAFOAKK8=</officeatwork>
</file>

<file path=customXml/item4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5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8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3</Pages>
  <Words>563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22</cp:revision>
  <cp:lastPrinted>1900-12-31T23:00:00Z</cp:lastPrinted>
  <dcterms:created xsi:type="dcterms:W3CDTF">2025-04-03T16:58:00Z</dcterms:created>
  <dcterms:modified xsi:type="dcterms:W3CDTF">2025-06-12T12:52:00Z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