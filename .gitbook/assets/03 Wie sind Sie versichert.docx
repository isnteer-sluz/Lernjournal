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02A5" w14:textId="77777777" w:rsidR="00997BF8" w:rsidRDefault="00997BF8" w:rsidP="00997BF8">
      <w:pPr>
        <w:rPr>
          <w:b/>
          <w:bCs/>
          <w:sz w:val="16"/>
          <w:szCs w:val="16"/>
        </w:rPr>
      </w:pPr>
      <w:r w:rsidRPr="00EF62BD">
        <w:rPr>
          <w:b/>
          <w:bCs/>
          <w:sz w:val="16"/>
          <w:szCs w:val="16"/>
        </w:rPr>
        <w:t>Berufsbildungszentrum Wirtschaft, Informatik und Technik</w:t>
      </w:r>
    </w:p>
    <w:p w14:paraId="0660AD70" w14:textId="77777777" w:rsidR="00B563AD" w:rsidRPr="001112C1" w:rsidRDefault="00B563AD" w:rsidP="00B563AD">
      <w:pPr>
        <w:pStyle w:val="Ort"/>
        <w:spacing w:before="142"/>
        <w:outlineLvl w:val="0"/>
        <w:rPr>
          <w:rFonts w:ascii="Segoe UI" w:hAnsi="Segoe UI" w:cs="Segoe UI"/>
          <w:b/>
          <w:bCs/>
          <w:sz w:val="32"/>
          <w:szCs w:val="36"/>
        </w:rPr>
      </w:pPr>
      <w:r>
        <w:rPr>
          <w:rFonts w:ascii="Segoe UI" w:hAnsi="Segoe UI" w:cs="Segoe UI"/>
          <w:b/>
          <w:bCs/>
          <w:sz w:val="32"/>
          <w:szCs w:val="36"/>
        </w:rPr>
        <w:t>Wie sind Sie versichert?</w:t>
      </w:r>
    </w:p>
    <w:p w14:paraId="45EA5517" w14:textId="04329516" w:rsidR="00B563AD" w:rsidRDefault="00B563AD" w:rsidP="00B563AD">
      <w:pPr>
        <w:rPr>
          <w:sz w:val="20"/>
          <w:szCs w:val="20"/>
        </w:rPr>
      </w:pPr>
      <w:r>
        <w:rPr>
          <w:b/>
          <w:bCs/>
          <w:sz w:val="20"/>
          <w:szCs w:val="20"/>
        </w:rPr>
        <w:t>Im Gespräch Klarheit schaffen</w:t>
      </w:r>
      <w:r w:rsidR="006B7E5D">
        <w:rPr>
          <w:b/>
          <w:bCs/>
          <w:sz w:val="20"/>
          <w:szCs w:val="20"/>
        </w:rPr>
        <w:t xml:space="preserve"> – füllen Sie die Tabelle soweit wie möglich aus – </w:t>
      </w:r>
      <w:r w:rsidR="004D3D7E">
        <w:rPr>
          <w:b/>
          <w:bCs/>
          <w:sz w:val="20"/>
          <w:szCs w:val="20"/>
        </w:rPr>
        <w:t>erkundigen</w:t>
      </w:r>
      <w:r w:rsidR="006B7E5D">
        <w:rPr>
          <w:b/>
          <w:bCs/>
          <w:sz w:val="20"/>
          <w:szCs w:val="20"/>
        </w:rPr>
        <w:t xml:space="preserve"> Sie sich bei Ihren Eltern</w:t>
      </w:r>
      <w:r w:rsidR="004D3D7E">
        <w:rPr>
          <w:b/>
          <w:bCs/>
          <w:sz w:val="20"/>
          <w:szCs w:val="20"/>
        </w:rPr>
        <w:t xml:space="preserve"> über Deckung und Leistungen und ergänzen Sie die </w:t>
      </w:r>
      <w:r w:rsidR="0054768F">
        <w:rPr>
          <w:b/>
          <w:bCs/>
          <w:sz w:val="20"/>
          <w:szCs w:val="20"/>
        </w:rPr>
        <w:t>Übersicht</w:t>
      </w:r>
    </w:p>
    <w:p w14:paraId="35B453C9" w14:textId="77777777" w:rsidR="00997BF8" w:rsidRDefault="00997BF8" w:rsidP="00997BF8">
      <w:pPr>
        <w:rPr>
          <w:sz w:val="20"/>
          <w:szCs w:val="20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3020"/>
        <w:gridCol w:w="1370"/>
        <w:gridCol w:w="5032"/>
        <w:gridCol w:w="5032"/>
      </w:tblGrid>
      <w:tr w:rsidR="00B563AD" w14:paraId="14B2053E" w14:textId="6587A802" w:rsidTr="00B563AD">
        <w:tc>
          <w:tcPr>
            <w:tcW w:w="3020" w:type="dxa"/>
            <w:shd w:val="clear" w:color="auto" w:fill="000000" w:themeFill="text1"/>
          </w:tcPr>
          <w:p w14:paraId="7ECD0358" w14:textId="77777777" w:rsidR="00B563AD" w:rsidRPr="00B563AD" w:rsidRDefault="00B563AD" w:rsidP="00625C23">
            <w:pPr>
              <w:tabs>
                <w:tab w:val="left" w:pos="2835"/>
              </w:tabs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B563AD">
              <w:rPr>
                <w:b/>
                <w:bCs/>
                <w:color w:val="FFFFFF" w:themeColor="background1"/>
                <w:sz w:val="20"/>
                <w:szCs w:val="20"/>
              </w:rPr>
              <w:t>Versicherung</w:t>
            </w:r>
          </w:p>
        </w:tc>
        <w:tc>
          <w:tcPr>
            <w:tcW w:w="1370" w:type="dxa"/>
            <w:shd w:val="clear" w:color="auto" w:fill="000000" w:themeFill="text1"/>
          </w:tcPr>
          <w:p w14:paraId="1A06362A" w14:textId="77777777" w:rsidR="00B563AD" w:rsidRPr="00B563AD" w:rsidRDefault="00B563AD" w:rsidP="00625C23">
            <w:pPr>
              <w:tabs>
                <w:tab w:val="left" w:pos="2835"/>
              </w:tabs>
              <w:rPr>
                <w:b/>
                <w:bCs/>
                <w:sz w:val="20"/>
                <w:szCs w:val="20"/>
              </w:rPr>
            </w:pPr>
            <w:r w:rsidRPr="00B563AD">
              <w:rPr>
                <w:b/>
                <w:bCs/>
                <w:sz w:val="20"/>
                <w:szCs w:val="20"/>
              </w:rPr>
              <w:t>Vorhanden (ja/nein)</w:t>
            </w:r>
          </w:p>
        </w:tc>
        <w:tc>
          <w:tcPr>
            <w:tcW w:w="5032" w:type="dxa"/>
            <w:shd w:val="clear" w:color="auto" w:fill="000000" w:themeFill="text1"/>
          </w:tcPr>
          <w:p w14:paraId="7B58B203" w14:textId="706F3557" w:rsidR="00B563AD" w:rsidRPr="00B563AD" w:rsidRDefault="00B563AD" w:rsidP="00625C23">
            <w:pPr>
              <w:tabs>
                <w:tab w:val="left" w:pos="2835"/>
              </w:tabs>
              <w:rPr>
                <w:b/>
                <w:bCs/>
                <w:sz w:val="20"/>
                <w:szCs w:val="20"/>
              </w:rPr>
            </w:pPr>
            <w:r w:rsidRPr="00B563AD">
              <w:rPr>
                <w:b/>
                <w:bCs/>
                <w:sz w:val="20"/>
                <w:szCs w:val="20"/>
              </w:rPr>
              <w:t>Deckung</w:t>
            </w:r>
          </w:p>
        </w:tc>
        <w:tc>
          <w:tcPr>
            <w:tcW w:w="5032" w:type="dxa"/>
            <w:shd w:val="clear" w:color="auto" w:fill="000000" w:themeFill="text1"/>
          </w:tcPr>
          <w:p w14:paraId="204531CA" w14:textId="15B50D70" w:rsidR="00B563AD" w:rsidRPr="00B563AD" w:rsidRDefault="00B563AD" w:rsidP="00625C23">
            <w:pPr>
              <w:tabs>
                <w:tab w:val="left" w:pos="2835"/>
              </w:tabs>
              <w:rPr>
                <w:b/>
                <w:bCs/>
                <w:sz w:val="20"/>
                <w:szCs w:val="20"/>
              </w:rPr>
            </w:pPr>
            <w:r w:rsidRPr="00B563AD">
              <w:rPr>
                <w:b/>
                <w:bCs/>
                <w:sz w:val="20"/>
                <w:szCs w:val="20"/>
              </w:rPr>
              <w:t>Leistungen</w:t>
            </w:r>
          </w:p>
        </w:tc>
      </w:tr>
      <w:tr w:rsidR="00B563AD" w14:paraId="3D51F8E3" w14:textId="1993DCCA" w:rsidTr="00B563AD">
        <w:tc>
          <w:tcPr>
            <w:tcW w:w="3020" w:type="dxa"/>
          </w:tcPr>
          <w:p w14:paraId="0C7FE196" w14:textId="4F3FF92D" w:rsidR="00B563AD" w:rsidRDefault="00B563AD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Privathaftpflicht</w:t>
            </w:r>
          </w:p>
        </w:tc>
        <w:tc>
          <w:tcPr>
            <w:tcW w:w="1370" w:type="dxa"/>
          </w:tcPr>
          <w:p w14:paraId="20FDE49A" w14:textId="284E6962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032" w:type="dxa"/>
          </w:tcPr>
          <w:p w14:paraId="4737A8C2" w14:textId="65E146BA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Schäden, die du anderen unbeabsichtigt zufügst</w:t>
            </w:r>
          </w:p>
        </w:tc>
        <w:tc>
          <w:tcPr>
            <w:tcW w:w="5032" w:type="dxa"/>
          </w:tcPr>
          <w:p w14:paraId="5889F305" w14:textId="233F4607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Bezahlung von Personen- oder Sachschäden</w:t>
            </w:r>
          </w:p>
        </w:tc>
      </w:tr>
      <w:tr w:rsidR="00B563AD" w14:paraId="3E7669D0" w14:textId="77777777" w:rsidTr="00B563AD">
        <w:tc>
          <w:tcPr>
            <w:tcW w:w="3020" w:type="dxa"/>
          </w:tcPr>
          <w:p w14:paraId="6FE77568" w14:textId="56A7E981" w:rsidR="00B563AD" w:rsidRDefault="00B563AD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Hausrat</w:t>
            </w:r>
          </w:p>
        </w:tc>
        <w:tc>
          <w:tcPr>
            <w:tcW w:w="1370" w:type="dxa"/>
          </w:tcPr>
          <w:p w14:paraId="1D901197" w14:textId="43CDE778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Nein (über Eltern)</w:t>
            </w:r>
          </w:p>
        </w:tc>
        <w:tc>
          <w:tcPr>
            <w:tcW w:w="5032" w:type="dxa"/>
          </w:tcPr>
          <w:p w14:paraId="3AFF9C9B" w14:textId="4EA5ECD7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32" w:type="dxa"/>
          </w:tcPr>
          <w:p w14:paraId="7B27BC79" w14:textId="277DCF4C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3AD" w14:paraId="250DDE47" w14:textId="77777777" w:rsidTr="00B563AD">
        <w:tc>
          <w:tcPr>
            <w:tcW w:w="3020" w:type="dxa"/>
          </w:tcPr>
          <w:p w14:paraId="4AA83B6D" w14:textId="5E4F4258" w:rsidR="00B563AD" w:rsidRDefault="00B563AD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Fahrzeug</w:t>
            </w:r>
          </w:p>
        </w:tc>
        <w:tc>
          <w:tcPr>
            <w:tcW w:w="1370" w:type="dxa"/>
          </w:tcPr>
          <w:p w14:paraId="32FC9093" w14:textId="275C4667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032" w:type="dxa"/>
          </w:tcPr>
          <w:p w14:paraId="1E433849" w14:textId="6FB0B718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Haftpflicht</w:t>
            </w:r>
          </w:p>
        </w:tc>
        <w:tc>
          <w:tcPr>
            <w:tcW w:w="5032" w:type="dxa"/>
          </w:tcPr>
          <w:p w14:paraId="13D31D0B" w14:textId="254FC309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Schäden an Drittpersonen</w:t>
            </w:r>
          </w:p>
        </w:tc>
      </w:tr>
      <w:tr w:rsidR="00B563AD" w14:paraId="5DF76055" w14:textId="77777777" w:rsidTr="00B563AD">
        <w:tc>
          <w:tcPr>
            <w:tcW w:w="3020" w:type="dxa"/>
          </w:tcPr>
          <w:p w14:paraId="001DF70A" w14:textId="37AF1B24" w:rsidR="00B563AD" w:rsidRDefault="00B563AD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Reise</w:t>
            </w:r>
          </w:p>
        </w:tc>
        <w:tc>
          <w:tcPr>
            <w:tcW w:w="1370" w:type="dxa"/>
          </w:tcPr>
          <w:p w14:paraId="189AEDBD" w14:textId="24C3D081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032" w:type="dxa"/>
          </w:tcPr>
          <w:p w14:paraId="0A9F1A7F" w14:textId="3F314CEA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32" w:type="dxa"/>
          </w:tcPr>
          <w:p w14:paraId="14C829C6" w14:textId="3FD8C510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3AD" w14:paraId="5BE5638D" w14:textId="77777777" w:rsidTr="00B563AD">
        <w:tc>
          <w:tcPr>
            <w:tcW w:w="3020" w:type="dxa"/>
          </w:tcPr>
          <w:p w14:paraId="3A78C4D0" w14:textId="0C4BAA5F" w:rsidR="00B563AD" w:rsidRDefault="00B563AD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Leben</w:t>
            </w:r>
          </w:p>
        </w:tc>
        <w:tc>
          <w:tcPr>
            <w:tcW w:w="1370" w:type="dxa"/>
          </w:tcPr>
          <w:p w14:paraId="46232219" w14:textId="151D904F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032" w:type="dxa"/>
          </w:tcPr>
          <w:p w14:paraId="4CDFFE4F" w14:textId="591F69FE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32" w:type="dxa"/>
          </w:tcPr>
          <w:p w14:paraId="482C05C0" w14:textId="773AA273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3AD" w14:paraId="67D1C4BC" w14:textId="77777777" w:rsidTr="00B563AD">
        <w:tc>
          <w:tcPr>
            <w:tcW w:w="3020" w:type="dxa"/>
          </w:tcPr>
          <w:p w14:paraId="03D4C586" w14:textId="5AF7840F" w:rsidR="00B563AD" w:rsidRDefault="00B563AD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Unfall</w:t>
            </w:r>
          </w:p>
        </w:tc>
        <w:tc>
          <w:tcPr>
            <w:tcW w:w="1370" w:type="dxa"/>
          </w:tcPr>
          <w:p w14:paraId="14AA5D5B" w14:textId="7119F5FD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032" w:type="dxa"/>
          </w:tcPr>
          <w:p w14:paraId="66CC1DF5" w14:textId="66D24789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Schul-/Nichtberufsunfall (über Schule/Eltern)</w:t>
            </w:r>
          </w:p>
        </w:tc>
        <w:tc>
          <w:tcPr>
            <w:tcW w:w="5032" w:type="dxa"/>
          </w:tcPr>
          <w:p w14:paraId="3FA63F28" w14:textId="77CF6338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Heilungskosten, evtl. Taggeld oder Invalidenrente</w:t>
            </w:r>
          </w:p>
        </w:tc>
      </w:tr>
      <w:tr w:rsidR="00B563AD" w14:paraId="44378CE1" w14:textId="77777777" w:rsidTr="00B563AD">
        <w:tc>
          <w:tcPr>
            <w:tcW w:w="3020" w:type="dxa"/>
          </w:tcPr>
          <w:p w14:paraId="0253F6F4" w14:textId="1A3E7A69" w:rsidR="00B563AD" w:rsidRDefault="00B563AD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Krankenkasse</w:t>
            </w:r>
          </w:p>
        </w:tc>
        <w:tc>
          <w:tcPr>
            <w:tcW w:w="1370" w:type="dxa"/>
          </w:tcPr>
          <w:p w14:paraId="6A35A76F" w14:textId="4FD4E59C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032" w:type="dxa"/>
          </w:tcPr>
          <w:p w14:paraId="27654164" w14:textId="6CA7A487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Grundversicherung (obligatorisch)</w:t>
            </w:r>
          </w:p>
        </w:tc>
        <w:tc>
          <w:tcPr>
            <w:tcW w:w="5032" w:type="dxa"/>
          </w:tcPr>
          <w:p w14:paraId="728A71AA" w14:textId="5F063FB3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Arztbesuche, Spital, Medikamente (je nach Franchise/Selbstbehalt)</w:t>
            </w:r>
          </w:p>
        </w:tc>
      </w:tr>
      <w:tr w:rsidR="00B563AD" w14:paraId="5E295F4C" w14:textId="77777777" w:rsidTr="00B563AD">
        <w:tc>
          <w:tcPr>
            <w:tcW w:w="3020" w:type="dxa"/>
          </w:tcPr>
          <w:p w14:paraId="3611A7DF" w14:textId="3D6DC577" w:rsidR="00B563AD" w:rsidRDefault="00B563AD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Gebäude</w:t>
            </w:r>
          </w:p>
        </w:tc>
        <w:tc>
          <w:tcPr>
            <w:tcW w:w="1370" w:type="dxa"/>
          </w:tcPr>
          <w:p w14:paraId="5E61EB94" w14:textId="6EE174F0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032" w:type="dxa"/>
          </w:tcPr>
          <w:p w14:paraId="6D97773C" w14:textId="63F9130E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32" w:type="dxa"/>
          </w:tcPr>
          <w:p w14:paraId="66C63D45" w14:textId="6A718436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3AD" w14:paraId="24A8A0BB" w14:textId="77777777" w:rsidTr="00B563AD">
        <w:tc>
          <w:tcPr>
            <w:tcW w:w="3020" w:type="dxa"/>
          </w:tcPr>
          <w:p w14:paraId="7AD3A4BC" w14:textId="36863A1B" w:rsidR="00B563AD" w:rsidRDefault="00B563AD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Rechtsschutz</w:t>
            </w:r>
          </w:p>
        </w:tc>
        <w:tc>
          <w:tcPr>
            <w:tcW w:w="1370" w:type="dxa"/>
          </w:tcPr>
          <w:p w14:paraId="2463C9A4" w14:textId="7D6676F2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032" w:type="dxa"/>
          </w:tcPr>
          <w:p w14:paraId="233B7079" w14:textId="7AAEA59F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032" w:type="dxa"/>
          </w:tcPr>
          <w:p w14:paraId="3A5687E8" w14:textId="3900D48C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3AD" w14:paraId="1210D877" w14:textId="77777777" w:rsidTr="00B563AD">
        <w:tc>
          <w:tcPr>
            <w:tcW w:w="3020" w:type="dxa"/>
          </w:tcPr>
          <w:p w14:paraId="5C9F3B49" w14:textId="45F55DE8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Zahnversicherung</w:t>
            </w:r>
          </w:p>
        </w:tc>
        <w:tc>
          <w:tcPr>
            <w:tcW w:w="1370" w:type="dxa"/>
          </w:tcPr>
          <w:p w14:paraId="63B25634" w14:textId="08919FCB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032" w:type="dxa"/>
          </w:tcPr>
          <w:p w14:paraId="4BA1FE4E" w14:textId="7E8F5571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Zahnbehandlungen, die nicht von Grundversicherung übernommen werden</w:t>
            </w:r>
          </w:p>
        </w:tc>
        <w:tc>
          <w:tcPr>
            <w:tcW w:w="5032" w:type="dxa"/>
          </w:tcPr>
          <w:p w14:paraId="20A5C204" w14:textId="61417915" w:rsidR="00B563AD" w:rsidRDefault="00015F43" w:rsidP="00625C2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015F43">
              <w:rPr>
                <w:sz w:val="20"/>
                <w:szCs w:val="20"/>
              </w:rPr>
              <w:t>Kieferorthopädie, Zahnspangen, spezielle Behandlungen</w:t>
            </w:r>
          </w:p>
        </w:tc>
      </w:tr>
    </w:tbl>
    <w:p w14:paraId="61FF0FD2" w14:textId="77777777" w:rsidR="00997BF8" w:rsidRDefault="00997BF8" w:rsidP="00997BF8">
      <w:pPr>
        <w:rPr>
          <w:sz w:val="20"/>
          <w:szCs w:val="20"/>
        </w:rPr>
      </w:pPr>
    </w:p>
    <w:sectPr w:rsidR="00997BF8" w:rsidSect="00997BF8">
      <w:headerReference w:type="default" r:id="rId16"/>
      <w:footerReference w:type="default" r:id="rId17"/>
      <w:headerReference w:type="first" r:id="rId18"/>
      <w:footerReference w:type="first" r:id="rId19"/>
      <w:pgSz w:w="16838" w:h="11906" w:orient="landscape" w:code="9"/>
      <w:pgMar w:top="1418" w:right="1701" w:bottom="1134" w:left="1134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0F01" w14:textId="77777777" w:rsidR="00294A62" w:rsidRPr="007C367C" w:rsidRDefault="00294A62">
      <w:r w:rsidRPr="007C367C">
        <w:separator/>
      </w:r>
    </w:p>
  </w:endnote>
  <w:endnote w:type="continuationSeparator" w:id="0">
    <w:p w14:paraId="4636CE2F" w14:textId="77777777" w:rsidR="00294A62" w:rsidRPr="007C367C" w:rsidRDefault="00294A62">
      <w:r w:rsidRPr="007C367C">
        <w:continuationSeparator/>
      </w:r>
    </w:p>
  </w:endnote>
  <w:endnote w:type="continuationNotice" w:id="1">
    <w:p w14:paraId="2E34569F" w14:textId="77777777" w:rsidR="00294A62" w:rsidRDefault="00294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75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7998"/>
    </w:tblGrid>
    <w:tr w:rsidR="00083A1B" w14:paraId="69893812" w14:textId="77777777" w:rsidTr="00997BF8">
      <w:tc>
        <w:tcPr>
          <w:tcW w:w="6177" w:type="dxa"/>
          <w:vAlign w:val="center"/>
        </w:tcPr>
        <w:p w14:paraId="4C24366F" w14:textId="77777777" w:rsidR="001D380A" w:rsidRDefault="001D380A" w:rsidP="00321804">
          <w:pPr>
            <w:pStyle w:val="Fusszeile"/>
            <w:rPr>
              <w:lang w:eastAsia="de-DE"/>
            </w:rPr>
          </w:pPr>
          <w:r>
            <w:rPr>
              <w:lang w:eastAsia="de-DE"/>
            </w:rPr>
            <w:t>© Grp</w:t>
          </w:r>
        </w:p>
        <w:p w14:paraId="2449239B" w14:textId="06AF4AEF" w:rsidR="00321804" w:rsidRPr="00486933" w:rsidRDefault="00997BF8" w:rsidP="00321804">
          <w:pPr>
            <w:pStyle w:val="Fusszeile"/>
            <w:rPr>
              <w:lang w:val="en-US" w:eastAsia="de-DE"/>
            </w:rPr>
          </w:pPr>
          <w:r>
            <w:rPr>
              <w:lang w:eastAsia="de-DE"/>
            </w:rPr>
            <w:fldChar w:fldCharType="begin"/>
          </w:r>
          <w:r>
            <w:rPr>
              <w:lang w:eastAsia="de-DE"/>
            </w:rPr>
            <w:instrText xml:space="preserve"> FILENAME \* MERGEFORMAT </w:instrText>
          </w:r>
          <w:r>
            <w:rPr>
              <w:lang w:eastAsia="de-DE"/>
            </w:rPr>
            <w:fldChar w:fldCharType="separate"/>
          </w:r>
          <w:r w:rsidR="00B563AD">
            <w:rPr>
              <w:noProof/>
              <w:lang w:eastAsia="de-DE"/>
            </w:rPr>
            <w:t>Dokument1</w:t>
          </w:r>
          <w:r>
            <w:rPr>
              <w:lang w:eastAsia="de-DE"/>
            </w:rPr>
            <w:fldChar w:fldCharType="end"/>
          </w:r>
          <w:r w:rsidR="00BC31EE" w:rsidRPr="00486933">
            <w:rPr>
              <w:lang w:eastAsia="de-DE"/>
            </w:rPr>
            <w:fldChar w:fldCharType="begin"/>
          </w:r>
          <w:r w:rsidR="00BC31EE" w:rsidRPr="00486933">
            <w:rPr>
              <w:lang w:val="en-US" w:eastAsia="de-DE"/>
            </w:rPr>
            <w:instrText xml:space="preserve"> IF </w:instrText>
          </w:r>
          <w:r w:rsidR="00BC31EE" w:rsidRPr="00486933">
            <w:rPr>
              <w:lang w:eastAsia="de-DE"/>
            </w:rPr>
            <w:fldChar w:fldCharType="begin"/>
          </w:r>
          <w:r w:rsidR="00BC31EE" w:rsidRPr="00486933">
            <w:rPr>
              <w:lang w:val="en-US" w:eastAsia="de-DE"/>
            </w:rPr>
            <w:instrText xml:space="preserve"> DOCPROPERTY "CMIdata.G_Signatur"\*CHARFORMAT </w:instrText>
          </w:r>
          <w:r w:rsidR="00BC31EE" w:rsidRPr="00486933">
            <w:rPr>
              <w:lang w:eastAsia="de-DE"/>
            </w:rPr>
            <w:fldChar w:fldCharType="end"/>
          </w:r>
          <w:r w:rsidR="00BC31EE" w:rsidRPr="00486933">
            <w:rPr>
              <w:lang w:val="en-US" w:eastAsia="de-DE"/>
            </w:rPr>
            <w:instrText xml:space="preserve"> = "" "</w:instrText>
          </w:r>
          <w:r w:rsidR="00BC31EE" w:rsidRPr="00486933">
            <w:rPr>
              <w:lang w:eastAsia="de-DE"/>
            </w:rPr>
            <w:fldChar w:fldCharType="begin"/>
          </w:r>
          <w:r w:rsidR="00BC31EE" w:rsidRPr="00486933">
            <w:rPr>
              <w:lang w:val="en-US" w:eastAsia="de-DE"/>
            </w:rPr>
            <w:instrText xml:space="preserve"> IF </w:instrText>
          </w:r>
          <w:r w:rsidR="00BC31EE" w:rsidRPr="00486933">
            <w:rPr>
              <w:lang w:eastAsia="de-DE"/>
            </w:rPr>
            <w:fldChar w:fldCharType="begin"/>
          </w:r>
          <w:r w:rsidR="00BC31EE" w:rsidRPr="00486933">
            <w:rPr>
              <w:lang w:val="en-US" w:eastAsia="de-DE"/>
            </w:rPr>
            <w:instrText xml:space="preserve"> DOCPROPERTY "CMIdata.G_Laufnummer"\*CHARFORMAT </w:instrText>
          </w:r>
          <w:r w:rsidR="00BC31EE" w:rsidRPr="00486933">
            <w:rPr>
              <w:lang w:eastAsia="de-DE"/>
            </w:rPr>
            <w:fldChar w:fldCharType="end"/>
          </w:r>
          <w:r w:rsidR="00BC31EE" w:rsidRPr="00486933">
            <w:rPr>
              <w:lang w:val="en-US" w:eastAsia="de-DE"/>
            </w:rPr>
            <w:instrText xml:space="preserve"> = "" "" "</w:instrText>
          </w:r>
          <w:r w:rsidR="00BC31EE" w:rsidRPr="00486933">
            <w:rPr>
              <w:lang w:eastAsia="de-DE"/>
            </w:rPr>
            <w:fldChar w:fldCharType="begin"/>
          </w:r>
          <w:r w:rsidR="00BC31EE" w:rsidRPr="00486933">
            <w:rPr>
              <w:lang w:val="en-US" w:eastAsia="de-DE"/>
            </w:rPr>
            <w:instrText xml:space="preserve"> DOCPROPERTY "CMIdata.G_Laufnummer"\*CHARFORMAT </w:instrText>
          </w:r>
          <w:r w:rsidR="00BC31EE" w:rsidRPr="00486933">
            <w:rPr>
              <w:lang w:eastAsia="de-DE"/>
            </w:rPr>
            <w:fldChar w:fldCharType="separate"/>
          </w:r>
          <w:r w:rsidR="00BC31EE" w:rsidRPr="00486933">
            <w:rPr>
              <w:lang w:val="en-US" w:eastAsia="de-DE"/>
            </w:rPr>
            <w:instrText>CMIdata.G_Laufnummer</w:instrText>
          </w:r>
          <w:r w:rsidR="00BC31EE" w:rsidRPr="00486933">
            <w:rPr>
              <w:lang w:eastAsia="de-DE"/>
            </w:rPr>
            <w:fldChar w:fldCharType="end"/>
          </w:r>
          <w:r w:rsidR="00BC31EE" w:rsidRPr="00486933">
            <w:rPr>
              <w:lang w:val="en-US" w:eastAsia="de-DE"/>
            </w:rPr>
            <w:instrText xml:space="preserve"> / </w:instrText>
          </w:r>
          <w:r w:rsidR="00BC31EE" w:rsidRPr="00486933">
            <w:rPr>
              <w:lang w:eastAsia="de-DE"/>
            </w:rPr>
            <w:fldChar w:fldCharType="begin"/>
          </w:r>
          <w:r w:rsidR="00BC31EE" w:rsidRPr="00486933">
            <w:rPr>
              <w:lang w:val="en-US" w:eastAsia="de-DE"/>
            </w:rPr>
            <w:instrText xml:space="preserve"> DOCPROPERTY "CMIdata.Dok_Titel"\*CHARFORMAT </w:instrText>
          </w:r>
          <w:r w:rsidR="00BC31EE" w:rsidRPr="00486933">
            <w:rPr>
              <w:lang w:eastAsia="de-DE"/>
            </w:rPr>
            <w:fldChar w:fldCharType="separate"/>
          </w:r>
          <w:r w:rsidR="00BC31EE" w:rsidRPr="00486933">
            <w:rPr>
              <w:lang w:val="en-US" w:eastAsia="de-DE"/>
            </w:rPr>
            <w:instrText>CMIdata.Dok_Titel</w:instrText>
          </w:r>
          <w:r w:rsidR="00BC31EE" w:rsidRPr="00486933">
            <w:rPr>
              <w:lang w:eastAsia="de-DE"/>
            </w:rPr>
            <w:fldChar w:fldCharType="end"/>
          </w:r>
          <w:r w:rsidR="00BC31EE" w:rsidRPr="00486933">
            <w:rPr>
              <w:lang w:val="en-US" w:eastAsia="de-DE"/>
            </w:rPr>
            <w:instrText xml:space="preserve">" \* MERGEFORMAT </w:instrText>
          </w:r>
          <w:r w:rsidR="00BC31EE" w:rsidRPr="00486933">
            <w:fldChar w:fldCharType="end"/>
          </w:r>
          <w:r w:rsidR="00BC31EE" w:rsidRPr="00486933">
            <w:rPr>
              <w:lang w:val="en-US" w:eastAsia="de-DE"/>
            </w:rPr>
            <w:instrText>" "</w:instrText>
          </w:r>
          <w:r w:rsidR="00BC31EE" w:rsidRPr="00486933">
            <w:fldChar w:fldCharType="begin"/>
          </w:r>
          <w:r w:rsidR="00BC31EE" w:rsidRPr="00486933">
            <w:rPr>
              <w:lang w:val="en-US" w:eastAsia="de-DE"/>
            </w:rPr>
            <w:instrText xml:space="preserve"> DOCPROPERTY "CMIdata.G_Signatur"\*CHARFORMAT </w:instrText>
          </w:r>
          <w:r w:rsidR="00BC31EE" w:rsidRPr="00486933">
            <w:fldChar w:fldCharType="separate"/>
          </w:r>
          <w:r w:rsidR="00231A86">
            <w:rPr>
              <w:lang w:val="en-US" w:eastAsia="de-DE"/>
            </w:rPr>
            <w:instrText>CMIdata.G_Signatur</w:instrText>
          </w:r>
          <w:r w:rsidR="00BC31EE" w:rsidRPr="00486933">
            <w:fldChar w:fldCharType="end"/>
          </w:r>
          <w:r w:rsidR="00BC31EE" w:rsidRPr="00486933">
            <w:rPr>
              <w:lang w:val="en-US" w:eastAsia="de-DE"/>
            </w:rPr>
            <w:instrText xml:space="preserve"> / </w:instrText>
          </w:r>
          <w:r w:rsidR="00BC31EE" w:rsidRPr="00486933">
            <w:fldChar w:fldCharType="begin"/>
          </w:r>
          <w:r w:rsidR="00BC31EE" w:rsidRPr="00486933">
            <w:rPr>
              <w:lang w:val="en-US" w:eastAsia="de-DE"/>
            </w:rPr>
            <w:instrText xml:space="preserve"> DOCPROPERTY "CMIdata.Dok_Titel"\*CHARFORMAT </w:instrText>
          </w:r>
          <w:r w:rsidR="00BC31EE" w:rsidRPr="00486933">
            <w:fldChar w:fldCharType="separate"/>
          </w:r>
          <w:r w:rsidR="00231A86">
            <w:rPr>
              <w:lang w:val="en-US" w:eastAsia="de-DE"/>
            </w:rPr>
            <w:instrText>CMIdata.Dok_Titel</w:instrText>
          </w:r>
          <w:r w:rsidR="00BC31EE" w:rsidRPr="00486933">
            <w:fldChar w:fldCharType="end"/>
          </w:r>
          <w:r w:rsidR="00BC31EE" w:rsidRPr="00486933">
            <w:rPr>
              <w:lang w:val="en-US" w:eastAsia="de-DE"/>
            </w:rPr>
            <w:instrText xml:space="preserve">" \* MERGEFORMAT </w:instrText>
          </w:r>
          <w:r w:rsidR="00BC31EE" w:rsidRPr="00486933">
            <w:rPr>
              <w:lang w:eastAsia="de-DE"/>
            </w:rPr>
            <w:fldChar w:fldCharType="end"/>
          </w:r>
        </w:p>
      </w:tc>
      <w:tc>
        <w:tcPr>
          <w:tcW w:w="7998" w:type="dxa"/>
        </w:tcPr>
        <w:p w14:paraId="24E7BEA3" w14:textId="77777777" w:rsidR="00321804" w:rsidRPr="00486933" w:rsidRDefault="00BC31EE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="00B563AD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 w:rsidR="007C367C"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="00B563AD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="00260DE8">
            <w:rPr>
              <w:lang w:eastAsia="de-DE"/>
            </w:rPr>
            <w:fldChar w:fldCharType="begin"/>
          </w:r>
          <w:r w:rsidR="00260DE8">
            <w:rPr>
              <w:lang w:eastAsia="de-DE"/>
            </w:rPr>
            <w:instrText xml:space="preserve"> NUMPAGES  \* Arabic  \* MERGEFORMAT </w:instrText>
          </w:r>
          <w:r w:rsidR="00260DE8">
            <w:rPr>
              <w:lang w:eastAsia="de-DE"/>
            </w:rPr>
            <w:fldChar w:fldCharType="separate"/>
          </w:r>
          <w:r w:rsidR="00F97CD4">
            <w:rPr>
              <w:noProof/>
              <w:lang w:eastAsia="de-DE"/>
            </w:rPr>
            <w:t>1</w:t>
          </w:r>
          <w:r w:rsidR="00260DE8">
            <w:rPr>
              <w:lang w:eastAsia="de-DE"/>
            </w:rPr>
            <w:fldChar w:fldCharType="end"/>
          </w:r>
        </w:p>
      </w:tc>
    </w:tr>
    <w:tr w:rsidR="00083A1B" w14:paraId="3920F41A" w14:textId="77777777" w:rsidTr="00997BF8">
      <w:tc>
        <w:tcPr>
          <w:tcW w:w="6177" w:type="dxa"/>
          <w:vAlign w:val="center"/>
        </w:tcPr>
        <w:p w14:paraId="503907F8" w14:textId="77777777" w:rsidR="00321804" w:rsidRPr="00F31604" w:rsidRDefault="00321804" w:rsidP="00321804">
          <w:pPr>
            <w:pStyle w:val="Fusszeile-Pfad"/>
            <w:rPr>
              <w:lang w:eastAsia="de-DE"/>
            </w:rPr>
          </w:pPr>
          <w:bookmarkStart w:id="0" w:name="FusszeileFolgeseiten" w:colFirst="0" w:colLast="0"/>
        </w:p>
      </w:tc>
      <w:tc>
        <w:tcPr>
          <w:tcW w:w="7998" w:type="dxa"/>
        </w:tcPr>
        <w:p w14:paraId="36F3917B" w14:textId="77777777" w:rsidR="00321804" w:rsidRPr="00A66130" w:rsidRDefault="00321804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  <w:bookmarkEnd w:id="0"/>
  </w:tbl>
  <w:p w14:paraId="404149CF" w14:textId="77777777" w:rsidR="00321804" w:rsidRDefault="00321804">
    <w:pPr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9F66" w14:textId="11F93B34" w:rsidR="00321804" w:rsidRPr="00653AD8" w:rsidRDefault="00BC31EE">
    <w:pPr>
      <w:rPr>
        <w:lang w:val="en-US"/>
      </w:rPr>
    </w:pP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B563AD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015F43">
      <w:rPr>
        <w:noProof/>
      </w:rPr>
      <w:instrText>09.05.2025, 09:53:07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B563AD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015F43">
      <w:rPr>
        <w:noProof/>
      </w:rPr>
      <w:t>09.05.2025, 09:53:07</w:t>
    </w:r>
    <w:r w:rsidR="00015F43" w:rsidRPr="00653AD8">
      <w:rPr>
        <w:noProof/>
        <w:lang w:val="en-US"/>
      </w:rPr>
      <w:t xml:space="preserve">, </w:t>
    </w:r>
    <w:r w:rsidR="00015F43">
      <w:rPr>
        <w:noProof/>
        <w:lang w:val="en-US"/>
      </w:rPr>
      <w:t>Dokument1</w:t>
    </w:r>
    <w:r>
      <w:fldChar w:fldCharType="end"/>
    </w: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B563AD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015F43">
      <w:rPr>
        <w:noProof/>
      </w:rPr>
      <w:instrText>09.05.2025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B563AD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015F43">
      <w:rPr>
        <w:noProof/>
      </w:rPr>
      <w:t>09.05.2025</w:t>
    </w:r>
    <w:r w:rsidR="00015F43" w:rsidRPr="00653AD8">
      <w:rPr>
        <w:noProof/>
        <w:lang w:val="en-US"/>
      </w:rPr>
      <w:t xml:space="preserve">, </w:t>
    </w:r>
    <w:r w:rsidR="00015F43">
      <w:rPr>
        <w:noProof/>
        <w:lang w:val="en-US"/>
      </w:rPr>
      <w:t>Dokument1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ADAA" w14:textId="77777777" w:rsidR="00294A62" w:rsidRPr="007C367C" w:rsidRDefault="00294A62">
      <w:r w:rsidRPr="007C367C">
        <w:separator/>
      </w:r>
    </w:p>
  </w:footnote>
  <w:footnote w:type="continuationSeparator" w:id="0">
    <w:p w14:paraId="753F01D5" w14:textId="77777777" w:rsidR="00294A62" w:rsidRPr="007C367C" w:rsidRDefault="00294A62">
      <w:r w:rsidRPr="007C367C">
        <w:continuationSeparator/>
      </w:r>
    </w:p>
  </w:footnote>
  <w:footnote w:type="continuationNotice" w:id="1">
    <w:p w14:paraId="727ABCB0" w14:textId="77777777" w:rsidR="00294A62" w:rsidRDefault="00294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B1E8" w14:textId="77777777" w:rsidR="00321804" w:rsidRPr="0051144A" w:rsidRDefault="00997BF8" w:rsidP="00321804">
    <w:pPr>
      <w:rPr>
        <w:sz w:val="2"/>
        <w:szCs w:val="2"/>
      </w:rPr>
    </w:pPr>
    <w:r w:rsidRPr="007C367C">
      <w:rPr>
        <w:noProof/>
      </w:rPr>
      <w:drawing>
        <wp:anchor distT="0" distB="0" distL="114300" distR="114300" simplePos="0" relativeHeight="251659264" behindDoc="1" locked="1" layoutInCell="1" allowOverlap="1" wp14:anchorId="5F7C6DDA" wp14:editId="438F3629">
          <wp:simplePos x="0" y="0"/>
          <wp:positionH relativeFrom="page">
            <wp:posOffset>11430</wp:posOffset>
          </wp:positionH>
          <wp:positionV relativeFrom="page">
            <wp:align>top</wp:align>
          </wp:positionV>
          <wp:extent cx="7559675" cy="1259840"/>
          <wp:effectExtent l="0" t="0" r="0" b="0"/>
          <wp:wrapNone/>
          <wp:docPr id="167838564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C35E" w14:textId="77777777" w:rsidR="00321804" w:rsidRDefault="00321804">
    <w:pPr>
      <w:spacing w:line="20" w:lineRule="exact"/>
      <w:rPr>
        <w:sz w:val="2"/>
        <w:szCs w:val="2"/>
      </w:rPr>
    </w:pPr>
  </w:p>
  <w:p w14:paraId="0CD5AF17" w14:textId="77777777" w:rsidR="00321804" w:rsidRPr="00473DA5" w:rsidRDefault="00BC31EE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D0"/>
    <w:multiLevelType w:val="hybridMultilevel"/>
    <w:tmpl w:val="238E4C62"/>
    <w:lvl w:ilvl="0" w:tplc="496C452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C0D"/>
    <w:multiLevelType w:val="hybridMultilevel"/>
    <w:tmpl w:val="B450D9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5419"/>
    <w:multiLevelType w:val="hybridMultilevel"/>
    <w:tmpl w:val="20EC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046D5"/>
    <w:multiLevelType w:val="hybridMultilevel"/>
    <w:tmpl w:val="2500CA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5" w15:restartNumberingAfterBreak="0">
    <w:nsid w:val="193D5CF9"/>
    <w:multiLevelType w:val="hybridMultilevel"/>
    <w:tmpl w:val="15EAF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36004"/>
    <w:multiLevelType w:val="multilevel"/>
    <w:tmpl w:val="37A2C2A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8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0D83C8C"/>
    <w:multiLevelType w:val="hybridMultilevel"/>
    <w:tmpl w:val="14D0BFF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A96E60"/>
    <w:multiLevelType w:val="multilevel"/>
    <w:tmpl w:val="AFEC9F94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E31994"/>
    <w:multiLevelType w:val="multilevel"/>
    <w:tmpl w:val="13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7545F"/>
    <w:multiLevelType w:val="hybridMultilevel"/>
    <w:tmpl w:val="72860D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431B5"/>
    <w:multiLevelType w:val="hybridMultilevel"/>
    <w:tmpl w:val="770208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B0D84"/>
    <w:multiLevelType w:val="hybridMultilevel"/>
    <w:tmpl w:val="8006D0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D42CC"/>
    <w:multiLevelType w:val="multilevel"/>
    <w:tmpl w:val="B9F2E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F2B5B"/>
    <w:multiLevelType w:val="hybridMultilevel"/>
    <w:tmpl w:val="20605AB6"/>
    <w:lvl w:ilvl="0" w:tplc="DAF22AC4">
      <w:start w:val="1"/>
      <w:numFmt w:val="bullet"/>
      <w:pStyle w:val="ListWithSymbols"/>
      <w:lvlText w:val="–"/>
      <w:lvlJc w:val="left"/>
      <w:pPr>
        <w:ind w:left="720" w:hanging="360"/>
      </w:pPr>
      <w:rPr>
        <w:rFonts w:ascii="Ubuntu" w:hAnsi="Ubuntu" w:hint="default"/>
      </w:rPr>
    </w:lvl>
    <w:lvl w:ilvl="1" w:tplc="0EAC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6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AD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B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503">
    <w:abstractNumId w:val="7"/>
  </w:num>
  <w:num w:numId="2" w16cid:durableId="276527190">
    <w:abstractNumId w:val="8"/>
  </w:num>
  <w:num w:numId="3" w16cid:durableId="558515274">
    <w:abstractNumId w:val="4"/>
  </w:num>
  <w:num w:numId="4" w16cid:durableId="801659125">
    <w:abstractNumId w:val="16"/>
  </w:num>
  <w:num w:numId="5" w16cid:durableId="487477344">
    <w:abstractNumId w:val="6"/>
  </w:num>
  <w:num w:numId="6" w16cid:durableId="156850503">
    <w:abstractNumId w:val="10"/>
  </w:num>
  <w:num w:numId="7" w16cid:durableId="2131170400">
    <w:abstractNumId w:val="11"/>
  </w:num>
  <w:num w:numId="8" w16cid:durableId="173686691">
    <w:abstractNumId w:val="3"/>
  </w:num>
  <w:num w:numId="9" w16cid:durableId="1947036756">
    <w:abstractNumId w:val="5"/>
  </w:num>
  <w:num w:numId="10" w16cid:durableId="1797747753">
    <w:abstractNumId w:val="2"/>
  </w:num>
  <w:num w:numId="11" w16cid:durableId="968432973">
    <w:abstractNumId w:val="12"/>
  </w:num>
  <w:num w:numId="12" w16cid:durableId="2096589434">
    <w:abstractNumId w:val="0"/>
  </w:num>
  <w:num w:numId="13" w16cid:durableId="934561189">
    <w:abstractNumId w:val="15"/>
  </w:num>
  <w:num w:numId="14" w16cid:durableId="356200036">
    <w:abstractNumId w:val="1"/>
  </w:num>
  <w:num w:numId="15" w16cid:durableId="454296748">
    <w:abstractNumId w:val="13"/>
  </w:num>
  <w:num w:numId="16" w16cid:durableId="1225334178">
    <w:abstractNumId w:val="9"/>
  </w:num>
  <w:num w:numId="17" w16cid:durableId="1153763657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A-Brief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Introdu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losing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_x000d__x0009_&lt;OawDocProperty name=&quot;Rece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Bookmark name=&quot;Enclosure&quot;&gt;&lt;profile type=&quot;default&quot; UID=&quot;&quot; sameAsDefault=&quot;0&quot;&gt;&lt;/profile&gt;&lt;/OawBookmark&gt;_x000d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1&quot;/&gt;&lt;/type&gt;&lt;/profile&gt;&lt;/OawDocProperty&gt;_x000d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2&quot;/&gt;&lt;/type&gt;&lt;/profile&gt;&lt;/OawDocProperty&gt;_x000d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3&quot;/&gt;&lt;/type&gt;&lt;/profile&gt;&lt;/OawDocProperty&gt;_x000d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4&quot;/&gt;&lt;/type&gt;&lt;/profile&gt;&lt;/OawDocProperty&gt;_x000d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5&quot;/&gt;&lt;/type&gt;&lt;/profile&gt;&lt;/OawDocProperty&gt;_x000d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6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7&quot;/&gt;&lt;/type&gt;&lt;/profile&gt;&lt;/OawDocProperty&gt;_x000d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8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Textmarke.Metadaten&quot;&gt;&lt;profile type=&quot;default&quot; UID=&quot;&quot; sameAsDefault=&quot;0&quot;&gt;&lt;documentProperty UID=&quot;2003070216009988776655&quot; sourceUID=&quot;2003070216009988776655&quot;/&gt;&lt;type type=&quot;WordBookmark&quot;&gt;&lt;WordBookmark name=&quot;Metadaten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Bookmark name=&quot;ContentTypeLetter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Recipient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Bookmark&gt;_x000d__x0009_&lt;OawDocProperty name=&quot;Author.Name&quot;&gt;&lt;profile type=&quot;default&quot; UID=&quot;&quot; sameAsDefault=&quot;0&quot;&gt;&lt;/profile&gt;&lt;/OawDocProperty&gt;_x000d__x0009_&lt;OawDocProperty name=&quot;BM_RecipientDeliveryOption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DeliveryOption&quot;/&gt;&lt;/type&gt;&lt;/profile&gt;&lt;/OawDocProperty&gt;_x000d__x0009_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DeliveryOption3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2&quot;/&gt;&lt;/type&gt;&lt;/profile&gt;&lt;/OawBookmark&gt;_x000d__x0009_&lt;OawDocProperty name=&quot;CustomField.Massenversand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Massenversand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Signature3.Nam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Name&quot;/&gt;&lt;/type&gt;&lt;/profile&gt;&lt;/OawDocProperty&gt;_x000d__x0009_&lt;OawDocProperty name=&quot;Signature3.DirectPhon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3.Function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EMail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EMail&quot;/&gt;&lt;/type&gt;&lt;/profile&gt;&lt;/OawDocProperty&gt;_x000d__x0009_&lt;OawDocProperty name=&quot;Participants.Participants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Participants&quot;/&gt;&lt;/type&gt;&lt;/profile&gt;&lt;/OawDocProperty&gt;_x000d__x0009_&lt;OawDocProperty name=&quot;Participants.Absent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Absent&quot;/&gt;&lt;/type&gt;&lt;/profile&gt;&lt;/OawDocProperty&gt;_x000d__x0009_&lt;OawDocProperty name=&quot;Participants.ToNote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ToNote&quot;/&gt;&lt;/type&gt;&lt;/profile&gt;&lt;/OawDocProperty&gt;_x000d_&lt;/document&gt;_x000d_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DocProps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BBZ.SchülerAnrede&quot; Value=&quot;&quot;/&gt;&lt;Field Name=&quot;BBZ.SchülerVorname&quot; Value=&quot;&quot;/&gt;&lt;Field Name=&quot;BBZ.SchülerName&quot; Value=&quot;&quot;/&gt;&lt;Field Name=&quot;BBZ.SchülerName2&quot; Value=&quot;&quot;/&gt;&lt;Field Name=&quot;BBZ.SchülerStrasse&quot; Value=&quot;&quot;/&gt;&lt;Field Name=&quot;BBZ.SchülerPostfach&quot; Value=&quot;&quot;/&gt;&lt;Field Name=&quot;BBZ.SchülerOrt&quot; Value=&quot;&quot;/&gt;&lt;Field Name=&quot;BBZ.SchülerPLZ&quot; Value=&quot;&quot;/&gt;&lt;Field Name=&quot;BBZ.GebDatum&quot; Value=&quot;&quot;/&gt;&lt;Field Name=&quot;BBZ.Klasse&quot; Value=&quot;&quot;/&gt;&lt;Field Name=&quot;BBZ.Ausbildung&quot; Value=&quot;&quot;/&gt;&lt;Field Name=&quot;BBZ.Lehrende&quot; Value=&quot;&quot;/&gt;&lt;Field Name=&quot;BBZ.LBAnrede&quot; Value=&quot;&quot;/&gt;&lt;Field Name=&quot;BBZ.LBName&quot; Value=&quot;&quot;/&gt;&lt;Field Name=&quot;BBZ.LBName2&quot; Value=&quot;&quot;/&gt;&lt;Field Name=&quot;BBZ.LBVorname&quot; Value=&quot;&quot;/&gt;&lt;Field Name=&quot;BBZ.LBStrasse&quot; Value=&quot;&quot;/&gt;&lt;Field Name=&quot;BBZ.LBPostfach&quot; Value=&quot;&quot;/&gt;&lt;Field Name=&quot;BBZ.LBPLZ&quot; Value=&quot;&quot;/&gt;&lt;Field Name=&quot;BBZ.LBOrt&quot; Value=&quot;&quot;/&gt;&lt;Field Name=&quot;BBZ.LBTelGeschaeft&quot; Value=&quot;&quot;/&gt;&lt;Field Name=&quot;IntroductionImported&quot; Value=&quot;&quot;/&gt;&lt;/DocProp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Telefon&quot; Value=&quot;041 228 50 20&quot;/&gt;&lt;Field Name=&quot;Fax&quot; Value=&quot;&quot;/&gt;&lt;Field Name=&quot;Email&quot; Value=&quot;staatskanzlei@lu.ch&quot;/&gt;&lt;Field Name=&quot;Internet&quot; Value=&quot;www.lu.ch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FusszeileFett&quot; Value=&quot;&quot;/&gt;&lt;Field Name=&quot;FusszeileNormal&quot; Value=&quot;&quot;/&gt;&lt;Field Name=&quot;LogoColor&quot; Value=&quot;%Logos%\Luzern.Logo.2100.350.emf&quot;/&gt;&lt;Field Name=&quot;LogoBlackWhite&quot; Value=&quot;%Logos%\Luzern.Logo.2100.350.emf&quot;/&gt;&lt;Field Name=&quot;LogoNeutral&quot; Value=&quot;%Logos%\Luzern.Logo.2100.350.emf&quot;/&gt;&lt;Field Name=&quot;LogoZertifikate&quot; Value=&quot;&quot;/&gt;&lt;Field Name=&quot;LogoSignature&quot; Value=&quot;&quot;/&gt;&lt;Field Name=&quot;LogoPowerPointTitleFirst&quot; Value=&quot;&quot;/&gt;&lt;Field Name=&quot;LogoPowerPointChapter&quot; Value=&quot;&quot;/&gt;&lt;Field Name=&quot;LogoPowerPointSlide&quot; Value=&quot;&quot;/&gt;&lt;Field Name=&quot;LogoPowerPointTitleLast&quot; Value=&quot;&quot;/&gt;&lt;Field Name=&quot;LogoSchriftzug&quot; Value=&quot;&quot;/&gt;&lt;Field Name=&quot;LogoTag&quot; Value=&quot;%Logos%\sk.2099.217.emf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10072016315072560894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16110913315368876110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9082513331568340343&quot; EntryUID=&quot;2003121817293296325874&quot; PrimaryUID=&quot;ClientSuite&quot; Active=&quot;true&quot;&gt;&lt;Field Name=&quot;IDName&quot; Value=&quot;&quot;/&gt;&lt;Field Name=&quot;Participants&quot; Value=&quot;&quot;/&gt;&lt;Field Name=&quot;Absent&quot; Value=&quot;&quot;/&gt;&lt;Field Name=&quot;ToNote&quot; Value=&quot;&quot;/&gt;&lt;/DocProp&gt;&lt;DocProp UID=&quot;2010020409223900652065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5111110142100000001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6022308391031585750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Field UID=&quot;2016092315475581987815&quot; Name=&quot;Massenversand&quot; Value=&quot;0&quot;/&gt;&lt;/DocProp&gt;&lt;/DocProps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QS"/>
    <w:docVar w:name="OawRecipients" w:val="&lt;Recipients&gt;&lt;Recipient PrimaryUID=&quot;ClientSuite&quot;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;DisplayName:=B1 - H - LAIZ - EDIMBAGUV 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atum&quot; Label=&quot;Datum&quot; Style=&quot;CityDate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NormalKeepTogether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RecipientDeliveryOption&quot; Label=&quot;Versandart&quot; Style=&quot;zOawDeliveryOption&quot;/&gt;_x000d_&lt;Bookmark Name=&quot;RecipientCompleteAddress&quot; Label=&quot;Adresse&quot; Style=&quot;zOawRecipient&quot;/&gt;_x000d_&lt;Bookmark Name=&quot;RecipientIntroduction&quot; Label=&quot;Anrede&quot; Style=&quot;Standard&quot;/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NormalKeepTogether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f0f595b-e782-45f8-9ccf-dc02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  &lt;Picture Id=&quot;7d0aa170-7a06-400a-bceb-e21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B563AD"/>
    <w:rsid w:val="00003AA3"/>
    <w:rsid w:val="000049B1"/>
    <w:rsid w:val="000154DB"/>
    <w:rsid w:val="00015F43"/>
    <w:rsid w:val="00035480"/>
    <w:rsid w:val="000359A5"/>
    <w:rsid w:val="000442A3"/>
    <w:rsid w:val="00055CD6"/>
    <w:rsid w:val="000661FD"/>
    <w:rsid w:val="0006794D"/>
    <w:rsid w:val="0007497B"/>
    <w:rsid w:val="00080AF3"/>
    <w:rsid w:val="00083A1B"/>
    <w:rsid w:val="000870D4"/>
    <w:rsid w:val="000965EF"/>
    <w:rsid w:val="00097C0D"/>
    <w:rsid w:val="000A750D"/>
    <w:rsid w:val="000A7B43"/>
    <w:rsid w:val="000B4AF1"/>
    <w:rsid w:val="000C0859"/>
    <w:rsid w:val="000C79FB"/>
    <w:rsid w:val="000D3385"/>
    <w:rsid w:val="000E23A3"/>
    <w:rsid w:val="000F52A7"/>
    <w:rsid w:val="001000D3"/>
    <w:rsid w:val="00101488"/>
    <w:rsid w:val="0011000E"/>
    <w:rsid w:val="001112C1"/>
    <w:rsid w:val="001173DC"/>
    <w:rsid w:val="001206E7"/>
    <w:rsid w:val="00120767"/>
    <w:rsid w:val="00123BDE"/>
    <w:rsid w:val="00163492"/>
    <w:rsid w:val="00165A73"/>
    <w:rsid w:val="0017128B"/>
    <w:rsid w:val="00173217"/>
    <w:rsid w:val="00173EF8"/>
    <w:rsid w:val="00195E35"/>
    <w:rsid w:val="001A43EC"/>
    <w:rsid w:val="001B6A5F"/>
    <w:rsid w:val="001C2856"/>
    <w:rsid w:val="001D1758"/>
    <w:rsid w:val="001D380A"/>
    <w:rsid w:val="001E20C7"/>
    <w:rsid w:val="001F5AC0"/>
    <w:rsid w:val="002019F1"/>
    <w:rsid w:val="00203166"/>
    <w:rsid w:val="00203A83"/>
    <w:rsid w:val="00222820"/>
    <w:rsid w:val="00223388"/>
    <w:rsid w:val="00231A86"/>
    <w:rsid w:val="002453C8"/>
    <w:rsid w:val="00247C4D"/>
    <w:rsid w:val="002508B8"/>
    <w:rsid w:val="00251157"/>
    <w:rsid w:val="00253445"/>
    <w:rsid w:val="002549BB"/>
    <w:rsid w:val="00260DE8"/>
    <w:rsid w:val="002638D7"/>
    <w:rsid w:val="002641F3"/>
    <w:rsid w:val="00291D21"/>
    <w:rsid w:val="00294A62"/>
    <w:rsid w:val="00295EBE"/>
    <w:rsid w:val="002A2BEF"/>
    <w:rsid w:val="002B0E75"/>
    <w:rsid w:val="002B1039"/>
    <w:rsid w:val="002C19D6"/>
    <w:rsid w:val="002E04D7"/>
    <w:rsid w:val="002E43AE"/>
    <w:rsid w:val="002E5A6E"/>
    <w:rsid w:val="002E7276"/>
    <w:rsid w:val="002F2345"/>
    <w:rsid w:val="002F43F9"/>
    <w:rsid w:val="002F722C"/>
    <w:rsid w:val="003017F4"/>
    <w:rsid w:val="00302A53"/>
    <w:rsid w:val="0030305C"/>
    <w:rsid w:val="00305882"/>
    <w:rsid w:val="00305D9B"/>
    <w:rsid w:val="00321804"/>
    <w:rsid w:val="00322767"/>
    <w:rsid w:val="00327D8F"/>
    <w:rsid w:val="00341913"/>
    <w:rsid w:val="00343A3E"/>
    <w:rsid w:val="00350601"/>
    <w:rsid w:val="00364372"/>
    <w:rsid w:val="00364C70"/>
    <w:rsid w:val="00367A81"/>
    <w:rsid w:val="00370347"/>
    <w:rsid w:val="003736E9"/>
    <w:rsid w:val="003850CD"/>
    <w:rsid w:val="00390ED0"/>
    <w:rsid w:val="00392B1E"/>
    <w:rsid w:val="003935C7"/>
    <w:rsid w:val="00395C35"/>
    <w:rsid w:val="003C126A"/>
    <w:rsid w:val="003C53D9"/>
    <w:rsid w:val="003D0EC2"/>
    <w:rsid w:val="003D639C"/>
    <w:rsid w:val="003E1B0B"/>
    <w:rsid w:val="00401039"/>
    <w:rsid w:val="00411F80"/>
    <w:rsid w:val="00413CB8"/>
    <w:rsid w:val="0041418B"/>
    <w:rsid w:val="0043393D"/>
    <w:rsid w:val="004348F5"/>
    <w:rsid w:val="00443156"/>
    <w:rsid w:val="00443E1E"/>
    <w:rsid w:val="004528FC"/>
    <w:rsid w:val="00453577"/>
    <w:rsid w:val="0046124F"/>
    <w:rsid w:val="00465504"/>
    <w:rsid w:val="00473DA5"/>
    <w:rsid w:val="00486933"/>
    <w:rsid w:val="004B5120"/>
    <w:rsid w:val="004B6FF5"/>
    <w:rsid w:val="004C05C8"/>
    <w:rsid w:val="004D3D7E"/>
    <w:rsid w:val="004E00C6"/>
    <w:rsid w:val="004E42B5"/>
    <w:rsid w:val="004F6B79"/>
    <w:rsid w:val="0051144A"/>
    <w:rsid w:val="0051296E"/>
    <w:rsid w:val="005167A9"/>
    <w:rsid w:val="0052020B"/>
    <w:rsid w:val="0052721C"/>
    <w:rsid w:val="00531F7D"/>
    <w:rsid w:val="00534FF0"/>
    <w:rsid w:val="005369AA"/>
    <w:rsid w:val="00542405"/>
    <w:rsid w:val="00543319"/>
    <w:rsid w:val="00545310"/>
    <w:rsid w:val="0054768F"/>
    <w:rsid w:val="00550DC1"/>
    <w:rsid w:val="00552BB0"/>
    <w:rsid w:val="0055435F"/>
    <w:rsid w:val="00561A4C"/>
    <w:rsid w:val="005844F6"/>
    <w:rsid w:val="00591593"/>
    <w:rsid w:val="005B2CD5"/>
    <w:rsid w:val="005B498C"/>
    <w:rsid w:val="005C56CB"/>
    <w:rsid w:val="005C6434"/>
    <w:rsid w:val="005D74BF"/>
    <w:rsid w:val="005E2095"/>
    <w:rsid w:val="005E2B3A"/>
    <w:rsid w:val="005E524B"/>
    <w:rsid w:val="005E5DD2"/>
    <w:rsid w:val="005F26C0"/>
    <w:rsid w:val="005F6639"/>
    <w:rsid w:val="00603964"/>
    <w:rsid w:val="00615E03"/>
    <w:rsid w:val="00617406"/>
    <w:rsid w:val="00621870"/>
    <w:rsid w:val="006364EC"/>
    <w:rsid w:val="00637E66"/>
    <w:rsid w:val="00641C1D"/>
    <w:rsid w:val="006429BB"/>
    <w:rsid w:val="0065024C"/>
    <w:rsid w:val="006532B2"/>
    <w:rsid w:val="0065360A"/>
    <w:rsid w:val="00653AD8"/>
    <w:rsid w:val="0066089E"/>
    <w:rsid w:val="00667F3A"/>
    <w:rsid w:val="0067152B"/>
    <w:rsid w:val="00672AAC"/>
    <w:rsid w:val="0067439E"/>
    <w:rsid w:val="006844A3"/>
    <w:rsid w:val="00685CE4"/>
    <w:rsid w:val="006A5A4E"/>
    <w:rsid w:val="006B7E5D"/>
    <w:rsid w:val="006E18AC"/>
    <w:rsid w:val="00704CBB"/>
    <w:rsid w:val="007052D1"/>
    <w:rsid w:val="00706975"/>
    <w:rsid w:val="00726573"/>
    <w:rsid w:val="00731708"/>
    <w:rsid w:val="0073407E"/>
    <w:rsid w:val="00741C88"/>
    <w:rsid w:val="007501AA"/>
    <w:rsid w:val="00756F0F"/>
    <w:rsid w:val="00766D75"/>
    <w:rsid w:val="00775CDC"/>
    <w:rsid w:val="00794B0B"/>
    <w:rsid w:val="007B2257"/>
    <w:rsid w:val="007C2CA2"/>
    <w:rsid w:val="007C367C"/>
    <w:rsid w:val="007F1A7C"/>
    <w:rsid w:val="00800EC8"/>
    <w:rsid w:val="00803097"/>
    <w:rsid w:val="00817E01"/>
    <w:rsid w:val="00825E13"/>
    <w:rsid w:val="00833584"/>
    <w:rsid w:val="00850E78"/>
    <w:rsid w:val="00871342"/>
    <w:rsid w:val="0087294F"/>
    <w:rsid w:val="00872A60"/>
    <w:rsid w:val="00874E05"/>
    <w:rsid w:val="00894F8A"/>
    <w:rsid w:val="008A1EFB"/>
    <w:rsid w:val="008A7E8F"/>
    <w:rsid w:val="008C633A"/>
    <w:rsid w:val="008D24E1"/>
    <w:rsid w:val="008D3E7E"/>
    <w:rsid w:val="008E7A77"/>
    <w:rsid w:val="008F3A79"/>
    <w:rsid w:val="008F4B51"/>
    <w:rsid w:val="009024BC"/>
    <w:rsid w:val="00910B48"/>
    <w:rsid w:val="00911DEF"/>
    <w:rsid w:val="009134CE"/>
    <w:rsid w:val="009171DC"/>
    <w:rsid w:val="00937B88"/>
    <w:rsid w:val="00952D19"/>
    <w:rsid w:val="009538DD"/>
    <w:rsid w:val="009658CC"/>
    <w:rsid w:val="00966E43"/>
    <w:rsid w:val="0098076E"/>
    <w:rsid w:val="0099734F"/>
    <w:rsid w:val="00997BF0"/>
    <w:rsid w:val="00997BF8"/>
    <w:rsid w:val="009B30A0"/>
    <w:rsid w:val="009B4FA5"/>
    <w:rsid w:val="009C06DF"/>
    <w:rsid w:val="009C38B7"/>
    <w:rsid w:val="009C4EE7"/>
    <w:rsid w:val="009C5979"/>
    <w:rsid w:val="009E12C2"/>
    <w:rsid w:val="009E1576"/>
    <w:rsid w:val="009E65A5"/>
    <w:rsid w:val="009F05B8"/>
    <w:rsid w:val="00A167D0"/>
    <w:rsid w:val="00A16C7E"/>
    <w:rsid w:val="00A21D86"/>
    <w:rsid w:val="00A230A5"/>
    <w:rsid w:val="00A34691"/>
    <w:rsid w:val="00A440FB"/>
    <w:rsid w:val="00A516E1"/>
    <w:rsid w:val="00A60C64"/>
    <w:rsid w:val="00A65826"/>
    <w:rsid w:val="00A66130"/>
    <w:rsid w:val="00A71048"/>
    <w:rsid w:val="00A761A4"/>
    <w:rsid w:val="00AD085F"/>
    <w:rsid w:val="00AD2FA2"/>
    <w:rsid w:val="00AD6E29"/>
    <w:rsid w:val="00B020DD"/>
    <w:rsid w:val="00B04F0C"/>
    <w:rsid w:val="00B05721"/>
    <w:rsid w:val="00B11E0C"/>
    <w:rsid w:val="00B12315"/>
    <w:rsid w:val="00B20A5C"/>
    <w:rsid w:val="00B21952"/>
    <w:rsid w:val="00B21AA9"/>
    <w:rsid w:val="00B30BFE"/>
    <w:rsid w:val="00B315A5"/>
    <w:rsid w:val="00B317B1"/>
    <w:rsid w:val="00B37B9D"/>
    <w:rsid w:val="00B4755F"/>
    <w:rsid w:val="00B51999"/>
    <w:rsid w:val="00B53C3A"/>
    <w:rsid w:val="00B563AD"/>
    <w:rsid w:val="00B60D43"/>
    <w:rsid w:val="00B64C0D"/>
    <w:rsid w:val="00B64C3A"/>
    <w:rsid w:val="00B67DE2"/>
    <w:rsid w:val="00B7013F"/>
    <w:rsid w:val="00B765BE"/>
    <w:rsid w:val="00B80503"/>
    <w:rsid w:val="00B816C0"/>
    <w:rsid w:val="00B93371"/>
    <w:rsid w:val="00B93FF6"/>
    <w:rsid w:val="00BA7257"/>
    <w:rsid w:val="00BB6363"/>
    <w:rsid w:val="00BC1CD8"/>
    <w:rsid w:val="00BC2AD3"/>
    <w:rsid w:val="00BC31EE"/>
    <w:rsid w:val="00BE1CBD"/>
    <w:rsid w:val="00BE6175"/>
    <w:rsid w:val="00BF1761"/>
    <w:rsid w:val="00C02F02"/>
    <w:rsid w:val="00C24C4C"/>
    <w:rsid w:val="00C25223"/>
    <w:rsid w:val="00C311D7"/>
    <w:rsid w:val="00C3254A"/>
    <w:rsid w:val="00C3756B"/>
    <w:rsid w:val="00C61F6E"/>
    <w:rsid w:val="00C706D9"/>
    <w:rsid w:val="00C70FD0"/>
    <w:rsid w:val="00C72638"/>
    <w:rsid w:val="00C823A4"/>
    <w:rsid w:val="00C83880"/>
    <w:rsid w:val="00C83908"/>
    <w:rsid w:val="00C94032"/>
    <w:rsid w:val="00CA1B44"/>
    <w:rsid w:val="00CA6E12"/>
    <w:rsid w:val="00CA7ECE"/>
    <w:rsid w:val="00CB1AD7"/>
    <w:rsid w:val="00CB7DBF"/>
    <w:rsid w:val="00CE518D"/>
    <w:rsid w:val="00CE5E34"/>
    <w:rsid w:val="00CF77FE"/>
    <w:rsid w:val="00D04762"/>
    <w:rsid w:val="00D06C59"/>
    <w:rsid w:val="00D13760"/>
    <w:rsid w:val="00D35F2E"/>
    <w:rsid w:val="00D363FB"/>
    <w:rsid w:val="00D46CE0"/>
    <w:rsid w:val="00D47720"/>
    <w:rsid w:val="00D506FB"/>
    <w:rsid w:val="00D531F9"/>
    <w:rsid w:val="00D54D41"/>
    <w:rsid w:val="00D618B7"/>
    <w:rsid w:val="00D75876"/>
    <w:rsid w:val="00D7610F"/>
    <w:rsid w:val="00D77A9C"/>
    <w:rsid w:val="00D80BE9"/>
    <w:rsid w:val="00D81B25"/>
    <w:rsid w:val="00D90F5D"/>
    <w:rsid w:val="00D94CF5"/>
    <w:rsid w:val="00DC6EB2"/>
    <w:rsid w:val="00DE1974"/>
    <w:rsid w:val="00DE6E2C"/>
    <w:rsid w:val="00DF50B0"/>
    <w:rsid w:val="00E02D43"/>
    <w:rsid w:val="00E10859"/>
    <w:rsid w:val="00E24CFE"/>
    <w:rsid w:val="00E34E5A"/>
    <w:rsid w:val="00E6764E"/>
    <w:rsid w:val="00E86175"/>
    <w:rsid w:val="00E87C78"/>
    <w:rsid w:val="00E963FD"/>
    <w:rsid w:val="00EB10F5"/>
    <w:rsid w:val="00EB3DC6"/>
    <w:rsid w:val="00ED3B87"/>
    <w:rsid w:val="00EE22D4"/>
    <w:rsid w:val="00EE2961"/>
    <w:rsid w:val="00EF0E2C"/>
    <w:rsid w:val="00EF62BD"/>
    <w:rsid w:val="00F04B90"/>
    <w:rsid w:val="00F06354"/>
    <w:rsid w:val="00F11F62"/>
    <w:rsid w:val="00F179E8"/>
    <w:rsid w:val="00F227EC"/>
    <w:rsid w:val="00F2342A"/>
    <w:rsid w:val="00F268DD"/>
    <w:rsid w:val="00F31604"/>
    <w:rsid w:val="00F31ABE"/>
    <w:rsid w:val="00F42D71"/>
    <w:rsid w:val="00F43430"/>
    <w:rsid w:val="00F52499"/>
    <w:rsid w:val="00F6233C"/>
    <w:rsid w:val="00F97007"/>
    <w:rsid w:val="00F97CD4"/>
    <w:rsid w:val="00FA45EC"/>
    <w:rsid w:val="00FB254B"/>
    <w:rsid w:val="00FB7AA5"/>
    <w:rsid w:val="00FC344E"/>
    <w:rsid w:val="00FD2CCF"/>
    <w:rsid w:val="00FD7E71"/>
    <w:rsid w:val="00FE1161"/>
    <w:rsid w:val="00FE624C"/>
    <w:rsid w:val="00FF58AD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D7BB11"/>
  <w15:docId w15:val="{E34EE25E-ECEE-4534-894C-494718F4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1A86"/>
  </w:style>
  <w:style w:type="paragraph" w:styleId="berschrift1">
    <w:name w:val="heading 1"/>
    <w:basedOn w:val="Standard"/>
    <w:next w:val="Standard"/>
    <w:link w:val="berschrift1Zchn"/>
    <w:uiPriority w:val="9"/>
    <w:qFormat/>
    <w:rsid w:val="00B37B9D"/>
    <w:pPr>
      <w:keepNext/>
      <w:keepLines/>
      <w:numPr>
        <w:numId w:val="2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2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B9D"/>
    <w:rPr>
      <w:rFonts w:cs="Arial"/>
      <w:b/>
      <w:bCs/>
      <w:sz w:val="28"/>
      <w:szCs w:val="32"/>
    </w:rPr>
  </w:style>
  <w:style w:type="paragraph" w:customStyle="1" w:styleId="Betreff">
    <w:name w:val="Betreff"/>
    <w:basedOn w:val="Standard"/>
    <w:rsid w:val="00C311D7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C311D7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41418B"/>
    <w:pPr>
      <w:numPr>
        <w:numId w:val="4"/>
      </w:numPr>
      <w:ind w:left="782" w:hanging="425"/>
    </w:pPr>
  </w:style>
  <w:style w:type="paragraph" w:customStyle="1" w:styleId="ListWithLetters">
    <w:name w:val="ListWithLetters"/>
    <w:basedOn w:val="Standard"/>
    <w:rsid w:val="00A36F0F"/>
    <w:pPr>
      <w:numPr>
        <w:numId w:val="1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B37B9D"/>
    <w:pPr>
      <w:numPr>
        <w:numId w:val="3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C311D7"/>
    <w:rPr>
      <w:b/>
      <w:caps/>
      <w:sz w:val="24"/>
    </w:rPr>
  </w:style>
  <w:style w:type="character" w:customStyle="1" w:styleId="Inhalts-TypZchn">
    <w:name w:val="Inhalts-Typ Zchn"/>
    <w:link w:val="Inhalts-Typ"/>
    <w:rsid w:val="00C311D7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8F3A7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B37B9D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305882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52020B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305882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305882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WithNumbers">
    <w:name w:val="ListWithNumbers"/>
    <w:basedOn w:val="Standard"/>
    <w:rsid w:val="008F4B51"/>
    <w:pPr>
      <w:numPr>
        <w:numId w:val="6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szCs w:val="28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52020B"/>
    <w:rPr>
      <w:rFonts w:ascii="Segoe UI" w:hAnsi="Segoe UI"/>
      <w:vanish/>
      <w:color w:val="C00000"/>
      <w:kern w:val="0"/>
      <w:sz w:val="18"/>
      <w:lang w:val="de-CH"/>
    </w:rPr>
  </w:style>
  <w:style w:type="paragraph" w:customStyle="1" w:styleId="CityDate">
    <w:name w:val="CityDate"/>
    <w:basedOn w:val="Standard"/>
    <w:rsid w:val="005844F6"/>
    <w:pPr>
      <w:spacing w:before="240"/>
    </w:pPr>
  </w:style>
  <w:style w:type="paragraph" w:customStyle="1" w:styleId="ListLevelsWithNumbers">
    <w:name w:val="ListLevelsWithNumbers"/>
    <w:basedOn w:val="Standard"/>
    <w:rsid w:val="00C25223"/>
    <w:pPr>
      <w:numPr>
        <w:numId w:val="5"/>
      </w:numPr>
    </w:pPr>
  </w:style>
  <w:style w:type="paragraph" w:styleId="Fuzeile">
    <w:name w:val="footer"/>
    <w:basedOn w:val="Standard"/>
    <w:link w:val="FuzeileZchn"/>
    <w:unhideWhenUsed/>
    <w:rsid w:val="008A7E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A7E8F"/>
    <w:rPr>
      <w:rFonts w:ascii="Segoe UI" w:hAnsi="Segoe UI"/>
      <w:kern w:val="10"/>
      <w:lang w:val="de-CH"/>
    </w:rPr>
  </w:style>
  <w:style w:type="paragraph" w:styleId="Kopfzeile">
    <w:name w:val="header"/>
    <w:basedOn w:val="Standard"/>
    <w:link w:val="KopfzeileZchn"/>
    <w:unhideWhenUsed/>
    <w:rsid w:val="004339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3393D"/>
    <w:rPr>
      <w:rFonts w:ascii="Segoe UI" w:hAnsi="Segoe UI"/>
      <w:kern w:val="10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7497B"/>
    <w:rPr>
      <w:color w:val="808080"/>
      <w:lang w:val="de-CH"/>
    </w:rPr>
  </w:style>
  <w:style w:type="paragraph" w:styleId="Blocktext">
    <w:name w:val="Block Text"/>
    <w:basedOn w:val="Standard"/>
    <w:semiHidden/>
    <w:unhideWhenUsed/>
    <w:rsid w:val="00231A8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231A86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231A86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A86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table" w:styleId="MittlereListe2">
    <w:name w:val="Medium Lis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231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231A86"/>
    <w:rPr>
      <w:rFonts w:eastAsiaTheme="majorEastAsia" w:cstheme="majorBidi"/>
      <w:sz w:val="24"/>
      <w:szCs w:val="24"/>
      <w:shd w:val="pct20" w:color="auto" w:fill="auto"/>
      <w:lang w:val="de-CH"/>
    </w:rPr>
  </w:style>
  <w:style w:type="paragraph" w:styleId="RGV-berschrift">
    <w:name w:val="toa heading"/>
    <w:basedOn w:val="Standard"/>
    <w:next w:val="Standard"/>
    <w:semiHidden/>
    <w:unhideWhenUsed/>
    <w:rsid w:val="00231A86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semiHidden/>
    <w:unhideWhenUsed/>
    <w:rsid w:val="00231A86"/>
    <w:rPr>
      <w:sz w:val="24"/>
      <w:szCs w:val="24"/>
    </w:rPr>
  </w:style>
  <w:style w:type="character" w:styleId="HTMLBeispiel">
    <w:name w:val="HTML Sample"/>
    <w:basedOn w:val="Absatz-Standardschriftart"/>
    <w:semiHidden/>
    <w:unhideWhenUsed/>
    <w:rsid w:val="00231A86"/>
    <w:rPr>
      <w:rFonts w:ascii="Segoe UI" w:hAnsi="Segoe UI"/>
      <w:sz w:val="24"/>
      <w:szCs w:val="24"/>
      <w:lang w:val="de-CH"/>
    </w:rPr>
  </w:style>
  <w:style w:type="character" w:styleId="HTMLSchreibmaschine">
    <w:name w:val="HTML Typewriter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231A86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231A86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231A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231A86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231A86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231A86"/>
    <w:rPr>
      <w:sz w:val="21"/>
      <w:szCs w:val="21"/>
      <w:lang w:val="de-CH"/>
    </w:rPr>
  </w:style>
  <w:style w:type="paragraph" w:customStyle="1" w:styleId="Ort">
    <w:name w:val="Ort"/>
    <w:basedOn w:val="Standard"/>
    <w:next w:val="Standard"/>
    <w:rsid w:val="009B30A0"/>
    <w:pPr>
      <w:tabs>
        <w:tab w:val="left" w:pos="5103"/>
        <w:tab w:val="right" w:pos="9356"/>
      </w:tabs>
      <w:spacing w:before="220"/>
    </w:pPr>
    <w:rPr>
      <w:rFonts w:ascii="Arial" w:hAnsi="Arial" w:cs="Arial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5E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rsid w:val="00E87C7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Grueter\OneDrive%20-%20sluz\Documents\Benutzerdefinierte%20Office-Vorlagen\Arbeitsblatt%20que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edi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B70FDDBC198B4D8AE713458378D4A7" ma:contentTypeVersion="13" ma:contentTypeDescription="Ein neues Dokument erstellen." ma:contentTypeScope="" ma:versionID="19d78e61e85748781be59774d173c512">
  <xsd:schema xmlns:xsd="http://www.w3.org/2001/XMLSchema" xmlns:xs="http://www.w3.org/2001/XMLSchema" xmlns:p="http://schemas.microsoft.com/office/2006/metadata/properties" xmlns:ns2="cee2e330-e3b7-443a-8df4-36033b8b2adf" xmlns:ns3="95e905c5-7f36-40d0-83ef-926a9b291207" targetNamespace="http://schemas.microsoft.com/office/2006/metadata/properties" ma:root="true" ma:fieldsID="88cab60f4835aa82d1301cae72321d36" ns2:_="" ns3:_="">
    <xsd:import namespace="cee2e330-e3b7-443a-8df4-36033b8b2adf"/>
    <xsd:import namespace="95e905c5-7f36-40d0-83ef-926a9b291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e330-e3b7-443a-8df4-36033b8b2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905c5-7f36-40d0-83ef-926a9b29120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49510e0-cea7-452e-ac61-45c7a5e17dd1}" ma:internalName="TaxCatchAll" ma:showField="CatchAllData" ma:web="95e905c5-7f36-40d0-83ef-926a9b291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fficeatwork xmlns="http://schemas.officeatwork.com/Document">eNp7v3u/jUt+cmlual6JnU1wfk5pSWZ+nmeKnY0+MscnMS+9NDE91c7IwNTURh/OtQnLTC0HqoVQAUCh4NSc1GSgUfooHLgVAFOAKK8=</officeatwork>
</file>

<file path=customXml/item4.xml><?xml version="1.0" encoding="utf-8"?>
<officeatwork xmlns="http://schemas.officeatwork.com/MasterProperties">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</officeatwork>
</file>

<file path=customXml/item5.xml><?xml version="1.0" encoding="utf-8"?>
<officeatwork xmlns="http://schemas.officeatwork.com/CustomXMLPart">
  <Organisation1>Berufsbildungszentrum Wirtschaft, Informatik und Technik</Organisation1>
  <Organisation2>Kottenmatte 4
6210 Sursee
Telefon 041 349 79 99
sursee.bbzw@edulu.ch
www.bbzw.lu.ch</Organisation2>
  <DeliveryOption>​</DeliveryOption>
  <Signature1>[Vorname] [Name]</Signature1>
  <Signature2>​</Signature2>
  <Signature1F>[Funktion]
[Telefonnummer]
[Mailadresse</Signature1F>
  <Signature2F>​</Signature2F>
  <Organisation3>​</Organisation3>
  <FooterBold>​</FooterBold>
  <FooterNormal>​</FooterNormal>
  <CityDateInitials>[Ort], 3. Juli 2023 [Kürzel]</CityDateInitials>
  <Departement>​</Departement>
</officeatwork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2e330-e3b7-443a-8df4-36033b8b2adf">
      <Terms xmlns="http://schemas.microsoft.com/office/infopath/2007/PartnerControls"/>
    </lcf76f155ced4ddcb4097134ff3c332f>
    <TaxCatchAll xmlns="95e905c5-7f36-40d0-83ef-926a9b291207" xsi:nil="true"/>
  </documentManagement>
</p:properties>
</file>

<file path=customXml/item9.xml><?xml version="1.0" encoding="utf-8"?>
<officeatwork xmlns="http://schemas.officeatwork.com/Formulas">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</officeatwork>
</file>

<file path=customXml/itemProps1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6871E0F7-D4BC-4CB9-AA14-D88F9AC69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2e330-e3b7-443a-8df4-36033b8b2adf"/>
    <ds:schemaRef ds:uri="95e905c5-7f36-40d0-83ef-926a9b291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727EAF6D-CD3C-4C60-98BC-AE1A1F8ADE11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E7A62E23-50DC-474B-A878-4638673B32A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EEC6234-730A-4F82-9FD4-B806CC588AEB}">
  <ds:schemaRefs>
    <ds:schemaRef ds:uri="http://schemas.microsoft.com/office/2006/metadata/properties"/>
    <ds:schemaRef ds:uri="http://schemas.microsoft.com/office/infopath/2007/PartnerControls"/>
    <ds:schemaRef ds:uri="cee2e330-e3b7-443a-8df4-36033b8b2adf"/>
    <ds:schemaRef ds:uri="95e905c5-7f36-40d0-83ef-926a9b291207"/>
  </ds:schemaRefs>
</ds:datastoreItem>
</file>

<file path=customXml/itemProps9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C:\Users\Patrick.Grueter\OneDrive - sluz\Documents\Benutzerdefinierte Office-Vorlagen\Arbeitsblatt quer.dotx</Template>
  <TotalTime>0</TotalTime>
  <Pages>1</Pages>
  <Words>129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CustomField.ContentTypeLetter</vt:lpstr>
    </vt:vector>
  </TitlesOfParts>
  <Manager>Franco Mantovani</Manager>
  <Company>Finanzdepartement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Grueter Patrick</dc:creator>
  <cp:keywords/>
  <dc:description/>
  <cp:lastModifiedBy>Nils Steiner</cp:lastModifiedBy>
  <cp:revision>5</cp:revision>
  <cp:lastPrinted>1900-12-31T23:00:00Z</cp:lastPrinted>
  <dcterms:created xsi:type="dcterms:W3CDTF">2025-02-05T11:37:00Z</dcterms:created>
  <dcterms:modified xsi:type="dcterms:W3CDTF">2025-05-09T07:59:00Z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RecipientDeliveryOption">
    <vt:lpwstr/>
  </property>
  <property fmtid="{D5CDD505-2E9C-101B-9397-08002B2CF9AE}" pid="5" name="BM_Subject">
    <vt:lpwstr>[Betreff]</vt:lpwstr>
  </property>
  <property fmtid="{D5CDD505-2E9C-101B-9397-08002B2CF9AE}" pid="6" name="CMIdata.Dok_Titel">
    <vt:lpwstr/>
  </property>
  <property fmtid="{D5CDD505-2E9C-101B-9397-08002B2CF9AE}" pid="7" name="CMIdata.G_Laufnummer">
    <vt:lpwstr/>
  </property>
  <property fmtid="{D5CDD505-2E9C-101B-9397-08002B2CF9AE}" pid="8" name="CMIdata.G_Signatur">
    <vt:lpwstr/>
  </property>
  <property fmtid="{D5CDD505-2E9C-101B-9397-08002B2CF9AE}" pid="9" name="Contactperson.Direct Fax">
    <vt:lpwstr/>
  </property>
  <property fmtid="{D5CDD505-2E9C-101B-9397-08002B2CF9AE}" pid="10" name="Contactperson.Direct Phone">
    <vt:lpwstr/>
  </property>
  <property fmtid="{D5CDD505-2E9C-101B-9397-08002B2CF9AE}" pid="11" name="Contactperson.DirectFax">
    <vt:lpwstr/>
  </property>
  <property fmtid="{D5CDD505-2E9C-101B-9397-08002B2CF9AE}" pid="12" name="Contactperson.DirectPhone">
    <vt:lpwstr>041 228 59 19</vt:lpwstr>
  </property>
  <property fmtid="{D5CDD505-2E9C-101B-9397-08002B2CF9AE}" pid="13" name="Contactperson.Name">
    <vt:lpwstr>Franco Mantovani</vt:lpwstr>
  </property>
  <property fmtid="{D5CDD505-2E9C-101B-9397-08002B2CF9AE}" pid="14" name="CustomField.Classification">
    <vt:lpwstr/>
  </property>
  <property fmtid="{D5CDD505-2E9C-101B-9397-08002B2CF9AE}" pid="15" name="CustomField.ContentTypeLetter">
    <vt:lpwstr/>
  </property>
  <property fmtid="{D5CDD505-2E9C-101B-9397-08002B2CF9AE}" pid="16" name="CustomField.Massenversand">
    <vt:lpwstr>0</vt:lpwstr>
  </property>
  <property fmtid="{D5CDD505-2E9C-101B-9397-08002B2CF9AE}" pid="17" name="Doc.Date">
    <vt:lpwstr>Datum</vt:lpwstr>
  </property>
  <property fmtid="{D5CDD505-2E9C-101B-9397-08002B2CF9AE}" pid="18" name="Doc.DirectFax">
    <vt:lpwstr>Direkt Telefax</vt:lpwstr>
  </property>
  <property fmtid="{D5CDD505-2E9C-101B-9397-08002B2CF9AE}" pid="19" name="Doc.DirectPhone">
    <vt:lpwstr>Direkt Telefon</vt:lpwstr>
  </property>
  <property fmtid="{D5CDD505-2E9C-101B-9397-08002B2CF9AE}" pid="20" name="Doc.Document">
    <vt:lpwstr>Dokument</vt:lpwstr>
  </property>
  <property fmtid="{D5CDD505-2E9C-101B-9397-08002B2CF9AE}" pid="21" name="Doc.Enclosures">
    <vt:lpwstr>Beilagen</vt:lpwstr>
  </property>
  <property fmtid="{D5CDD505-2E9C-101B-9397-08002B2CF9AE}" pid="22" name="Doc.Facsimile">
    <vt:lpwstr>Telefax</vt:lpwstr>
  </property>
  <property fmtid="{D5CDD505-2E9C-101B-9397-08002B2CF9AE}" pid="23" name="Doc.Letter">
    <vt:lpwstr>Brief</vt:lpwstr>
  </property>
  <property fmtid="{D5CDD505-2E9C-101B-9397-08002B2CF9AE}" pid="24" name="Doc.of">
    <vt:lpwstr>von</vt:lpwstr>
  </property>
  <property fmtid="{D5CDD505-2E9C-101B-9397-08002B2CF9AE}" pid="25" name="Doc.Page">
    <vt:lpwstr>Seite</vt:lpwstr>
  </property>
  <property fmtid="{D5CDD505-2E9C-101B-9397-08002B2CF9AE}" pid="26" name="Doc.Regarding">
    <vt:lpwstr>betreffend</vt:lpwstr>
  </property>
  <property fmtid="{D5CDD505-2E9C-101B-9397-08002B2CF9AE}" pid="27" name="Doc.Subject">
    <vt:lpwstr>[Betreff]</vt:lpwstr>
  </property>
  <property fmtid="{D5CDD505-2E9C-101B-9397-08002B2CF9AE}" pid="28" name="Doc.Telephone">
    <vt:lpwstr>Telefon</vt:lpwstr>
  </property>
  <property fmtid="{D5CDD505-2E9C-101B-9397-08002B2CF9AE}" pid="29" name="Doc.Text">
    <vt:lpwstr>[Text]</vt:lpwstr>
  </property>
  <property fmtid="{D5CDD505-2E9C-101B-9397-08002B2CF9AE}" pid="30" name="Organisation.Abteilungsinformation1">
    <vt:lpwstr/>
  </property>
  <property fmtid="{D5CDD505-2E9C-101B-9397-08002B2CF9AE}" pid="31" name="Organisation.Abteilungsinformation2">
    <vt:lpwstr/>
  </property>
  <property fmtid="{D5CDD505-2E9C-101B-9397-08002B2CF9AE}" pid="32" name="Organisation.Abteilungsinformation3">
    <vt:lpwstr/>
  </property>
  <property fmtid="{D5CDD505-2E9C-101B-9397-08002B2CF9AE}" pid="33" name="Organisation.Abteilungsinformation4">
    <vt:lpwstr/>
  </property>
  <property fmtid="{D5CDD505-2E9C-101B-9397-08002B2CF9AE}" pid="34" name="Organisation.Abteilungsinformation5">
    <vt:lpwstr/>
  </property>
  <property fmtid="{D5CDD505-2E9C-101B-9397-08002B2CF9AE}" pid="35" name="Organisation.Abteilungsinformation6">
    <vt:lpwstr/>
  </property>
  <property fmtid="{D5CDD505-2E9C-101B-9397-08002B2CF9AE}" pid="36" name="Organisation.Abteilungsinformation7">
    <vt:lpwstr/>
  </property>
  <property fmtid="{D5CDD505-2E9C-101B-9397-08002B2CF9AE}" pid="37" name="Organisation.Abteilungsinformation8">
    <vt:lpwstr/>
  </property>
  <property fmtid="{D5CDD505-2E9C-101B-9397-08002B2CF9AE}" pid="38" name="Organisation.AddressB1">
    <vt:lpwstr>Staatskanzlei</vt:lpwstr>
  </property>
  <property fmtid="{D5CDD505-2E9C-101B-9397-08002B2CF9AE}" pid="39" name="Organisation.AddressB2">
    <vt:lpwstr/>
  </property>
  <property fmtid="{D5CDD505-2E9C-101B-9397-08002B2CF9AE}" pid="40" name="Organisation.AddressB3">
    <vt:lpwstr/>
  </property>
  <property fmtid="{D5CDD505-2E9C-101B-9397-08002B2CF9AE}" pid="41" name="Organisation.AddressB4">
    <vt:lpwstr/>
  </property>
  <property fmtid="{D5CDD505-2E9C-101B-9397-08002B2CF9AE}" pid="42" name="Organisation.AddressN1">
    <vt:lpwstr>Bahnhofstrasse 15</vt:lpwstr>
  </property>
  <property fmtid="{D5CDD505-2E9C-101B-9397-08002B2CF9AE}" pid="43" name="Organisation.AddressN2">
    <vt:lpwstr>6002 Luzern</vt:lpwstr>
  </property>
  <property fmtid="{D5CDD505-2E9C-101B-9397-08002B2CF9AE}" pid="44" name="Organisation.AddressN3">
    <vt:lpwstr/>
  </property>
  <property fmtid="{D5CDD505-2E9C-101B-9397-08002B2CF9AE}" pid="45" name="Organisation.AddressN4">
    <vt:lpwstr/>
  </property>
  <property fmtid="{D5CDD505-2E9C-101B-9397-08002B2CF9AE}" pid="46" name="Organisation.City">
    <vt:lpwstr>Luzern</vt:lpwstr>
  </property>
  <property fmtid="{D5CDD505-2E9C-101B-9397-08002B2CF9AE}" pid="47" name="Organisation.Country">
    <vt:lpwstr/>
  </property>
  <property fmtid="{D5CDD505-2E9C-101B-9397-08002B2CF9AE}" pid="48" name="Organisation.Departement">
    <vt:lpwstr/>
  </property>
  <property fmtid="{D5CDD505-2E9C-101B-9397-08002B2CF9AE}" pid="49" name="Organisation.Dienststelle1">
    <vt:lpwstr/>
  </property>
  <property fmtid="{D5CDD505-2E9C-101B-9397-08002B2CF9AE}" pid="50" name="Organisation.Dienststelle2">
    <vt:lpwstr/>
  </property>
  <property fmtid="{D5CDD505-2E9C-101B-9397-08002B2CF9AE}" pid="51" name="Organisation.Email">
    <vt:lpwstr>staatskanzlei@lu.ch</vt:lpwstr>
  </property>
  <property fmtid="{D5CDD505-2E9C-101B-9397-08002B2CF9AE}" pid="52" name="Organisation.Fax">
    <vt:lpwstr/>
  </property>
  <property fmtid="{D5CDD505-2E9C-101B-9397-08002B2CF9AE}" pid="53" name="Organisation.Footer1">
    <vt:lpwstr/>
  </property>
  <property fmtid="{D5CDD505-2E9C-101B-9397-08002B2CF9AE}" pid="54" name="Organisation.Footer2">
    <vt:lpwstr/>
  </property>
  <property fmtid="{D5CDD505-2E9C-101B-9397-08002B2CF9AE}" pid="55" name="Organisation.Footer3">
    <vt:lpwstr/>
  </property>
  <property fmtid="{D5CDD505-2E9C-101B-9397-08002B2CF9AE}" pid="56" name="Organisation.Footer4">
    <vt:lpwstr/>
  </property>
  <property fmtid="{D5CDD505-2E9C-101B-9397-08002B2CF9AE}" pid="57" name="Organisation.Internet">
    <vt:lpwstr>www.lu.ch</vt:lpwstr>
  </property>
  <property fmtid="{D5CDD505-2E9C-101B-9397-08002B2CF9AE}" pid="58" name="Organisation.Telefon">
    <vt:lpwstr>041 228 50 20</vt:lpwstr>
  </property>
  <property fmtid="{D5CDD505-2E9C-101B-9397-08002B2CF9AE}" pid="59" name="Outputprofile.External">
    <vt:lpwstr/>
  </property>
  <property fmtid="{D5CDD505-2E9C-101B-9397-08002B2CF9AE}" pid="60" name="Outputprofile.ExternalSignature">
    <vt:lpwstr/>
  </property>
  <property fmtid="{D5CDD505-2E9C-101B-9397-08002B2CF9AE}" pid="61" name="Outputprofile.Internal">
    <vt:lpwstr/>
  </property>
  <property fmtid="{D5CDD505-2E9C-101B-9397-08002B2CF9AE}" pid="62" name="OutputStatus">
    <vt:lpwstr>OutputStatus</vt:lpwstr>
  </property>
  <property fmtid="{D5CDD505-2E9C-101B-9397-08002B2CF9AE}" pid="63" name="Participants.Absent">
    <vt:lpwstr/>
  </property>
  <property fmtid="{D5CDD505-2E9C-101B-9397-08002B2CF9AE}" pid="64" name="Participants.Participants">
    <vt:lpwstr/>
  </property>
  <property fmtid="{D5CDD505-2E9C-101B-9397-08002B2CF9AE}" pid="65" name="Participants.ToNote">
    <vt:lpwstr/>
  </property>
  <property fmtid="{D5CDD505-2E9C-101B-9397-08002B2CF9AE}" pid="66" name="Receipient.EMail">
    <vt:lpwstr/>
  </property>
  <property fmtid="{D5CDD505-2E9C-101B-9397-08002B2CF9AE}" pid="67" name="Recipient.DeliveryOption">
    <vt:lpwstr/>
  </property>
  <property fmtid="{D5CDD505-2E9C-101B-9397-08002B2CF9AE}" pid="68" name="Signature1.DirectPhone">
    <vt:lpwstr>041 228 59 19</vt:lpwstr>
  </property>
  <property fmtid="{D5CDD505-2E9C-101B-9397-08002B2CF9AE}" pid="69" name="Signature1.EMail">
    <vt:lpwstr>franco.mantovani@lu.ch</vt:lpwstr>
  </property>
  <property fmtid="{D5CDD505-2E9C-101B-9397-08002B2CF9AE}" pid="70" name="Signature1.Function">
    <vt:lpwstr>Kommunikationsverantwortlicher</vt:lpwstr>
  </property>
  <property fmtid="{D5CDD505-2E9C-101B-9397-08002B2CF9AE}" pid="71" name="Signature1.Name">
    <vt:lpwstr>Franco Mantovani</vt:lpwstr>
  </property>
  <property fmtid="{D5CDD505-2E9C-101B-9397-08002B2CF9AE}" pid="72" name="Signature2.DirectPhone">
    <vt:lpwstr/>
  </property>
  <property fmtid="{D5CDD505-2E9C-101B-9397-08002B2CF9AE}" pid="73" name="Signature2.EMail">
    <vt:lpwstr/>
  </property>
  <property fmtid="{D5CDD505-2E9C-101B-9397-08002B2CF9AE}" pid="74" name="Signature2.Function">
    <vt:lpwstr/>
  </property>
  <property fmtid="{D5CDD505-2E9C-101B-9397-08002B2CF9AE}" pid="75" name="Signature2.Name">
    <vt:lpwstr/>
  </property>
  <property fmtid="{D5CDD505-2E9C-101B-9397-08002B2CF9AE}" pid="76" name="Signature3.DirectPhone">
    <vt:lpwstr/>
  </property>
  <property fmtid="{D5CDD505-2E9C-101B-9397-08002B2CF9AE}" pid="77" name="Signature3.EMail">
    <vt:lpwstr/>
  </property>
  <property fmtid="{D5CDD505-2E9C-101B-9397-08002B2CF9AE}" pid="78" name="Signature3.Function">
    <vt:lpwstr/>
  </property>
  <property fmtid="{D5CDD505-2E9C-101B-9397-08002B2CF9AE}" pid="79" name="Signature3.Name">
    <vt:lpwstr/>
  </property>
  <property fmtid="{D5CDD505-2E9C-101B-9397-08002B2CF9AE}" pid="80" name="Textmarke.Metadaten">
    <vt:lpwstr/>
  </property>
  <property fmtid="{D5CDD505-2E9C-101B-9397-08002B2CF9AE}" pid="81" name="Toolbar.Email">
    <vt:lpwstr>Toolbar.Email</vt:lpwstr>
  </property>
  <property fmtid="{D5CDD505-2E9C-101B-9397-08002B2CF9AE}" pid="82" name="Viacar.PIN">
    <vt:lpwstr> </vt:lpwstr>
  </property>
  <property fmtid="{D5CDD505-2E9C-101B-9397-08002B2CF9AE}" pid="83" name="Recipient.EMail">
    <vt:lpwstr/>
  </property>
  <property fmtid="{D5CDD505-2E9C-101B-9397-08002B2CF9AE}" pid="84" name="ContentTypeId">
    <vt:lpwstr>0x0101002CB70FDDBC198B4D8AE713458378D4A7</vt:lpwstr>
  </property>
  <property fmtid="{D5CDD505-2E9C-101B-9397-08002B2CF9AE}" pid="85" name="MediaServiceImageTags">
    <vt:lpwstr/>
  </property>
</Properties>
</file>