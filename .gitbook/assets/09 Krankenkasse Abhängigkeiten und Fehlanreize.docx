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E7961" w14:textId="77777777" w:rsidR="00321804" w:rsidRPr="007C367C" w:rsidRDefault="00321804" w:rsidP="00321804">
      <w:pPr>
        <w:rPr>
          <w:sz w:val="2"/>
          <w:szCs w:val="2"/>
        </w:rPr>
        <w:sectPr w:rsidR="00321804" w:rsidRPr="007C367C" w:rsidSect="007C367C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type w:val="continuous"/>
          <w:pgSz w:w="11906" w:h="16838" w:code="9"/>
          <w:pgMar w:top="1758" w:right="1134" w:bottom="1134" w:left="1701" w:header="227" w:footer="420" w:gutter="0"/>
          <w:cols w:space="708"/>
          <w:docGrid w:linePitch="360"/>
        </w:sectPr>
      </w:pPr>
    </w:p>
    <w:p w14:paraId="1AF34B0B" w14:textId="77777777" w:rsidR="00EF62BD" w:rsidRDefault="00EF62BD" w:rsidP="00EF62BD">
      <w:pPr>
        <w:rPr>
          <w:b/>
          <w:bCs/>
          <w:sz w:val="16"/>
          <w:szCs w:val="16"/>
        </w:rPr>
      </w:pPr>
      <w:r w:rsidRPr="00EF62BD">
        <w:rPr>
          <w:b/>
          <w:bCs/>
          <w:sz w:val="16"/>
          <w:szCs w:val="16"/>
        </w:rPr>
        <w:t>Berufsbildungszentrum Wirtschaft, Informatik und Technik</w:t>
      </w:r>
    </w:p>
    <w:p w14:paraId="02929F72" w14:textId="77777777" w:rsidR="00EF62BD" w:rsidRPr="00EF62BD" w:rsidRDefault="00EF62BD" w:rsidP="00EF62BD">
      <w:pPr>
        <w:rPr>
          <w:b/>
          <w:bCs/>
          <w:sz w:val="16"/>
          <w:szCs w:val="16"/>
        </w:rPr>
      </w:pPr>
    </w:p>
    <w:p w14:paraId="4DFB7F9A" w14:textId="10A0E964" w:rsidR="009B30A0" w:rsidRPr="001112C1" w:rsidRDefault="00964F7B" w:rsidP="009B30A0">
      <w:pPr>
        <w:pStyle w:val="Ort"/>
        <w:spacing w:before="142"/>
        <w:outlineLvl w:val="0"/>
        <w:rPr>
          <w:rFonts w:ascii="Segoe UI" w:hAnsi="Segoe UI" w:cs="Segoe UI"/>
          <w:b/>
          <w:bCs/>
          <w:sz w:val="32"/>
          <w:szCs w:val="36"/>
        </w:rPr>
      </w:pPr>
      <w:r>
        <w:rPr>
          <w:rFonts w:ascii="Segoe UI" w:hAnsi="Segoe UI" w:cs="Segoe UI"/>
          <w:b/>
          <w:bCs/>
          <w:sz w:val="32"/>
          <w:szCs w:val="36"/>
        </w:rPr>
        <w:t>Krankenkasse: Abhängigkeiten verstehen</w:t>
      </w:r>
    </w:p>
    <w:p w14:paraId="749CF7D2" w14:textId="0E2CD491" w:rsidR="00C02F02" w:rsidRDefault="00C02F02" w:rsidP="00390ED0">
      <w:pPr>
        <w:rPr>
          <w:sz w:val="20"/>
          <w:szCs w:val="20"/>
        </w:rPr>
      </w:pPr>
      <w:r w:rsidRPr="00621870">
        <w:rPr>
          <w:b/>
          <w:bCs/>
          <w:sz w:val="20"/>
          <w:szCs w:val="20"/>
        </w:rPr>
        <w:t xml:space="preserve">Lernaufgabe </w:t>
      </w:r>
      <w:r w:rsidR="00DD0CBF">
        <w:rPr>
          <w:b/>
          <w:bCs/>
          <w:sz w:val="20"/>
          <w:szCs w:val="20"/>
        </w:rPr>
        <w:t>zu Sprache/Kommunikation</w:t>
      </w:r>
    </w:p>
    <w:p w14:paraId="44DC2E19" w14:textId="77777777" w:rsidR="00621870" w:rsidRDefault="00621870" w:rsidP="00390ED0">
      <w:pPr>
        <w:rPr>
          <w:sz w:val="20"/>
          <w:szCs w:val="20"/>
        </w:rPr>
      </w:pPr>
    </w:p>
    <w:p w14:paraId="5058B491" w14:textId="5C6BD283" w:rsidR="00DD0CBF" w:rsidRDefault="00DD0CBF" w:rsidP="00621870">
      <w:p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Ziel</w:t>
      </w:r>
      <w:r>
        <w:rPr>
          <w:sz w:val="20"/>
          <w:szCs w:val="20"/>
        </w:rPr>
        <w:tab/>
        <w:t xml:space="preserve">einen Ratgeber-Text in </w:t>
      </w:r>
      <w:r w:rsidR="00964F7B">
        <w:rPr>
          <w:sz w:val="20"/>
          <w:szCs w:val="20"/>
        </w:rPr>
        <w:t>eine Grafik übersetzen</w:t>
      </w:r>
    </w:p>
    <w:p w14:paraId="15A1C834" w14:textId="77777777" w:rsidR="00803097" w:rsidRDefault="00803097" w:rsidP="00621870">
      <w:p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Produkt</w:t>
      </w:r>
      <w:r>
        <w:rPr>
          <w:sz w:val="20"/>
          <w:szCs w:val="20"/>
        </w:rPr>
        <w:tab/>
        <w:t>schriftlic</w:t>
      </w:r>
      <w:r w:rsidR="00621870">
        <w:rPr>
          <w:sz w:val="20"/>
          <w:szCs w:val="20"/>
        </w:rPr>
        <w:t>h (digital oder handschriftlich)</w:t>
      </w:r>
    </w:p>
    <w:p w14:paraId="7A8A2EC1" w14:textId="659A1F44" w:rsidR="00621870" w:rsidRDefault="00964F7B" w:rsidP="00621870">
      <w:p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Partnerarbeit</w:t>
      </w:r>
      <w:r w:rsidR="00621870">
        <w:rPr>
          <w:sz w:val="20"/>
          <w:szCs w:val="20"/>
        </w:rPr>
        <w:tab/>
      </w:r>
      <w:r w:rsidR="00DD0CBF">
        <w:rPr>
          <w:sz w:val="20"/>
          <w:szCs w:val="20"/>
        </w:rPr>
        <w:t>45 Minuten</w:t>
      </w:r>
    </w:p>
    <w:p w14:paraId="2230A757" w14:textId="77777777" w:rsidR="00803097" w:rsidRDefault="00803097" w:rsidP="00621870">
      <w:pPr>
        <w:tabs>
          <w:tab w:val="left" w:pos="2835"/>
        </w:tabs>
        <w:rPr>
          <w:sz w:val="20"/>
          <w:szCs w:val="20"/>
        </w:rPr>
      </w:pPr>
    </w:p>
    <w:p w14:paraId="3F906695" w14:textId="77777777" w:rsidR="003736E9" w:rsidRDefault="003736E9" w:rsidP="00621870">
      <w:pPr>
        <w:tabs>
          <w:tab w:val="left" w:pos="2835"/>
        </w:tabs>
        <w:rPr>
          <w:sz w:val="20"/>
          <w:szCs w:val="20"/>
        </w:rPr>
      </w:pPr>
    </w:p>
    <w:p w14:paraId="21BC41E4" w14:textId="77777777" w:rsidR="009C06DF" w:rsidRPr="00621870" w:rsidRDefault="009C06DF" w:rsidP="00621870">
      <w:pPr>
        <w:tabs>
          <w:tab w:val="left" w:pos="2835"/>
        </w:tabs>
        <w:rPr>
          <w:b/>
          <w:bCs/>
          <w:sz w:val="24"/>
          <w:szCs w:val="24"/>
        </w:rPr>
      </w:pPr>
      <w:r w:rsidRPr="00621870">
        <w:rPr>
          <w:b/>
          <w:bCs/>
          <w:sz w:val="24"/>
          <w:szCs w:val="24"/>
        </w:rPr>
        <w:t>Lernaufgabe</w:t>
      </w:r>
    </w:p>
    <w:p w14:paraId="4E38808C" w14:textId="77777777" w:rsidR="009C06DF" w:rsidRDefault="009C06DF" w:rsidP="00621870">
      <w:pPr>
        <w:tabs>
          <w:tab w:val="left" w:pos="2835"/>
        </w:tabs>
        <w:rPr>
          <w:sz w:val="20"/>
          <w:szCs w:val="20"/>
        </w:rPr>
      </w:pPr>
    </w:p>
    <w:p w14:paraId="68A867F4" w14:textId="7E7F5761" w:rsidR="00D506FB" w:rsidRDefault="00DD0CBF" w:rsidP="002B0E75">
      <w:pPr>
        <w:pStyle w:val="Listenabsatz"/>
        <w:numPr>
          <w:ilvl w:val="0"/>
          <w:numId w:val="17"/>
        </w:numPr>
        <w:tabs>
          <w:tab w:val="left" w:pos="2835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Text erschliessen</w:t>
      </w:r>
    </w:p>
    <w:p w14:paraId="335C2B06" w14:textId="3855A51A" w:rsidR="008B21CB" w:rsidRDefault="00DD0CBF" w:rsidP="008B21CB">
      <w:pPr>
        <w:pStyle w:val="Listenabsatz"/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 xml:space="preserve">Lesen Sie den </w:t>
      </w:r>
      <w:r w:rsidR="00324B8A">
        <w:rPr>
          <w:sz w:val="20"/>
          <w:szCs w:val="20"/>
        </w:rPr>
        <w:t>Artikel aus dem Beobachter. Markieren Sie</w:t>
      </w:r>
    </w:p>
    <w:p w14:paraId="4F5EB677" w14:textId="33C28989" w:rsidR="00324B8A" w:rsidRDefault="00324B8A" w:rsidP="00324B8A">
      <w:pPr>
        <w:pStyle w:val="Listenabsatz"/>
        <w:numPr>
          <w:ilvl w:val="0"/>
          <w:numId w:val="20"/>
        </w:num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Schlüsselbegriffe</w:t>
      </w:r>
    </w:p>
    <w:p w14:paraId="7982F53F" w14:textId="48675A75" w:rsidR="00F15E57" w:rsidRDefault="00DF3A64" w:rsidP="00324B8A">
      <w:pPr>
        <w:pStyle w:val="Listenabsatz"/>
        <w:numPr>
          <w:ilvl w:val="0"/>
          <w:numId w:val="20"/>
        </w:num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 xml:space="preserve">Interessengruppen und Ihre Aussagen (pro Gruppe eine Farbe verwenden – Beispiel: </w:t>
      </w:r>
      <w:r w:rsidR="00EE7550">
        <w:rPr>
          <w:sz w:val="20"/>
          <w:szCs w:val="20"/>
        </w:rPr>
        <w:t>Bevölkerung – Spitäler in der Nähe)</w:t>
      </w:r>
    </w:p>
    <w:p w14:paraId="0310AB53" w14:textId="77777777" w:rsidR="00DD0CBF" w:rsidRPr="008B21CB" w:rsidRDefault="00DD0CBF" w:rsidP="008B21CB">
      <w:pPr>
        <w:pStyle w:val="Listenabsatz"/>
        <w:tabs>
          <w:tab w:val="left" w:pos="2835"/>
        </w:tabs>
        <w:rPr>
          <w:sz w:val="20"/>
          <w:szCs w:val="20"/>
        </w:rPr>
      </w:pPr>
    </w:p>
    <w:p w14:paraId="2B2DAFAB" w14:textId="23204421" w:rsidR="00401039" w:rsidRDefault="00044234" w:rsidP="008B21CB">
      <w:pPr>
        <w:pStyle w:val="Listenabsatz"/>
        <w:numPr>
          <w:ilvl w:val="0"/>
          <w:numId w:val="17"/>
        </w:numPr>
        <w:tabs>
          <w:tab w:val="left" w:pos="2835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Text übersetzen in eine Darstellung</w:t>
      </w:r>
    </w:p>
    <w:p w14:paraId="21F7A81D" w14:textId="58AB991F" w:rsidR="00C35A28" w:rsidRDefault="00044234" w:rsidP="00964F7B">
      <w:pPr>
        <w:pStyle w:val="Listenabsatz"/>
        <w:rPr>
          <w:sz w:val="20"/>
          <w:szCs w:val="20"/>
        </w:rPr>
      </w:pPr>
      <w:r>
        <w:rPr>
          <w:sz w:val="20"/>
          <w:szCs w:val="20"/>
        </w:rPr>
        <w:t>Wählen Sie eine geeignete Darstellun</w:t>
      </w:r>
      <w:r w:rsidR="00307159">
        <w:rPr>
          <w:sz w:val="20"/>
          <w:szCs w:val="20"/>
        </w:rPr>
        <w:t>g für diese</w:t>
      </w:r>
      <w:r w:rsidR="00FC09F6">
        <w:rPr>
          <w:sz w:val="20"/>
          <w:szCs w:val="20"/>
        </w:rPr>
        <w:t>n</w:t>
      </w:r>
      <w:r w:rsidR="00F15E57">
        <w:rPr>
          <w:sz w:val="20"/>
          <w:szCs w:val="20"/>
        </w:rPr>
        <w:t xml:space="preserve"> Text</w:t>
      </w:r>
      <w:r w:rsidR="00095506">
        <w:rPr>
          <w:sz w:val="20"/>
          <w:szCs w:val="20"/>
        </w:rPr>
        <w:t xml:space="preserve"> (MindMap/ Tabelle etc.</w:t>
      </w:r>
      <w:r w:rsidR="008F44A8">
        <w:rPr>
          <w:sz w:val="20"/>
          <w:szCs w:val="20"/>
        </w:rPr>
        <w:t>)</w:t>
      </w:r>
      <w:r w:rsidR="00B74145">
        <w:rPr>
          <w:sz w:val="20"/>
          <w:szCs w:val="20"/>
        </w:rPr>
        <w:t xml:space="preserve"> und fügen Sie sie unten ein. D</w:t>
      </w:r>
      <w:r w:rsidR="00F15E57">
        <w:rPr>
          <w:sz w:val="20"/>
          <w:szCs w:val="20"/>
        </w:rPr>
        <w:t>ie verschiedenen</w:t>
      </w:r>
      <w:r w:rsidR="00A06FBF">
        <w:rPr>
          <w:sz w:val="20"/>
          <w:szCs w:val="20"/>
        </w:rPr>
        <w:t xml:space="preserve"> </w:t>
      </w:r>
      <w:r w:rsidR="00201218">
        <w:rPr>
          <w:sz w:val="20"/>
          <w:szCs w:val="20"/>
        </w:rPr>
        <w:t>Interessengruppen</w:t>
      </w:r>
      <w:r w:rsidR="00B33191">
        <w:rPr>
          <w:sz w:val="20"/>
          <w:szCs w:val="20"/>
        </w:rPr>
        <w:t xml:space="preserve"> mit Ihren Anliegen/ Forderungen</w:t>
      </w:r>
      <w:r w:rsidR="00B74145">
        <w:rPr>
          <w:sz w:val="20"/>
          <w:szCs w:val="20"/>
        </w:rPr>
        <w:t xml:space="preserve"> müssen </w:t>
      </w:r>
      <w:r w:rsidR="008D6C40">
        <w:rPr>
          <w:sz w:val="20"/>
          <w:szCs w:val="20"/>
        </w:rPr>
        <w:t>gut erkennbar sein.</w:t>
      </w:r>
    </w:p>
    <w:p w14:paraId="542E9A4E" w14:textId="77777777" w:rsidR="00EA02AC" w:rsidRDefault="00EA02AC" w:rsidP="00964F7B">
      <w:pPr>
        <w:pStyle w:val="Listenabsatz"/>
        <w:rPr>
          <w:sz w:val="20"/>
          <w:szCs w:val="20"/>
        </w:rPr>
      </w:pPr>
    </w:p>
    <w:p w14:paraId="1F5053AE" w14:textId="77777777" w:rsidR="00EA02AC" w:rsidRDefault="00EA02AC" w:rsidP="00964F7B">
      <w:pPr>
        <w:pStyle w:val="Listenabsatz"/>
        <w:rPr>
          <w:sz w:val="20"/>
          <w:szCs w:val="20"/>
        </w:rPr>
      </w:pPr>
    </w:p>
    <w:p w14:paraId="3C5ADA37" w14:textId="77777777" w:rsidR="00EA02AC" w:rsidRDefault="00EA02AC" w:rsidP="00964F7B">
      <w:pPr>
        <w:pStyle w:val="Listenabsatz"/>
        <w:rPr>
          <w:sz w:val="20"/>
          <w:szCs w:val="20"/>
        </w:rPr>
      </w:pPr>
    </w:p>
    <w:p w14:paraId="2DE7AD54" w14:textId="77777777" w:rsidR="00EA02AC" w:rsidRDefault="00EA02AC" w:rsidP="00964F7B">
      <w:pPr>
        <w:pStyle w:val="Listenabsatz"/>
        <w:rPr>
          <w:sz w:val="20"/>
          <w:szCs w:val="20"/>
        </w:rPr>
      </w:pPr>
    </w:p>
    <w:p w14:paraId="6928E832" w14:textId="77777777" w:rsidR="00EA02AC" w:rsidRDefault="00EA02AC" w:rsidP="00964F7B">
      <w:pPr>
        <w:pStyle w:val="Listenabsatz"/>
        <w:rPr>
          <w:sz w:val="20"/>
          <w:szCs w:val="20"/>
        </w:rPr>
      </w:pPr>
    </w:p>
    <w:p w14:paraId="453B3663" w14:textId="77777777" w:rsidR="00EA02AC" w:rsidRDefault="00EA02AC" w:rsidP="00964F7B">
      <w:pPr>
        <w:pStyle w:val="Listenabsatz"/>
        <w:rPr>
          <w:sz w:val="20"/>
          <w:szCs w:val="20"/>
        </w:rPr>
      </w:pPr>
    </w:p>
    <w:p w14:paraId="7C881EF5" w14:textId="77777777" w:rsidR="00EA02AC" w:rsidRDefault="00EA02AC" w:rsidP="00964F7B">
      <w:pPr>
        <w:pStyle w:val="Listenabsatz"/>
        <w:rPr>
          <w:sz w:val="20"/>
          <w:szCs w:val="20"/>
        </w:rPr>
      </w:pPr>
    </w:p>
    <w:p w14:paraId="6C2A1179" w14:textId="77777777" w:rsidR="00EA02AC" w:rsidRDefault="00EA02AC" w:rsidP="00964F7B">
      <w:pPr>
        <w:pStyle w:val="Listenabsatz"/>
        <w:rPr>
          <w:sz w:val="20"/>
          <w:szCs w:val="20"/>
        </w:rPr>
      </w:pPr>
    </w:p>
    <w:p w14:paraId="6C038993" w14:textId="77777777" w:rsidR="00EA02AC" w:rsidRDefault="00EA02AC" w:rsidP="00964F7B">
      <w:pPr>
        <w:pStyle w:val="Listenabsatz"/>
        <w:rPr>
          <w:sz w:val="20"/>
          <w:szCs w:val="20"/>
        </w:rPr>
      </w:pPr>
    </w:p>
    <w:p w14:paraId="216C8BE7" w14:textId="77777777" w:rsidR="00EA02AC" w:rsidRDefault="00EA02AC" w:rsidP="00964F7B">
      <w:pPr>
        <w:pStyle w:val="Listenabsatz"/>
        <w:rPr>
          <w:sz w:val="20"/>
          <w:szCs w:val="20"/>
        </w:rPr>
      </w:pPr>
    </w:p>
    <w:p w14:paraId="34B83304" w14:textId="77777777" w:rsidR="00EA02AC" w:rsidRDefault="00EA02AC" w:rsidP="00964F7B">
      <w:pPr>
        <w:pStyle w:val="Listenabsatz"/>
        <w:rPr>
          <w:sz w:val="20"/>
          <w:szCs w:val="20"/>
        </w:rPr>
      </w:pPr>
    </w:p>
    <w:p w14:paraId="0A742537" w14:textId="77777777" w:rsidR="00EA02AC" w:rsidRDefault="00EA02AC" w:rsidP="00964F7B">
      <w:pPr>
        <w:pStyle w:val="Listenabsatz"/>
        <w:rPr>
          <w:sz w:val="20"/>
          <w:szCs w:val="20"/>
        </w:rPr>
      </w:pPr>
    </w:p>
    <w:p w14:paraId="6379DE3A" w14:textId="77777777" w:rsidR="00EA02AC" w:rsidRDefault="00EA02AC" w:rsidP="00964F7B">
      <w:pPr>
        <w:pStyle w:val="Listenabsatz"/>
        <w:rPr>
          <w:sz w:val="20"/>
          <w:szCs w:val="20"/>
        </w:rPr>
      </w:pPr>
    </w:p>
    <w:p w14:paraId="3388FA05" w14:textId="77777777" w:rsidR="00EA02AC" w:rsidRDefault="00EA02AC" w:rsidP="00964F7B">
      <w:pPr>
        <w:pStyle w:val="Listenabsatz"/>
        <w:rPr>
          <w:sz w:val="20"/>
          <w:szCs w:val="20"/>
        </w:rPr>
      </w:pPr>
    </w:p>
    <w:p w14:paraId="3E0214DF" w14:textId="77777777" w:rsidR="00EA02AC" w:rsidRDefault="00EA02AC" w:rsidP="00964F7B">
      <w:pPr>
        <w:pStyle w:val="Listenabsatz"/>
        <w:rPr>
          <w:sz w:val="20"/>
          <w:szCs w:val="20"/>
        </w:rPr>
      </w:pPr>
    </w:p>
    <w:p w14:paraId="02CAE35F" w14:textId="77777777" w:rsidR="00EA02AC" w:rsidRDefault="00EA02AC" w:rsidP="00964F7B">
      <w:pPr>
        <w:pStyle w:val="Listenabsatz"/>
        <w:rPr>
          <w:sz w:val="20"/>
          <w:szCs w:val="20"/>
        </w:rPr>
      </w:pPr>
    </w:p>
    <w:p w14:paraId="35731352" w14:textId="77777777" w:rsidR="00EA02AC" w:rsidRDefault="00EA02AC" w:rsidP="00964F7B">
      <w:pPr>
        <w:pStyle w:val="Listenabsatz"/>
        <w:rPr>
          <w:sz w:val="20"/>
          <w:szCs w:val="20"/>
        </w:rPr>
      </w:pPr>
    </w:p>
    <w:p w14:paraId="28486D1B" w14:textId="77777777" w:rsidR="00EA02AC" w:rsidRDefault="00EA02AC" w:rsidP="00964F7B">
      <w:pPr>
        <w:pStyle w:val="Listenabsatz"/>
        <w:rPr>
          <w:sz w:val="20"/>
          <w:szCs w:val="20"/>
        </w:rPr>
      </w:pPr>
    </w:p>
    <w:p w14:paraId="5F9EEB7E" w14:textId="77777777" w:rsidR="00EA02AC" w:rsidRDefault="00EA02AC" w:rsidP="00964F7B">
      <w:pPr>
        <w:pStyle w:val="Listenabsatz"/>
        <w:rPr>
          <w:sz w:val="20"/>
          <w:szCs w:val="20"/>
        </w:rPr>
      </w:pPr>
    </w:p>
    <w:p w14:paraId="6DBFC8F8" w14:textId="77777777" w:rsidR="00EA02AC" w:rsidRDefault="00EA02AC" w:rsidP="00964F7B">
      <w:pPr>
        <w:pStyle w:val="Listenabsatz"/>
        <w:rPr>
          <w:sz w:val="20"/>
          <w:szCs w:val="20"/>
        </w:rPr>
      </w:pPr>
    </w:p>
    <w:p w14:paraId="2C941B8B" w14:textId="77777777" w:rsidR="00EA02AC" w:rsidRDefault="00EA02AC" w:rsidP="00964F7B">
      <w:pPr>
        <w:pStyle w:val="Listenabsatz"/>
        <w:rPr>
          <w:sz w:val="20"/>
          <w:szCs w:val="20"/>
        </w:rPr>
      </w:pPr>
    </w:p>
    <w:p w14:paraId="73BC4E89" w14:textId="77777777" w:rsidR="00EA02AC" w:rsidRDefault="00EA02AC" w:rsidP="00964F7B">
      <w:pPr>
        <w:pStyle w:val="Listenabsatz"/>
        <w:rPr>
          <w:sz w:val="20"/>
          <w:szCs w:val="20"/>
        </w:rPr>
      </w:pPr>
    </w:p>
    <w:p w14:paraId="680710ED" w14:textId="77777777" w:rsidR="00EA02AC" w:rsidRDefault="00EA02AC" w:rsidP="00964F7B">
      <w:pPr>
        <w:pStyle w:val="Listenabsatz"/>
        <w:rPr>
          <w:sz w:val="20"/>
          <w:szCs w:val="20"/>
        </w:rPr>
      </w:pPr>
    </w:p>
    <w:p w14:paraId="6C427CC4" w14:textId="77777777" w:rsidR="00EA02AC" w:rsidRDefault="00EA02AC" w:rsidP="00964F7B">
      <w:pPr>
        <w:pStyle w:val="Listenabsatz"/>
        <w:rPr>
          <w:sz w:val="20"/>
          <w:szCs w:val="20"/>
        </w:rPr>
      </w:pPr>
    </w:p>
    <w:p w14:paraId="2869FE07" w14:textId="77777777" w:rsidR="00EA02AC" w:rsidRDefault="00EA02AC" w:rsidP="00964F7B">
      <w:pPr>
        <w:pStyle w:val="Listenabsatz"/>
        <w:rPr>
          <w:sz w:val="20"/>
          <w:szCs w:val="20"/>
        </w:rPr>
      </w:pPr>
    </w:p>
    <w:p w14:paraId="00E0D3C4" w14:textId="77777777" w:rsidR="00EA02AC" w:rsidRDefault="00EA02AC" w:rsidP="00964F7B">
      <w:pPr>
        <w:pStyle w:val="Listenabsatz"/>
        <w:rPr>
          <w:sz w:val="20"/>
          <w:szCs w:val="20"/>
        </w:rPr>
      </w:pPr>
    </w:p>
    <w:p w14:paraId="34056B9A" w14:textId="77777777" w:rsidR="00EA02AC" w:rsidRDefault="00EA02AC" w:rsidP="00964F7B">
      <w:pPr>
        <w:pStyle w:val="Listenabsatz"/>
        <w:rPr>
          <w:sz w:val="20"/>
          <w:szCs w:val="20"/>
        </w:rPr>
      </w:pPr>
    </w:p>
    <w:p w14:paraId="4D3B8A13" w14:textId="77777777" w:rsidR="00800DA9" w:rsidRDefault="00800DA9" w:rsidP="00964F7B">
      <w:pPr>
        <w:pStyle w:val="Listenabsatz"/>
        <w:rPr>
          <w:sz w:val="20"/>
          <w:szCs w:val="20"/>
        </w:rPr>
      </w:pPr>
    </w:p>
    <w:p w14:paraId="26F38D7F" w14:textId="34FA3BE7" w:rsidR="005F1A0D" w:rsidRPr="005F1A0D" w:rsidRDefault="00415947" w:rsidP="005F1A0D">
      <w:pPr>
        <w:pStyle w:val="Listenabsatz"/>
        <w:numPr>
          <w:ilvl w:val="0"/>
          <w:numId w:val="17"/>
        </w:numPr>
        <w:tabs>
          <w:tab w:val="left" w:pos="2835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Analyse und politisch</w:t>
      </w:r>
      <w:r w:rsidR="00B4558F">
        <w:rPr>
          <w:b/>
          <w:sz w:val="20"/>
          <w:szCs w:val="20"/>
        </w:rPr>
        <w:t>e</w:t>
      </w:r>
      <w:r w:rsidR="00594D02">
        <w:rPr>
          <w:b/>
          <w:sz w:val="20"/>
          <w:szCs w:val="20"/>
        </w:rPr>
        <w:t xml:space="preserve"> Handlungen ableiten</w:t>
      </w:r>
    </w:p>
    <w:p w14:paraId="7C20B273" w14:textId="048F6FB0" w:rsidR="008F44A8" w:rsidRDefault="008F44A8" w:rsidP="008F44A8">
      <w:pPr>
        <w:pStyle w:val="Listenabsatz"/>
        <w:numPr>
          <w:ilvl w:val="0"/>
          <w:numId w:val="21"/>
        </w:numPr>
        <w:tabs>
          <w:tab w:val="left" w:pos="2835"/>
        </w:tabs>
        <w:rPr>
          <w:bCs/>
          <w:sz w:val="20"/>
          <w:szCs w:val="20"/>
        </w:rPr>
      </w:pPr>
      <w:r w:rsidRPr="00F24E65">
        <w:rPr>
          <w:bCs/>
          <w:sz w:val="20"/>
          <w:szCs w:val="20"/>
        </w:rPr>
        <w:t xml:space="preserve">Wo gibt es Konflikte? </w:t>
      </w:r>
      <w:r w:rsidR="008D6C40">
        <w:rPr>
          <w:bCs/>
          <w:sz w:val="20"/>
          <w:szCs w:val="20"/>
        </w:rPr>
        <w:t xml:space="preserve">Erstellen </w:t>
      </w:r>
      <w:r w:rsidR="00F24E65" w:rsidRPr="00F24E65">
        <w:rPr>
          <w:bCs/>
          <w:sz w:val="20"/>
          <w:szCs w:val="20"/>
        </w:rPr>
        <w:t>Sie eine Liste</w:t>
      </w:r>
      <w:r w:rsidR="008D6C40">
        <w:rPr>
          <w:bCs/>
          <w:sz w:val="20"/>
          <w:szCs w:val="20"/>
        </w:rPr>
        <w:t>.</w:t>
      </w:r>
    </w:p>
    <w:p w14:paraId="469D9F12" w14:textId="2CBA03ED" w:rsidR="000B68D0" w:rsidRPr="000B68D0" w:rsidRDefault="000B68D0" w:rsidP="000B68D0">
      <w:pPr>
        <w:pStyle w:val="Listenabsatz"/>
        <w:numPr>
          <w:ilvl w:val="0"/>
          <w:numId w:val="23"/>
        </w:numPr>
        <w:tabs>
          <w:tab w:val="left" w:pos="2835"/>
        </w:tabs>
        <w:rPr>
          <w:bCs/>
          <w:sz w:val="20"/>
          <w:szCs w:val="20"/>
        </w:rPr>
      </w:pPr>
      <w:r>
        <w:t xml:space="preserve"> </w:t>
      </w:r>
      <w:r>
        <w:rPr>
          <w:rStyle w:val="Fett"/>
        </w:rPr>
        <w:t>Kassenwettbewerb ohne Qualitätsanreize</w:t>
      </w:r>
      <w:r>
        <w:t xml:space="preserve">: </w:t>
      </w:r>
      <w:r>
        <w:t>Fokus liegt auf Kosten, nicht auf Versorgung.</w:t>
      </w:r>
    </w:p>
    <w:p w14:paraId="5F7DA8A3" w14:textId="064940B7" w:rsidR="000B68D0" w:rsidRPr="000B68D0" w:rsidRDefault="000B68D0" w:rsidP="000B68D0">
      <w:pPr>
        <w:pStyle w:val="Listenabsatz"/>
        <w:numPr>
          <w:ilvl w:val="0"/>
          <w:numId w:val="23"/>
        </w:numPr>
        <w:tabs>
          <w:tab w:val="left" w:pos="2835"/>
        </w:tabs>
        <w:rPr>
          <w:bCs/>
          <w:sz w:val="20"/>
          <w:szCs w:val="20"/>
        </w:rPr>
      </w:pPr>
      <w:r>
        <w:rPr>
          <w:rStyle w:val="Fett"/>
        </w:rPr>
        <w:t>Fehlanreize für Leistungserbringer</w:t>
      </w:r>
      <w:r>
        <w:t>: M</w:t>
      </w:r>
      <w:r>
        <w:t>ehr Behandlungen bringen mehr Einnahmen.</w:t>
      </w:r>
    </w:p>
    <w:p w14:paraId="0CA6D797" w14:textId="7F82F348" w:rsidR="000B68D0" w:rsidRPr="000B68D0" w:rsidRDefault="000B68D0" w:rsidP="000B68D0">
      <w:pPr>
        <w:pStyle w:val="Listenabsatz"/>
        <w:numPr>
          <w:ilvl w:val="0"/>
          <w:numId w:val="23"/>
        </w:numPr>
        <w:tabs>
          <w:tab w:val="left" w:pos="2835"/>
        </w:tabs>
        <w:rPr>
          <w:bCs/>
          <w:sz w:val="20"/>
          <w:szCs w:val="20"/>
        </w:rPr>
      </w:pPr>
      <w:r>
        <w:rPr>
          <w:rStyle w:val="Fett"/>
        </w:rPr>
        <w:t>Unklare Rollenverteilung zwischen Bund, Kantonen und Kassen</w:t>
      </w:r>
      <w:r>
        <w:t>: F</w:t>
      </w:r>
      <w:r>
        <w:t>ührt zu ineffizienter Steuerung.</w:t>
      </w:r>
    </w:p>
    <w:p w14:paraId="1EBB9D93" w14:textId="3054D263" w:rsidR="000B68D0" w:rsidRPr="000B68D0" w:rsidRDefault="000B68D0" w:rsidP="000B68D0">
      <w:pPr>
        <w:pStyle w:val="Listenabsatz"/>
        <w:numPr>
          <w:ilvl w:val="0"/>
          <w:numId w:val="23"/>
        </w:numPr>
        <w:tabs>
          <w:tab w:val="left" w:pos="2835"/>
        </w:tabs>
        <w:rPr>
          <w:bCs/>
          <w:sz w:val="20"/>
          <w:szCs w:val="20"/>
        </w:rPr>
      </w:pPr>
      <w:r>
        <w:rPr>
          <w:rStyle w:val="Fett"/>
        </w:rPr>
        <w:t>Intransparente Leistungen und Kosten</w:t>
      </w:r>
      <w:r>
        <w:t xml:space="preserve">: </w:t>
      </w:r>
      <w:r>
        <w:t>Versicherte haben kaum Vergleichsmöglichkeiten.</w:t>
      </w:r>
      <w:r>
        <w:br/>
      </w:r>
    </w:p>
    <w:p w14:paraId="5F78638B" w14:textId="742DDE71" w:rsidR="00CA2B84" w:rsidRPr="000B68D0" w:rsidRDefault="000B68D0" w:rsidP="000B68D0">
      <w:pPr>
        <w:tabs>
          <w:tab w:val="left" w:pos="2835"/>
        </w:tabs>
        <w:ind w:left="360"/>
        <w:rPr>
          <w:bCs/>
          <w:sz w:val="20"/>
          <w:szCs w:val="20"/>
        </w:rPr>
      </w:pPr>
      <w:r>
        <w:rPr>
          <w:rStyle w:val="Fett"/>
        </w:rPr>
        <w:t>Politischer Widerstand gegen Reformen</w:t>
      </w:r>
      <w:r>
        <w:t xml:space="preserve"> – z. B. wegen Lobbyeinfluss oder föderaler Blockaden.</w:t>
      </w:r>
    </w:p>
    <w:p w14:paraId="0CB0621C" w14:textId="77777777" w:rsidR="00CA2B84" w:rsidRPr="00CA2B84" w:rsidRDefault="00CA2B84" w:rsidP="00CA2B84">
      <w:pPr>
        <w:tabs>
          <w:tab w:val="left" w:pos="2835"/>
        </w:tabs>
        <w:rPr>
          <w:bCs/>
          <w:sz w:val="20"/>
          <w:szCs w:val="20"/>
        </w:rPr>
      </w:pPr>
    </w:p>
    <w:p w14:paraId="139496C5" w14:textId="6DCFA87E" w:rsidR="00E70D1B" w:rsidRDefault="00E70D1B" w:rsidP="00263CF8">
      <w:pPr>
        <w:pStyle w:val="Listenabsatz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Gibt es Möglichkeiten diese Konflikte zu lösen? Beschreiben Sie für mind. </w:t>
      </w:r>
      <w:r w:rsidR="00606910">
        <w:rPr>
          <w:sz w:val="20"/>
          <w:szCs w:val="20"/>
        </w:rPr>
        <w:t>1</w:t>
      </w:r>
      <w:r>
        <w:rPr>
          <w:sz w:val="20"/>
          <w:szCs w:val="20"/>
        </w:rPr>
        <w:t xml:space="preserve"> Konflikt eine mögliche Lösung. </w:t>
      </w:r>
    </w:p>
    <w:p w14:paraId="2E136576" w14:textId="5D433900" w:rsidR="00D8258C" w:rsidRDefault="00DB1366" w:rsidP="00D8258C">
      <w:pPr>
        <w:pStyle w:val="Listenabsatz"/>
        <w:ind w:left="1211"/>
        <w:rPr>
          <w:sz w:val="20"/>
          <w:szCs w:val="20"/>
        </w:rPr>
      </w:pPr>
      <w:r>
        <w:rPr>
          <w:sz w:val="20"/>
          <w:szCs w:val="20"/>
        </w:rPr>
        <w:t xml:space="preserve">Wenn ein Arzt eine Therapie weniger verschreibt und der Patient doch eine gute Genesung </w:t>
      </w:r>
      <w:r w:rsidR="00726DE4">
        <w:rPr>
          <w:sz w:val="20"/>
          <w:szCs w:val="20"/>
        </w:rPr>
        <w:t>hat,</w:t>
      </w:r>
      <w:r>
        <w:rPr>
          <w:sz w:val="20"/>
          <w:szCs w:val="20"/>
        </w:rPr>
        <w:t xml:space="preserve"> soll der Arzt besser entlöhnt werden als wenn er dem Patient eine «überflüssige» Therapie verschreibt.</w:t>
      </w:r>
    </w:p>
    <w:p w14:paraId="07694340" w14:textId="77777777" w:rsidR="00EA02AC" w:rsidRDefault="00EA02AC" w:rsidP="00D8258C">
      <w:pPr>
        <w:pStyle w:val="Listenabsatz"/>
        <w:ind w:left="1211"/>
        <w:rPr>
          <w:sz w:val="20"/>
          <w:szCs w:val="20"/>
        </w:rPr>
      </w:pPr>
    </w:p>
    <w:p w14:paraId="3279D9A6" w14:textId="77777777" w:rsidR="00D8258C" w:rsidRPr="00D8258C" w:rsidRDefault="00D8258C" w:rsidP="00D8258C">
      <w:pPr>
        <w:pStyle w:val="Listenabsatz"/>
        <w:ind w:left="2160"/>
        <w:rPr>
          <w:sz w:val="20"/>
          <w:szCs w:val="20"/>
        </w:rPr>
      </w:pPr>
    </w:p>
    <w:p w14:paraId="43C7419D" w14:textId="61BB8213" w:rsidR="00DB1366" w:rsidRDefault="00FA33AA" w:rsidP="00DB1366">
      <w:pPr>
        <w:pStyle w:val="Listenabsatz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Ziehen Sie ein Fazit in 2-3 ganzen Sätzen.</w:t>
      </w:r>
    </w:p>
    <w:p w14:paraId="5EFBB9F9" w14:textId="7AEABAD1" w:rsidR="00DB1366" w:rsidRPr="00DB1366" w:rsidRDefault="00386605" w:rsidP="00386605">
      <w:pPr>
        <w:ind w:left="1211"/>
        <w:rPr>
          <w:sz w:val="20"/>
          <w:szCs w:val="20"/>
        </w:rPr>
      </w:pPr>
      <w:r w:rsidRPr="00386605">
        <w:rPr>
          <w:sz w:val="20"/>
          <w:szCs w:val="20"/>
        </w:rPr>
        <w:t>Die zunehmenden Gesundheitskosten in der Schweiz hängen stark mit falschen Anreizen im System zusammen. Diese Anreize betreffen viele Beteiligte</w:t>
      </w:r>
      <w:r>
        <w:rPr>
          <w:sz w:val="20"/>
          <w:szCs w:val="20"/>
        </w:rPr>
        <w:t xml:space="preserve">, </w:t>
      </w:r>
      <w:r w:rsidRPr="00386605">
        <w:rPr>
          <w:sz w:val="20"/>
          <w:szCs w:val="20"/>
        </w:rPr>
        <w:t>von Spitälern und Chefärzten über Belegärzte bis hin zu Krankenkassen und Patienten. Sie fördern eine Mengensteigerung und Gewinnorientierung, was das Gesundheitssystem letztlich verteuert.</w:t>
      </w:r>
    </w:p>
    <w:sectPr w:rsidR="00DB1366" w:rsidRPr="00DB1366" w:rsidSect="003D639C">
      <w:headerReference w:type="default" r:id="rId22"/>
      <w:footerReference w:type="default" r:id="rId23"/>
      <w:headerReference w:type="first" r:id="rId24"/>
      <w:footerReference w:type="first" r:id="rId25"/>
      <w:type w:val="continuous"/>
      <w:pgSz w:w="11906" w:h="16838" w:code="9"/>
      <w:pgMar w:top="1701" w:right="1134" w:bottom="1134" w:left="1701" w:header="567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0E19D" w14:textId="77777777" w:rsidR="00744DCD" w:rsidRPr="007C367C" w:rsidRDefault="00744DCD">
      <w:r w:rsidRPr="007C367C">
        <w:separator/>
      </w:r>
    </w:p>
  </w:endnote>
  <w:endnote w:type="continuationSeparator" w:id="0">
    <w:p w14:paraId="2468A78A" w14:textId="77777777" w:rsidR="00744DCD" w:rsidRPr="007C367C" w:rsidRDefault="00744DCD">
      <w:r w:rsidRPr="007C367C">
        <w:continuationSeparator/>
      </w:r>
    </w:p>
  </w:endnote>
  <w:endnote w:type="continuationNotice" w:id="1">
    <w:p w14:paraId="5F70B3B3" w14:textId="77777777" w:rsidR="00744DCD" w:rsidRDefault="00744D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866A5" w14:textId="77777777" w:rsidR="00334FA9" w:rsidRDefault="00334FA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9D5FA" w14:textId="77777777" w:rsidR="00B51999" w:rsidRPr="00465504" w:rsidRDefault="00B51999" w:rsidP="00B51999">
    <w:pPr>
      <w:pStyle w:val="Fusszeile"/>
      <w:rPr>
        <w:szCs w:val="16"/>
      </w:rPr>
    </w:pPr>
  </w:p>
  <w:tbl>
    <w:tblPr>
      <w:tblW w:w="9128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177"/>
      <w:gridCol w:w="2951"/>
    </w:tblGrid>
    <w:tr w:rsidR="00083A1B" w:rsidRPr="00465504" w14:paraId="72FCB4DA" w14:textId="77777777" w:rsidTr="00321804">
      <w:tc>
        <w:tcPr>
          <w:tcW w:w="6177" w:type="dxa"/>
          <w:vAlign w:val="center"/>
        </w:tcPr>
        <w:p w14:paraId="1162A1B4" w14:textId="112F5CBC" w:rsidR="00321804" w:rsidRPr="00465504" w:rsidRDefault="002B0E75" w:rsidP="00321804">
          <w:pPr>
            <w:pStyle w:val="Fusszeile"/>
            <w:rPr>
              <w:szCs w:val="16"/>
            </w:rPr>
          </w:pPr>
          <w:bookmarkStart w:id="0" w:name="OLE_LINK1"/>
          <w:bookmarkEnd w:id="0"/>
          <w:r>
            <w:rPr>
              <w:szCs w:val="16"/>
              <w:lang w:eastAsia="de-DE"/>
            </w:rPr>
            <w:t xml:space="preserve">© </w:t>
          </w:r>
          <w:r w:rsidR="00465504" w:rsidRPr="00465504">
            <w:rPr>
              <w:szCs w:val="16"/>
              <w:lang w:eastAsia="de-DE"/>
            </w:rPr>
            <w:t>Grp</w:t>
          </w:r>
          <w:r w:rsidR="00BC31EE" w:rsidRPr="00465504">
            <w:rPr>
              <w:szCs w:val="16"/>
              <w:lang w:eastAsia="de-DE"/>
            </w:rPr>
            <w:fldChar w:fldCharType="begin"/>
          </w:r>
          <w:r w:rsidR="00BC31EE" w:rsidRPr="00465504">
            <w:rPr>
              <w:szCs w:val="16"/>
              <w:lang w:eastAsia="de-DE"/>
            </w:rPr>
            <w:instrText xml:space="preserve"> IF </w:instrText>
          </w:r>
          <w:r w:rsidR="00BC31EE" w:rsidRPr="00465504">
            <w:rPr>
              <w:szCs w:val="16"/>
              <w:lang w:eastAsia="de-DE"/>
            </w:rPr>
            <w:fldChar w:fldCharType="begin"/>
          </w:r>
          <w:r w:rsidR="00BC31EE" w:rsidRPr="00465504">
            <w:rPr>
              <w:szCs w:val="16"/>
              <w:lang w:eastAsia="de-DE"/>
            </w:rPr>
            <w:instrText xml:space="preserve"> DOCPROPERTY "CMIdata.G_Signatur"\*CHARFORMAT </w:instrText>
          </w:r>
          <w:r w:rsidR="00BC31EE" w:rsidRPr="00465504">
            <w:rPr>
              <w:szCs w:val="16"/>
              <w:lang w:eastAsia="de-DE"/>
            </w:rPr>
            <w:fldChar w:fldCharType="end"/>
          </w:r>
          <w:r w:rsidR="00BC31EE" w:rsidRPr="00465504">
            <w:rPr>
              <w:szCs w:val="16"/>
              <w:lang w:eastAsia="de-DE"/>
            </w:rPr>
            <w:instrText xml:space="preserve"> = "" "</w:instrText>
          </w:r>
          <w:r w:rsidR="00BC31EE" w:rsidRPr="00465504">
            <w:rPr>
              <w:szCs w:val="16"/>
              <w:lang w:eastAsia="de-DE"/>
            </w:rPr>
            <w:fldChar w:fldCharType="begin"/>
          </w:r>
          <w:r w:rsidR="00BC31EE" w:rsidRPr="00465504">
            <w:rPr>
              <w:szCs w:val="16"/>
              <w:lang w:eastAsia="de-DE"/>
            </w:rPr>
            <w:instrText xml:space="preserve"> IF </w:instrText>
          </w:r>
          <w:r w:rsidR="00BC31EE" w:rsidRPr="00465504">
            <w:rPr>
              <w:szCs w:val="16"/>
              <w:lang w:eastAsia="de-DE"/>
            </w:rPr>
            <w:fldChar w:fldCharType="begin"/>
          </w:r>
          <w:r w:rsidR="00BC31EE" w:rsidRPr="00465504">
            <w:rPr>
              <w:szCs w:val="16"/>
              <w:lang w:eastAsia="de-DE"/>
            </w:rPr>
            <w:instrText xml:space="preserve"> DOCPROPERTY "CMIdata.G_Laufnummer"\*CHARFORMAT </w:instrText>
          </w:r>
          <w:r w:rsidR="00BC31EE" w:rsidRPr="00465504">
            <w:rPr>
              <w:szCs w:val="16"/>
              <w:lang w:eastAsia="de-DE"/>
            </w:rPr>
            <w:fldChar w:fldCharType="end"/>
          </w:r>
          <w:r w:rsidR="00BC31EE" w:rsidRPr="00465504">
            <w:rPr>
              <w:szCs w:val="16"/>
              <w:lang w:eastAsia="de-DE"/>
            </w:rPr>
            <w:instrText xml:space="preserve"> = "" "" "</w:instrText>
          </w:r>
          <w:r w:rsidR="00BC31EE" w:rsidRPr="00465504">
            <w:rPr>
              <w:szCs w:val="16"/>
              <w:lang w:eastAsia="de-DE"/>
            </w:rPr>
            <w:fldChar w:fldCharType="begin"/>
          </w:r>
          <w:r w:rsidR="00BC31EE" w:rsidRPr="00465504">
            <w:rPr>
              <w:szCs w:val="16"/>
              <w:lang w:eastAsia="de-DE"/>
            </w:rPr>
            <w:instrText xml:space="preserve"> DOCPROPERTY "CMIdata.G_Laufnummer"\*CHARFORMAT </w:instrText>
          </w:r>
          <w:r w:rsidR="00BC31EE" w:rsidRPr="00465504">
            <w:rPr>
              <w:szCs w:val="16"/>
              <w:lang w:eastAsia="de-DE"/>
            </w:rPr>
            <w:fldChar w:fldCharType="separate"/>
          </w:r>
          <w:r w:rsidR="00BC31EE" w:rsidRPr="00465504">
            <w:rPr>
              <w:szCs w:val="16"/>
              <w:lang w:eastAsia="de-DE"/>
            </w:rPr>
            <w:instrText>CMIdata.G_Laufnummer</w:instrText>
          </w:r>
          <w:r w:rsidR="00BC31EE" w:rsidRPr="00465504">
            <w:rPr>
              <w:szCs w:val="16"/>
              <w:lang w:eastAsia="de-DE"/>
            </w:rPr>
            <w:fldChar w:fldCharType="end"/>
          </w:r>
          <w:r w:rsidR="00BC31EE" w:rsidRPr="00465504">
            <w:rPr>
              <w:szCs w:val="16"/>
              <w:lang w:eastAsia="de-DE"/>
            </w:rPr>
            <w:instrText xml:space="preserve"> / </w:instrText>
          </w:r>
          <w:r w:rsidR="00BC31EE" w:rsidRPr="00465504">
            <w:rPr>
              <w:szCs w:val="16"/>
              <w:lang w:eastAsia="de-DE"/>
            </w:rPr>
            <w:fldChar w:fldCharType="begin"/>
          </w:r>
          <w:r w:rsidR="00BC31EE" w:rsidRPr="00465504">
            <w:rPr>
              <w:szCs w:val="16"/>
              <w:lang w:eastAsia="de-DE"/>
            </w:rPr>
            <w:instrText xml:space="preserve"> DOCPROPERTY "CMIdata.Dok_Titel"\*CHARFORMAT </w:instrText>
          </w:r>
          <w:r w:rsidR="00BC31EE" w:rsidRPr="00465504">
            <w:rPr>
              <w:szCs w:val="16"/>
              <w:lang w:eastAsia="de-DE"/>
            </w:rPr>
            <w:fldChar w:fldCharType="separate"/>
          </w:r>
          <w:r w:rsidR="00BC31EE" w:rsidRPr="00465504">
            <w:rPr>
              <w:szCs w:val="16"/>
              <w:lang w:eastAsia="de-DE"/>
            </w:rPr>
            <w:instrText>CMIdata.Dok_Titel</w:instrText>
          </w:r>
          <w:r w:rsidR="00BC31EE" w:rsidRPr="00465504">
            <w:rPr>
              <w:szCs w:val="16"/>
              <w:lang w:eastAsia="de-DE"/>
            </w:rPr>
            <w:fldChar w:fldCharType="end"/>
          </w:r>
          <w:r w:rsidR="00BC31EE" w:rsidRPr="00465504">
            <w:rPr>
              <w:szCs w:val="16"/>
              <w:lang w:eastAsia="de-DE"/>
            </w:rPr>
            <w:instrText xml:space="preserve">" \* MERGEFORMAT </w:instrText>
          </w:r>
          <w:r w:rsidR="00BC31EE" w:rsidRPr="00465504">
            <w:rPr>
              <w:szCs w:val="16"/>
            </w:rPr>
            <w:fldChar w:fldCharType="end"/>
          </w:r>
          <w:r w:rsidR="00BC31EE" w:rsidRPr="00465504">
            <w:rPr>
              <w:szCs w:val="16"/>
              <w:lang w:eastAsia="de-DE"/>
            </w:rPr>
            <w:instrText>" "</w:instrText>
          </w:r>
          <w:r w:rsidR="00BC31EE" w:rsidRPr="00465504">
            <w:rPr>
              <w:szCs w:val="16"/>
            </w:rPr>
            <w:fldChar w:fldCharType="begin"/>
          </w:r>
          <w:r w:rsidR="00BC31EE" w:rsidRPr="00465504">
            <w:rPr>
              <w:szCs w:val="16"/>
              <w:lang w:eastAsia="de-DE"/>
            </w:rPr>
            <w:instrText xml:space="preserve"> DOCPROPERTY "CMIdata.G_Signatur"\*CHARFORMAT </w:instrText>
          </w:r>
          <w:r w:rsidR="00BC31EE" w:rsidRPr="00465504">
            <w:rPr>
              <w:szCs w:val="16"/>
            </w:rPr>
            <w:fldChar w:fldCharType="separate"/>
          </w:r>
          <w:r w:rsidR="00231A86" w:rsidRPr="00465504">
            <w:rPr>
              <w:szCs w:val="16"/>
              <w:lang w:eastAsia="de-DE"/>
            </w:rPr>
            <w:instrText>CMIdata.G_Signatur</w:instrText>
          </w:r>
          <w:r w:rsidR="00BC31EE" w:rsidRPr="00465504">
            <w:rPr>
              <w:szCs w:val="16"/>
            </w:rPr>
            <w:fldChar w:fldCharType="end"/>
          </w:r>
          <w:r w:rsidR="00BC31EE" w:rsidRPr="00465504">
            <w:rPr>
              <w:szCs w:val="16"/>
              <w:lang w:eastAsia="de-DE"/>
            </w:rPr>
            <w:instrText xml:space="preserve"> / </w:instrText>
          </w:r>
          <w:r w:rsidR="00BC31EE" w:rsidRPr="00465504">
            <w:rPr>
              <w:szCs w:val="16"/>
            </w:rPr>
            <w:fldChar w:fldCharType="begin"/>
          </w:r>
          <w:r w:rsidR="00BC31EE" w:rsidRPr="00465504">
            <w:rPr>
              <w:szCs w:val="16"/>
              <w:lang w:eastAsia="de-DE"/>
            </w:rPr>
            <w:instrText xml:space="preserve"> DOCPROPERTY "CMIdata.Dok_Titel"\*CHARFORMAT </w:instrText>
          </w:r>
          <w:r w:rsidR="00BC31EE" w:rsidRPr="00465504">
            <w:rPr>
              <w:szCs w:val="16"/>
            </w:rPr>
            <w:fldChar w:fldCharType="separate"/>
          </w:r>
          <w:r w:rsidR="00231A86" w:rsidRPr="00465504">
            <w:rPr>
              <w:szCs w:val="16"/>
              <w:lang w:eastAsia="de-DE"/>
            </w:rPr>
            <w:instrText>CMIdata.Dok_Titel</w:instrText>
          </w:r>
          <w:r w:rsidR="00BC31EE" w:rsidRPr="00465504">
            <w:rPr>
              <w:szCs w:val="16"/>
            </w:rPr>
            <w:fldChar w:fldCharType="end"/>
          </w:r>
          <w:r w:rsidR="00BC31EE" w:rsidRPr="00465504">
            <w:rPr>
              <w:szCs w:val="16"/>
              <w:lang w:eastAsia="de-DE"/>
            </w:rPr>
            <w:instrText xml:space="preserve">" \* MERGEFORMAT </w:instrText>
          </w:r>
          <w:r w:rsidR="00BC31EE" w:rsidRPr="00465504">
            <w:rPr>
              <w:szCs w:val="16"/>
              <w:lang w:eastAsia="de-DE"/>
            </w:rPr>
            <w:fldChar w:fldCharType="end"/>
          </w:r>
        </w:p>
      </w:tc>
      <w:tc>
        <w:tcPr>
          <w:tcW w:w="2951" w:type="dxa"/>
        </w:tcPr>
        <w:p w14:paraId="0FE22D9E" w14:textId="11166DDE" w:rsidR="00321804" w:rsidRPr="00465504" w:rsidRDefault="00BC31EE" w:rsidP="00321804">
          <w:pPr>
            <w:pStyle w:val="Fusszeile-Seite"/>
            <w:rPr>
              <w:szCs w:val="16"/>
              <w:lang w:eastAsia="de-DE"/>
            </w:rPr>
          </w:pP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IF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NUMPAGES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726DE4">
            <w:rPr>
              <w:noProof/>
              <w:szCs w:val="16"/>
              <w:lang w:eastAsia="de-DE"/>
            </w:rPr>
            <w:instrText>2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&gt; "1" "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IF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DOCPROPERTY "Doc.Page"\*CHARFORMAT 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= "" "Seite" "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IF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DOCPROPERTY "Doc.Page"\*CHARFORMAT </w:instrText>
          </w:r>
          <w:r w:rsidRPr="00465504">
            <w:rPr>
              <w:szCs w:val="16"/>
              <w:lang w:eastAsia="de-DE"/>
            </w:rPr>
            <w:fldChar w:fldCharType="separate"/>
          </w:r>
          <w:r w:rsidRPr="00465504">
            <w:rPr>
              <w:szCs w:val="16"/>
              <w:lang w:eastAsia="de-DE"/>
            </w:rPr>
            <w:instrText>Doc.Page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= "Doc.Page" "Seite" "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DOCPROPERTY "Doc.Page"\*CHARFORMAT 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" </w:instrText>
          </w:r>
          <w:r w:rsidRPr="00465504">
            <w:rPr>
              <w:szCs w:val="16"/>
              <w:lang w:eastAsia="de-DE"/>
            </w:rPr>
            <w:fldChar w:fldCharType="separate"/>
          </w:r>
          <w:r w:rsidRPr="00465504">
            <w:rPr>
              <w:noProof/>
              <w:szCs w:val="16"/>
              <w:lang w:eastAsia="de-DE"/>
            </w:rPr>
            <w:instrText>Seite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"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726DE4" w:rsidRPr="00465504">
            <w:rPr>
              <w:noProof/>
              <w:szCs w:val="16"/>
              <w:lang w:eastAsia="de-DE"/>
            </w:rPr>
            <w:instrText>Seite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PAGE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545310" w:rsidRPr="00465504">
            <w:rPr>
              <w:noProof/>
              <w:szCs w:val="16"/>
              <w:lang w:eastAsia="de-DE"/>
            </w:rPr>
            <w:instrText>1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IF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DOCPROPERTY "Doc.of"\*CHARFORMAT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0B68D0">
            <w:rPr>
              <w:szCs w:val="16"/>
              <w:lang w:eastAsia="de-DE"/>
            </w:rPr>
            <w:instrText>von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= "" "von" "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IF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DOCPROPERTY "Doc.of"\*CHARFORMAT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0B68D0">
            <w:rPr>
              <w:szCs w:val="16"/>
              <w:lang w:eastAsia="de-DE"/>
            </w:rPr>
            <w:instrText>von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= "Doc.of" "von" "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DOCPROPERTY "Doc.of"\*CHARFORMAT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0B68D0">
            <w:rPr>
              <w:szCs w:val="16"/>
              <w:lang w:eastAsia="de-DE"/>
            </w:rPr>
            <w:instrText>von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"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0B68D0">
            <w:rPr>
              <w:noProof/>
              <w:szCs w:val="16"/>
              <w:lang w:eastAsia="de-DE"/>
            </w:rPr>
            <w:instrText>von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"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726DE4">
            <w:rPr>
              <w:noProof/>
              <w:szCs w:val="16"/>
              <w:lang w:eastAsia="de-DE"/>
            </w:rPr>
            <w:instrText>von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NUMPAGES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545310" w:rsidRPr="00465504">
            <w:rPr>
              <w:noProof/>
              <w:szCs w:val="16"/>
              <w:lang w:eastAsia="de-DE"/>
            </w:rPr>
            <w:instrText>3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>"" "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726DE4" w:rsidRPr="00465504">
            <w:rPr>
              <w:noProof/>
              <w:szCs w:val="16"/>
              <w:lang w:eastAsia="de-DE"/>
            </w:rPr>
            <w:t xml:space="preserve">Seite 1 </w:t>
          </w:r>
          <w:r w:rsidR="00726DE4">
            <w:rPr>
              <w:noProof/>
              <w:szCs w:val="16"/>
              <w:lang w:eastAsia="de-DE"/>
            </w:rPr>
            <w:t>von</w:t>
          </w:r>
          <w:r w:rsidR="00726DE4" w:rsidRPr="00465504">
            <w:rPr>
              <w:noProof/>
              <w:szCs w:val="16"/>
              <w:lang w:eastAsia="de-DE"/>
            </w:rPr>
            <w:t xml:space="preserve"> 3</w:t>
          </w:r>
          <w:r w:rsidRPr="00465504">
            <w:rPr>
              <w:szCs w:val="16"/>
              <w:lang w:eastAsia="de-DE"/>
            </w:rPr>
            <w:fldChar w:fldCharType="end"/>
          </w:r>
        </w:p>
      </w:tc>
    </w:tr>
    <w:bookmarkStart w:id="1" w:name="FusszeileErsteSeite" w:colFirst="0" w:colLast="0"/>
    <w:tr w:rsidR="00083A1B" w:rsidRPr="00465504" w14:paraId="309D56DA" w14:textId="77777777" w:rsidTr="00321804">
      <w:tc>
        <w:tcPr>
          <w:tcW w:w="6177" w:type="dxa"/>
          <w:vAlign w:val="center"/>
        </w:tcPr>
        <w:p w14:paraId="63B300B6" w14:textId="731BF23A" w:rsidR="00321804" w:rsidRPr="00465504" w:rsidRDefault="002B0E75" w:rsidP="00321804">
          <w:pPr>
            <w:pStyle w:val="Fusszeile-Pfad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\* MERGEFORMAT </w:instrText>
          </w:r>
          <w:r>
            <w:rPr>
              <w:sz w:val="16"/>
              <w:szCs w:val="16"/>
            </w:rPr>
            <w:fldChar w:fldCharType="separate"/>
          </w:r>
          <w:r w:rsidR="00334FA9">
            <w:rPr>
              <w:noProof/>
              <w:sz w:val="16"/>
              <w:szCs w:val="16"/>
            </w:rPr>
            <w:t>09 Krankenkasse Abhängigkeiten und Fehlanreize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2951" w:type="dxa"/>
        </w:tcPr>
        <w:p w14:paraId="652F2726" w14:textId="77777777" w:rsidR="00321804" w:rsidRPr="00465504" w:rsidRDefault="00BC31EE" w:rsidP="00321804">
          <w:pPr>
            <w:rPr>
              <w:color w:val="FFFFFF"/>
              <w:sz w:val="16"/>
              <w:szCs w:val="16"/>
            </w:rPr>
          </w:pPr>
          <w:r w:rsidRPr="00465504">
            <w:rPr>
              <w:color w:val="FFFFFF"/>
              <w:sz w:val="16"/>
              <w:szCs w:val="16"/>
            </w:rPr>
            <w:fldChar w:fldCharType="begin"/>
          </w:r>
          <w:r w:rsidRPr="00465504">
            <w:rPr>
              <w:color w:val="FFFFFF"/>
              <w:sz w:val="16"/>
              <w:szCs w:val="16"/>
            </w:rPr>
            <w:instrText xml:space="preserve"> IF </w:instrText>
          </w:r>
          <w:r w:rsidRPr="00465504">
            <w:rPr>
              <w:color w:val="FFFFFF"/>
              <w:sz w:val="16"/>
              <w:szCs w:val="16"/>
            </w:rPr>
            <w:fldChar w:fldCharType="begin"/>
          </w:r>
          <w:r w:rsidRPr="00465504">
            <w:rPr>
              <w:color w:val="FFFFFF"/>
              <w:sz w:val="16"/>
              <w:szCs w:val="16"/>
            </w:rPr>
            <w:instrText xml:space="preserve"> DOCPROPERTY "Textmarke.Metadaten"\*CHARFORMAT </w:instrText>
          </w:r>
          <w:r w:rsidRPr="00465504">
            <w:rPr>
              <w:color w:val="FFFFFF"/>
              <w:sz w:val="16"/>
              <w:szCs w:val="16"/>
            </w:rPr>
            <w:fldChar w:fldCharType="end"/>
          </w:r>
          <w:r w:rsidRPr="00465504">
            <w:rPr>
              <w:color w:val="FFFFFF"/>
              <w:sz w:val="16"/>
              <w:szCs w:val="16"/>
              <w:highlight w:val="white"/>
            </w:rPr>
            <w:instrText xml:space="preserve"> = "" "" "</w:instrText>
          </w:r>
        </w:p>
        <w:p w14:paraId="5CFDBF42" w14:textId="77777777" w:rsidR="00321804" w:rsidRPr="00465504" w:rsidRDefault="00BC31EE" w:rsidP="00321804">
          <w:pPr>
            <w:rPr>
              <w:color w:val="FFFFFF"/>
              <w:sz w:val="16"/>
              <w:szCs w:val="16"/>
              <w:highlight w:val="white"/>
            </w:rPr>
          </w:pPr>
          <w:r w:rsidRPr="00465504">
            <w:rPr>
              <w:color w:val="FFFFFF"/>
              <w:sz w:val="16"/>
              <w:szCs w:val="16"/>
              <w:highlight w:val="white"/>
            </w:rPr>
            <w:fldChar w:fldCharType="begin"/>
          </w:r>
          <w:r w:rsidRPr="00465504">
            <w:rPr>
              <w:color w:val="FFFFFF"/>
              <w:sz w:val="16"/>
              <w:szCs w:val="16"/>
              <w:highlight w:val="white"/>
            </w:rPr>
            <w:instrText xml:space="preserve"> DOCPROPERTY "</w:instrText>
          </w:r>
          <w:r w:rsidRPr="00465504">
            <w:rPr>
              <w:color w:val="FFFFFF"/>
              <w:sz w:val="16"/>
              <w:szCs w:val="16"/>
            </w:rPr>
            <w:instrText>Textmarke.Metadaten</w:instrText>
          </w:r>
          <w:r w:rsidRPr="00465504">
            <w:rPr>
              <w:color w:val="FFFFFF"/>
              <w:sz w:val="16"/>
              <w:szCs w:val="16"/>
              <w:highlight w:val="white"/>
            </w:rPr>
            <w:instrText xml:space="preserve">"\*CHARFORMAT </w:instrText>
          </w:r>
          <w:r w:rsidRPr="00465504">
            <w:rPr>
              <w:color w:val="FFFFFF"/>
              <w:sz w:val="16"/>
              <w:szCs w:val="16"/>
              <w:highlight w:val="white"/>
            </w:rPr>
            <w:fldChar w:fldCharType="separate"/>
          </w:r>
          <w:r w:rsidR="00231A86" w:rsidRPr="00465504">
            <w:rPr>
              <w:color w:val="FFFFFF"/>
              <w:sz w:val="16"/>
              <w:szCs w:val="16"/>
              <w:highlight w:val="white"/>
            </w:rPr>
            <w:instrText>Textmarke.Metadaten</w:instrText>
          </w:r>
          <w:r w:rsidRPr="00465504">
            <w:rPr>
              <w:color w:val="FFFFFF"/>
              <w:sz w:val="16"/>
              <w:szCs w:val="16"/>
              <w:highlight w:val="white"/>
            </w:rPr>
            <w:fldChar w:fldCharType="end"/>
          </w:r>
        </w:p>
        <w:p w14:paraId="0D9F3ABF" w14:textId="1BE45B73" w:rsidR="00321804" w:rsidRPr="00465504" w:rsidRDefault="00BC31EE" w:rsidP="00321804">
          <w:pPr>
            <w:rPr>
              <w:color w:val="FFFFFF"/>
              <w:sz w:val="16"/>
              <w:szCs w:val="16"/>
              <w:lang w:eastAsia="de-DE"/>
            </w:rPr>
          </w:pPr>
          <w:r w:rsidRPr="00465504">
            <w:rPr>
              <w:color w:val="FFFFFF"/>
              <w:sz w:val="16"/>
              <w:szCs w:val="16"/>
              <w:highlight w:val="white"/>
            </w:rPr>
            <w:instrText>" \&lt;OawJumpToField value=0/&gt;</w:instrText>
          </w:r>
          <w:r w:rsidRPr="00465504">
            <w:rPr>
              <w:color w:val="FFFFFF"/>
              <w:sz w:val="16"/>
              <w:szCs w:val="16"/>
            </w:rPr>
            <w:fldChar w:fldCharType="end"/>
          </w:r>
        </w:p>
      </w:tc>
    </w:tr>
    <w:bookmarkEnd w:id="1"/>
  </w:tbl>
  <w:p w14:paraId="1F19BC25" w14:textId="77777777" w:rsidR="00321804" w:rsidRPr="00465504" w:rsidRDefault="00321804">
    <w:pPr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61915" w14:textId="77777777" w:rsidR="00334FA9" w:rsidRDefault="00334FA9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7C219" w14:textId="77777777" w:rsidR="00321804" w:rsidRDefault="00321804">
    <w:pPr>
      <w:rPr>
        <w:sz w:val="2"/>
      </w:rPr>
    </w:pPr>
  </w:p>
  <w:tbl>
    <w:tblPr>
      <w:tblW w:w="9128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177"/>
      <w:gridCol w:w="2951"/>
    </w:tblGrid>
    <w:tr w:rsidR="00083A1B" w14:paraId="561ACF38" w14:textId="77777777" w:rsidTr="00321804">
      <w:tc>
        <w:tcPr>
          <w:tcW w:w="6177" w:type="dxa"/>
          <w:vAlign w:val="center"/>
        </w:tcPr>
        <w:p w14:paraId="67CE14F1" w14:textId="2147196A" w:rsidR="00321804" w:rsidRPr="00486933" w:rsidRDefault="00BC31EE" w:rsidP="00321804">
          <w:pPr>
            <w:pStyle w:val="Fusszeile"/>
            <w:rPr>
              <w:lang w:val="en-US" w:eastAsia="de-DE"/>
            </w:rPr>
          </w:pPr>
          <w:r w:rsidRPr="00486933">
            <w:rPr>
              <w:lang w:eastAsia="de-DE"/>
            </w:rPr>
            <w:fldChar w:fldCharType="begin"/>
          </w:r>
          <w:r w:rsidRPr="00486933">
            <w:rPr>
              <w:lang w:val="en-US" w:eastAsia="de-DE"/>
            </w:rPr>
            <w:instrText xml:space="preserve"> IF </w:instrTex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val="en-US" w:eastAsia="de-DE"/>
            </w:rPr>
            <w:instrText xml:space="preserve"> DOCPROPERTY "CMIdata.G_Signatur"\*CHARFORMAT </w:instrTex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val="en-US" w:eastAsia="de-DE"/>
            </w:rPr>
            <w:instrText xml:space="preserve"> = "" "</w:instrTex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val="en-US" w:eastAsia="de-DE"/>
            </w:rPr>
            <w:instrText xml:space="preserve"> IF </w:instrTex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val="en-US" w:eastAsia="de-DE"/>
            </w:rPr>
            <w:instrText xml:space="preserve"> DOCPROPERTY "CMIdata.G_Laufnummer"\*CHARFORMAT </w:instrTex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val="en-US" w:eastAsia="de-DE"/>
            </w:rPr>
            <w:instrText xml:space="preserve"> = "" "" "</w:instrTex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val="en-US" w:eastAsia="de-DE"/>
            </w:rPr>
            <w:instrText xml:space="preserve"> DOCPROPERTY "CMIdata.G_Laufnummer"\*CHARFORMAT </w:instrText>
          </w:r>
          <w:r w:rsidRPr="00486933">
            <w:rPr>
              <w:lang w:eastAsia="de-DE"/>
            </w:rPr>
            <w:fldChar w:fldCharType="separate"/>
          </w:r>
          <w:r w:rsidRPr="00486933">
            <w:rPr>
              <w:lang w:val="en-US" w:eastAsia="de-DE"/>
            </w:rPr>
            <w:instrText>CMIdata.G_Laufnummer</w:instrTex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val="en-US" w:eastAsia="de-DE"/>
            </w:rPr>
            <w:instrText xml:space="preserve"> / </w:instrTex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val="en-US" w:eastAsia="de-DE"/>
            </w:rPr>
            <w:instrText xml:space="preserve"> DOCPROPERTY "CMIdata.Dok_Titel"\*CHARFORMAT </w:instrText>
          </w:r>
          <w:r w:rsidRPr="00486933">
            <w:rPr>
              <w:lang w:eastAsia="de-DE"/>
            </w:rPr>
            <w:fldChar w:fldCharType="separate"/>
          </w:r>
          <w:r w:rsidRPr="00486933">
            <w:rPr>
              <w:lang w:val="en-US" w:eastAsia="de-DE"/>
            </w:rPr>
            <w:instrText>CMIdata.Dok_Titel</w:instrTex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val="en-US" w:eastAsia="de-DE"/>
            </w:rPr>
            <w:instrText xml:space="preserve">" \* MERGEFORMAT </w:instrText>
          </w:r>
          <w:r w:rsidRPr="00486933">
            <w:fldChar w:fldCharType="end"/>
          </w:r>
          <w:r w:rsidRPr="00486933">
            <w:rPr>
              <w:lang w:val="en-US" w:eastAsia="de-DE"/>
            </w:rPr>
            <w:instrText>" "</w:instrText>
          </w:r>
          <w:r w:rsidRPr="00486933">
            <w:fldChar w:fldCharType="begin"/>
          </w:r>
          <w:r w:rsidRPr="00486933">
            <w:rPr>
              <w:lang w:val="en-US" w:eastAsia="de-DE"/>
            </w:rPr>
            <w:instrText xml:space="preserve"> DOCPROPERTY "CMIdata.G_Signatur"\*CHARFORMAT </w:instrText>
          </w:r>
          <w:r w:rsidRPr="00486933">
            <w:fldChar w:fldCharType="separate"/>
          </w:r>
          <w:r w:rsidR="00231A86">
            <w:rPr>
              <w:lang w:val="en-US" w:eastAsia="de-DE"/>
            </w:rPr>
            <w:instrText>CMIdata.G_Signatur</w:instrText>
          </w:r>
          <w:r w:rsidRPr="00486933">
            <w:fldChar w:fldCharType="end"/>
          </w:r>
          <w:r w:rsidRPr="00486933">
            <w:rPr>
              <w:lang w:val="en-US" w:eastAsia="de-DE"/>
            </w:rPr>
            <w:instrText xml:space="preserve"> / </w:instrText>
          </w:r>
          <w:r w:rsidRPr="00486933">
            <w:fldChar w:fldCharType="begin"/>
          </w:r>
          <w:r w:rsidRPr="00486933">
            <w:rPr>
              <w:lang w:val="en-US" w:eastAsia="de-DE"/>
            </w:rPr>
            <w:instrText xml:space="preserve"> DOCPROPERTY "CMIdata.Dok_Titel"\*CHARFORMAT </w:instrText>
          </w:r>
          <w:r w:rsidRPr="00486933">
            <w:fldChar w:fldCharType="separate"/>
          </w:r>
          <w:r w:rsidR="00231A86">
            <w:rPr>
              <w:lang w:val="en-US" w:eastAsia="de-DE"/>
            </w:rPr>
            <w:instrText>CMIdata.Dok_Titel</w:instrText>
          </w:r>
          <w:r w:rsidRPr="00486933">
            <w:fldChar w:fldCharType="end"/>
          </w:r>
          <w:r w:rsidRPr="00486933">
            <w:rPr>
              <w:lang w:val="en-US" w:eastAsia="de-DE"/>
            </w:rPr>
            <w:instrText xml:space="preserve">" \* MERGEFORMAT </w:instrText>
          </w:r>
          <w:r w:rsidRPr="00486933">
            <w:rPr>
              <w:lang w:eastAsia="de-DE"/>
            </w:rPr>
            <w:fldChar w:fldCharType="end"/>
          </w:r>
        </w:p>
      </w:tc>
      <w:tc>
        <w:tcPr>
          <w:tcW w:w="2951" w:type="dxa"/>
        </w:tcPr>
        <w:p w14:paraId="680655EA" w14:textId="77777777" w:rsidR="00321804" w:rsidRPr="00486933" w:rsidRDefault="00BC31EE" w:rsidP="00321804">
          <w:pPr>
            <w:pStyle w:val="Fusszeile-Seite"/>
            <w:rPr>
              <w:lang w:eastAsia="de-DE"/>
            </w:rPr>
          </w:pPr>
          <w:r w:rsidRPr="00486933">
            <w:rPr>
              <w:lang w:eastAsia="de-DE"/>
            </w:rPr>
            <w:fldChar w:fldCharType="begin"/>
          </w:r>
          <w:r w:rsidRPr="00486933">
            <w:rPr>
              <w:lang w:eastAsia="de-DE"/>
            </w:rPr>
            <w:instrText xml:space="preserve"> DOCPROPERTY "Doc.Page"\*CHARFORMAT </w:instrText>
          </w:r>
          <w:r w:rsidRPr="00486933">
            <w:rPr>
              <w:lang w:eastAsia="de-DE"/>
            </w:rPr>
            <w:fldChar w:fldCharType="separate"/>
          </w:r>
          <w:r w:rsidR="008B21CB">
            <w:rPr>
              <w:lang w:eastAsia="de-DE"/>
            </w:rPr>
            <w:t>Seite</w: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eastAsia="de-DE"/>
            </w:rPr>
            <w:t xml:space="preserve"> </w: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eastAsia="de-DE"/>
            </w:rPr>
            <w:instrText xml:space="preserve"> PAGE </w:instrText>
          </w:r>
          <w:r w:rsidRPr="00486933">
            <w:rPr>
              <w:lang w:eastAsia="de-DE"/>
            </w:rPr>
            <w:fldChar w:fldCharType="separate"/>
          </w:r>
          <w:r w:rsidR="007C367C">
            <w:rPr>
              <w:noProof/>
              <w:lang w:eastAsia="de-DE"/>
            </w:rPr>
            <w:t>1</w: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eastAsia="de-DE"/>
            </w:rPr>
            <w:t xml:space="preserve"> </w: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eastAsia="de-DE"/>
            </w:rPr>
            <w:instrText xml:space="preserve"> DOCPROPERTY "Doc.of"\*CHARFORMAT </w:instrText>
          </w:r>
          <w:r w:rsidRPr="00486933">
            <w:rPr>
              <w:lang w:eastAsia="de-DE"/>
            </w:rPr>
            <w:fldChar w:fldCharType="separate"/>
          </w:r>
          <w:r w:rsidR="008B21CB">
            <w:rPr>
              <w:lang w:eastAsia="de-DE"/>
            </w:rPr>
            <w:t>von</w: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eastAsia="de-DE"/>
            </w:rPr>
            <w:t xml:space="preserve"> </w:t>
          </w:r>
          <w:r w:rsidR="00260DE8">
            <w:rPr>
              <w:lang w:eastAsia="de-DE"/>
            </w:rPr>
            <w:fldChar w:fldCharType="begin"/>
          </w:r>
          <w:r w:rsidR="00260DE8">
            <w:rPr>
              <w:lang w:eastAsia="de-DE"/>
            </w:rPr>
            <w:instrText xml:space="preserve"> NUMPAGES  \* Arabic  \* MERGEFORMAT </w:instrText>
          </w:r>
          <w:r w:rsidR="00260DE8">
            <w:rPr>
              <w:lang w:eastAsia="de-DE"/>
            </w:rPr>
            <w:fldChar w:fldCharType="separate"/>
          </w:r>
          <w:r w:rsidR="00F97CD4">
            <w:rPr>
              <w:noProof/>
              <w:lang w:eastAsia="de-DE"/>
            </w:rPr>
            <w:t>1</w:t>
          </w:r>
          <w:r w:rsidR="00260DE8">
            <w:rPr>
              <w:lang w:eastAsia="de-DE"/>
            </w:rPr>
            <w:fldChar w:fldCharType="end"/>
          </w:r>
        </w:p>
      </w:tc>
    </w:tr>
    <w:tr w:rsidR="00083A1B" w14:paraId="3839D7F7" w14:textId="77777777" w:rsidTr="00321804">
      <w:tc>
        <w:tcPr>
          <w:tcW w:w="6177" w:type="dxa"/>
          <w:vAlign w:val="center"/>
        </w:tcPr>
        <w:p w14:paraId="5D8C6FAF" w14:textId="77777777" w:rsidR="00321804" w:rsidRPr="00F31604" w:rsidRDefault="00321804" w:rsidP="00321804">
          <w:pPr>
            <w:pStyle w:val="Fusszeile-Pfad"/>
            <w:rPr>
              <w:lang w:eastAsia="de-DE"/>
            </w:rPr>
          </w:pPr>
          <w:bookmarkStart w:id="2" w:name="FusszeileFolgeseiten" w:colFirst="0" w:colLast="0"/>
        </w:p>
      </w:tc>
      <w:tc>
        <w:tcPr>
          <w:tcW w:w="2951" w:type="dxa"/>
        </w:tcPr>
        <w:p w14:paraId="6FA56C54" w14:textId="77777777" w:rsidR="00321804" w:rsidRPr="00A66130" w:rsidRDefault="00321804" w:rsidP="00321804">
          <w:pPr>
            <w:pStyle w:val="Fusszeile-Pfad"/>
            <w:rPr>
              <w:sz w:val="2"/>
              <w:szCs w:val="2"/>
              <w:lang w:eastAsia="de-DE"/>
            </w:rPr>
          </w:pPr>
        </w:p>
      </w:tc>
    </w:tr>
    <w:bookmarkEnd w:id="2"/>
  </w:tbl>
  <w:p w14:paraId="1E1EE58A" w14:textId="77777777" w:rsidR="00321804" w:rsidRDefault="00321804">
    <w:pPr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8E9EF" w14:textId="15746BF3" w:rsidR="00321804" w:rsidRPr="00653AD8" w:rsidRDefault="00BC31EE">
    <w:pPr>
      <w:rPr>
        <w:lang w:val="en-US"/>
      </w:rPr>
    </w:pPr>
    <w:r>
      <w:fldChar w:fldCharType="begin"/>
    </w:r>
    <w:r w:rsidRPr="00653AD8">
      <w:rPr>
        <w:lang w:val="en-US"/>
      </w:rPr>
      <w:instrText xml:space="preserve"> if </w:instrText>
    </w:r>
    <w:r>
      <w:fldChar w:fldCharType="begin"/>
    </w:r>
    <w:r w:rsidRPr="00653AD8">
      <w:rPr>
        <w:lang w:val="en-US"/>
      </w:rPr>
      <w:instrText xml:space="preserve"> DOCPROPERTY "Outputprofile.Internal.Draft"\*CHARFORMAT \&lt;OawJumpToField value=0/&gt;</w:instrText>
    </w:r>
    <w:r>
      <w:fldChar w:fldCharType="separate"/>
    </w:r>
    <w:r w:rsidR="008B21CB">
      <w:rPr>
        <w:b/>
        <w:bCs/>
        <w:lang w:val="de-DE"/>
      </w:rPr>
      <w:instrText>Fehler! Unbekannter Name für Dokument-Eigenschaft.</w:instrText>
    </w:r>
    <w:r>
      <w:fldChar w:fldCharType="end"/>
    </w:r>
    <w:r w:rsidRPr="00653AD8">
      <w:rPr>
        <w:lang w:val="en-US"/>
      </w:rPr>
      <w:instrText xml:space="preserve"> = "" "" "</w:instrText>
    </w:r>
    <w:r>
      <w:fldChar w:fldCharType="begin"/>
    </w:r>
    <w:r>
      <w:instrText xml:space="preserve"> DATE  \@ "dd.MM.yyyy, HH:mm:ss"  \* CHARFORMAT \&lt;OawJumpToField value=0/&gt;</w:instrText>
    </w:r>
    <w:r>
      <w:fldChar w:fldCharType="separate"/>
    </w:r>
    <w:r w:rsidR="000B68D0">
      <w:rPr>
        <w:noProof/>
      </w:rPr>
      <w:instrText>30.05.2025, 09:45:53</w:instrText>
    </w:r>
    <w:r>
      <w:fldChar w:fldCharType="end"/>
    </w:r>
    <w:r w:rsidRPr="00653AD8">
      <w:rPr>
        <w:lang w:val="en-US"/>
      </w:rPr>
      <w:instrText xml:space="preserve">, </w:instrText>
    </w:r>
    <w:r>
      <w:fldChar w:fldCharType="begin"/>
    </w:r>
    <w:r w:rsidRPr="00653AD8">
      <w:rPr>
        <w:lang w:val="en-US"/>
      </w:rPr>
      <w:instrText xml:space="preserve"> FILENAME  \p  \* MERGEFORMAT </w:instrText>
    </w:r>
    <w:r>
      <w:fldChar w:fldCharType="separate"/>
    </w:r>
    <w:r w:rsidR="008B21CB">
      <w:rPr>
        <w:noProof/>
        <w:lang w:val="en-US"/>
      </w:rPr>
      <w:instrText>Dokument1</w:instrText>
    </w:r>
    <w:r>
      <w:fldChar w:fldCharType="end"/>
    </w:r>
    <w:r w:rsidRPr="00653AD8">
      <w:rPr>
        <w:lang w:val="en-US"/>
      </w:rPr>
      <w:instrText>" \&lt;OawJumpToField value=0/&gt;</w:instrText>
    </w:r>
    <w:r>
      <w:fldChar w:fldCharType="separate"/>
    </w:r>
    <w:r w:rsidR="000B68D0">
      <w:rPr>
        <w:noProof/>
      </w:rPr>
      <w:t>30.05.2025, 09:45:53</w:t>
    </w:r>
    <w:r w:rsidR="000B68D0" w:rsidRPr="00653AD8">
      <w:rPr>
        <w:noProof/>
        <w:lang w:val="en-US"/>
      </w:rPr>
      <w:t xml:space="preserve">, </w:t>
    </w:r>
    <w:r w:rsidR="000B68D0">
      <w:rPr>
        <w:noProof/>
        <w:lang w:val="en-US"/>
      </w:rPr>
      <w:t>Dokument1</w:t>
    </w:r>
    <w:r>
      <w:fldChar w:fldCharType="end"/>
    </w:r>
    <w:r>
      <w:fldChar w:fldCharType="begin"/>
    </w:r>
    <w:r w:rsidRPr="00653AD8">
      <w:rPr>
        <w:lang w:val="en-US"/>
      </w:rPr>
      <w:instrText xml:space="preserve"> if </w:instrText>
    </w:r>
    <w:r>
      <w:fldChar w:fldCharType="begin"/>
    </w:r>
    <w:r w:rsidRPr="00653AD8">
      <w:rPr>
        <w:lang w:val="en-US"/>
      </w:rPr>
      <w:instrText xml:space="preserve"> DOCPROPERTY "Outputprofile.Internal.Original"\*CHARFORMAT \&lt;OawJumpToField value=0/&gt;</w:instrText>
    </w:r>
    <w:r>
      <w:fldChar w:fldCharType="separate"/>
    </w:r>
    <w:r w:rsidR="008B21CB">
      <w:rPr>
        <w:b/>
        <w:bCs/>
        <w:lang w:val="de-DE"/>
      </w:rPr>
      <w:instrText>Fehler! Unbekannter Name für Dokument-Eigenschaft.</w:instrText>
    </w:r>
    <w:r>
      <w:fldChar w:fldCharType="end"/>
    </w:r>
    <w:r w:rsidRPr="00653AD8">
      <w:rPr>
        <w:lang w:val="en-US"/>
      </w:rPr>
      <w:instrText xml:space="preserve"> = "" "" "</w:instrText>
    </w:r>
    <w:r>
      <w:fldChar w:fldCharType="begin"/>
    </w:r>
    <w:r>
      <w:instrText xml:space="preserve"> DATE  \@ "dd.MM.yyyy"  \* CHARFORMAT \&lt;OawJumpToField value=0/&gt;</w:instrText>
    </w:r>
    <w:r>
      <w:fldChar w:fldCharType="separate"/>
    </w:r>
    <w:r w:rsidR="000B68D0">
      <w:rPr>
        <w:noProof/>
      </w:rPr>
      <w:instrText>30.05.2025</w:instrText>
    </w:r>
    <w:r>
      <w:fldChar w:fldCharType="end"/>
    </w:r>
    <w:r w:rsidRPr="00653AD8">
      <w:rPr>
        <w:lang w:val="en-US"/>
      </w:rPr>
      <w:instrText xml:space="preserve">, </w:instrText>
    </w:r>
    <w:r>
      <w:fldChar w:fldCharType="begin"/>
    </w:r>
    <w:r w:rsidRPr="00653AD8">
      <w:rPr>
        <w:lang w:val="en-US"/>
      </w:rPr>
      <w:instrText xml:space="preserve"> FILENAME  \p  \* MERGEFORMAT </w:instrText>
    </w:r>
    <w:r>
      <w:fldChar w:fldCharType="separate"/>
    </w:r>
    <w:r w:rsidR="008B21CB">
      <w:rPr>
        <w:noProof/>
        <w:lang w:val="en-US"/>
      </w:rPr>
      <w:instrText>Dokument1</w:instrText>
    </w:r>
    <w:r>
      <w:fldChar w:fldCharType="end"/>
    </w:r>
    <w:r w:rsidRPr="00653AD8">
      <w:rPr>
        <w:lang w:val="en-US"/>
      </w:rPr>
      <w:instrText>" \&lt;OawJumpToField value=0/&gt;</w:instrText>
    </w:r>
    <w:r>
      <w:fldChar w:fldCharType="separate"/>
    </w:r>
    <w:r w:rsidR="000B68D0">
      <w:rPr>
        <w:noProof/>
      </w:rPr>
      <w:t>30.05.2025</w:t>
    </w:r>
    <w:r w:rsidR="000B68D0" w:rsidRPr="00653AD8">
      <w:rPr>
        <w:noProof/>
        <w:lang w:val="en-US"/>
      </w:rPr>
      <w:t xml:space="preserve">, </w:t>
    </w:r>
    <w:r w:rsidR="000B68D0">
      <w:rPr>
        <w:noProof/>
        <w:lang w:val="en-US"/>
      </w:rPr>
      <w:t>Dokument1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55392" w14:textId="77777777" w:rsidR="00744DCD" w:rsidRPr="007C367C" w:rsidRDefault="00744DCD">
      <w:r w:rsidRPr="007C367C">
        <w:separator/>
      </w:r>
    </w:p>
  </w:footnote>
  <w:footnote w:type="continuationSeparator" w:id="0">
    <w:p w14:paraId="3A56E0AE" w14:textId="77777777" w:rsidR="00744DCD" w:rsidRPr="007C367C" w:rsidRDefault="00744DCD">
      <w:r w:rsidRPr="007C367C">
        <w:continuationSeparator/>
      </w:r>
    </w:p>
  </w:footnote>
  <w:footnote w:type="continuationNotice" w:id="1">
    <w:p w14:paraId="50C8BF77" w14:textId="77777777" w:rsidR="00744DCD" w:rsidRDefault="00744D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2A0E3" w14:textId="77777777" w:rsidR="00334FA9" w:rsidRDefault="00334FA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6D404" w14:textId="77777777" w:rsidR="00321804" w:rsidRPr="007C367C" w:rsidRDefault="00F97CD4" w:rsidP="00321804">
    <w:pPr>
      <w:ind w:left="-1418"/>
      <w:rPr>
        <w:noProof/>
        <w:color w:val="FFFFFF" w:themeColor="background1"/>
        <w:sz w:val="4"/>
        <w:szCs w:val="4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DD64798" wp14:editId="50858336">
          <wp:simplePos x="0" y="0"/>
          <wp:positionH relativeFrom="leftMargin">
            <wp:posOffset>13335</wp:posOffset>
          </wp:positionH>
          <wp:positionV relativeFrom="paragraph">
            <wp:posOffset>-154940</wp:posOffset>
          </wp:positionV>
          <wp:extent cx="1079500" cy="10692130"/>
          <wp:effectExtent l="0" t="0" r="6350" b="0"/>
          <wp:wrapNone/>
          <wp:docPr id="3" name="Picture 3" descr="C:\Users\Julia.Felder\Downloads\Neues_EFQM-Logo_für_officeatwork_300x297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 descr="C:\Users\Julia.Felder\Downloads\Neues_EFQM-Logo_für_officeatwork_300x297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9500" cy="1069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1EE" w:rsidRPr="007C367C">
      <w:rPr>
        <w:noProof/>
        <w:color w:val="FFFFFF" w:themeColor="background1"/>
        <w:sz w:val="4"/>
        <w:szCs w:val="4"/>
      </w:rPr>
      <w:t>OMRArchivAnfang±</w:t>
    </w:r>
    <w:sdt>
      <w:sdtPr>
        <w:rPr>
          <w:noProof/>
          <w:color w:val="FFFFFF" w:themeColor="background1"/>
          <w:sz w:val="4"/>
          <w:szCs w:val="4"/>
        </w:rPr>
        <w:alias w:val="Schlüsselwörter"/>
        <w:id w:val="-248427841"/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r w:rsidR="00BC31EE" w:rsidRPr="007C367C">
          <w:rPr>
            <w:noProof/>
            <w:color w:val="FFFFFF" w:themeColor="background1"/>
            <w:sz w:val="4"/>
            <w:szCs w:val="4"/>
          </w:rPr>
          <w:t>[Schlüsselwörter]</w:t>
        </w:r>
      </w:sdtContent>
    </w:sdt>
    <w:r w:rsidR="00BC31EE" w:rsidRPr="007C367C">
      <w:rPr>
        <w:noProof/>
        <w:color w:val="FFFFFF" w:themeColor="background1"/>
        <w:sz w:val="4"/>
        <w:szCs w:val="4"/>
      </w:rPr>
      <w:t>±</w:t>
    </w:r>
    <w:sdt>
      <w:sdtPr>
        <w:rPr>
          <w:noProof/>
          <w:color w:val="FFFFFF" w:themeColor="background1"/>
          <w:sz w:val="4"/>
          <w:szCs w:val="4"/>
        </w:rPr>
        <w:alias w:val="Kategorie"/>
        <w:id w:val="-950165087"/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BC31EE" w:rsidRPr="007C367C">
          <w:rPr>
            <w:noProof/>
            <w:color w:val="FFFFFF" w:themeColor="background1"/>
            <w:sz w:val="4"/>
            <w:szCs w:val="4"/>
          </w:rPr>
          <w:t>[Kategorie]</w:t>
        </w:r>
      </w:sdtContent>
    </w:sdt>
    <w:r w:rsidR="00BC31EE" w:rsidRPr="007C367C">
      <w:rPr>
        <w:noProof/>
        <w:color w:val="FFFFFF" w:themeColor="background1"/>
        <w:sz w:val="4"/>
        <w:szCs w:val="4"/>
      </w:rPr>
      <w:t>±</w:t>
    </w:r>
    <w:r w:rsidR="00BC31EE" w:rsidRPr="007C367C">
      <w:rPr>
        <w:noProof/>
        <w:color w:val="FFFFFF" w:themeColor="background1"/>
        <w:sz w:val="4"/>
        <w:szCs w:val="4"/>
      </w:rPr>
      <w:fldChar w:fldCharType="begin"/>
    </w:r>
    <w:r w:rsidR="00BC31EE" w:rsidRPr="007C367C">
      <w:rPr>
        <w:noProof/>
        <w:color w:val="FFFFFF" w:themeColor="background1"/>
        <w:sz w:val="4"/>
        <w:szCs w:val="4"/>
      </w:rPr>
      <w:instrText xml:space="preserve"> DOCPROPERTY "Recipient.DeliveryOption"\*CHARFORMAT </w:instrText>
    </w:r>
    <w:r w:rsidR="00BC31EE" w:rsidRPr="007C367C">
      <w:rPr>
        <w:noProof/>
        <w:color w:val="FFFFFF" w:themeColor="background1"/>
        <w:sz w:val="4"/>
        <w:szCs w:val="4"/>
      </w:rPr>
      <w:fldChar w:fldCharType="end"/>
    </w:r>
    <w:r w:rsidR="00BC31EE" w:rsidRPr="007C367C">
      <w:rPr>
        <w:noProof/>
        <w:color w:val="FFFFFF" w:themeColor="background1"/>
        <w:sz w:val="4"/>
        <w:szCs w:val="4"/>
      </w:rPr>
      <w:t>±</w:t>
    </w:r>
    <w:r w:rsidR="00BC31EE" w:rsidRPr="007C367C">
      <w:rPr>
        <w:noProof/>
        <w:color w:val="FFFFFF" w:themeColor="background1"/>
        <w:sz w:val="4"/>
        <w:szCs w:val="4"/>
      </w:rPr>
      <w:fldChar w:fldCharType="begin"/>
    </w:r>
    <w:r w:rsidR="00BC31EE" w:rsidRPr="007C367C">
      <w:rPr>
        <w:noProof/>
        <w:color w:val="FFFFFF" w:themeColor="background1"/>
        <w:sz w:val="4"/>
        <w:szCs w:val="4"/>
      </w:rPr>
      <w:instrText xml:space="preserve"> DOCPROPERTY "Author.Name"\*CHARFORMAT </w:instrText>
    </w:r>
    <w:r w:rsidR="00BC31EE" w:rsidRPr="007C367C">
      <w:rPr>
        <w:noProof/>
        <w:color w:val="FFFFFF" w:themeColor="background1"/>
        <w:sz w:val="4"/>
        <w:szCs w:val="4"/>
      </w:rPr>
      <w:fldChar w:fldCharType="separate"/>
    </w:r>
    <w:r w:rsidR="008B21CB">
      <w:rPr>
        <w:noProof/>
        <w:color w:val="FFFFFF" w:themeColor="background1"/>
        <w:sz w:val="4"/>
        <w:szCs w:val="4"/>
      </w:rPr>
      <w:t>Franco Mantovani</w:t>
    </w:r>
    <w:r w:rsidR="00BC31EE" w:rsidRPr="007C367C">
      <w:rPr>
        <w:noProof/>
        <w:color w:val="FFFFFF" w:themeColor="background1"/>
        <w:sz w:val="4"/>
        <w:szCs w:val="4"/>
      </w:rPr>
      <w:fldChar w:fldCharType="end"/>
    </w:r>
    <w:r w:rsidR="00BC31EE" w:rsidRPr="007C367C">
      <w:rPr>
        <w:noProof/>
        <w:color w:val="FFFFFF" w:themeColor="background1"/>
        <w:sz w:val="4"/>
        <w:szCs w:val="4"/>
      </w:rPr>
      <w:t>±OMRArchivEnde</w:t>
    </w:r>
  </w:p>
  <w:p w14:paraId="0D605414" w14:textId="77777777" w:rsidR="00321804" w:rsidRPr="007C367C" w:rsidRDefault="007C367C">
    <w:r w:rsidRPr="007C367C">
      <w:rPr>
        <w:noProof/>
      </w:rPr>
      <w:drawing>
        <wp:anchor distT="0" distB="0" distL="114300" distR="114300" simplePos="0" relativeHeight="251658241" behindDoc="1" locked="1" layoutInCell="1" allowOverlap="1" wp14:anchorId="2D078529" wp14:editId="148C47DE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259840"/>
          <wp:effectExtent l="0" t="0" r="0" b="0"/>
          <wp:wrapNone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259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1EE" w:rsidRPr="007C367C">
      <w:rPr>
        <w:noProof/>
      </w:rPr>
      <w:drawing>
        <wp:anchor distT="0" distB="0" distL="114300" distR="114300" simplePos="0" relativeHeight="251658242" behindDoc="1" locked="1" layoutInCell="1" hidden="1" allowOverlap="1" wp14:anchorId="64ADDE8C" wp14:editId="7D3F84F6">
          <wp:simplePos x="0" y="0"/>
          <wp:positionH relativeFrom="column">
            <wp:posOffset>1995170</wp:posOffset>
          </wp:positionH>
          <wp:positionV relativeFrom="paragraph">
            <wp:posOffset>-451485</wp:posOffset>
          </wp:positionV>
          <wp:extent cx="2837815" cy="1333500"/>
          <wp:effectExtent l="0" t="0" r="635" b="0"/>
          <wp:wrapNone/>
          <wp:docPr id="1" name="Picture 1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2817462" name="7d0aa170-7a06-400a-bceb-e21f" hidden="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37815" cy="1333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071"/>
    </w:tblGrid>
    <w:tr w:rsidR="00083A1B" w:rsidRPr="007C367C" w14:paraId="3EF7E8C4" w14:textId="77777777" w:rsidTr="00321804">
      <w:trPr>
        <w:trHeight w:hRule="exact" w:val="20"/>
        <w:hidden/>
      </w:trPr>
      <w:tc>
        <w:tcPr>
          <w:tcW w:w="9071" w:type="dxa"/>
        </w:tcPr>
        <w:p w14:paraId="438646B4" w14:textId="77777777" w:rsidR="00321804" w:rsidRPr="007C367C" w:rsidRDefault="00321804" w:rsidP="00321804">
          <w:pPr>
            <w:rPr>
              <w:vanish/>
            </w:rPr>
          </w:pPr>
        </w:p>
        <w:p w14:paraId="11532D27" w14:textId="77777777" w:rsidR="00321804" w:rsidRPr="007C367C" w:rsidRDefault="00321804" w:rsidP="00321804">
          <w:pPr>
            <w:rPr>
              <w:vanish/>
            </w:rPr>
          </w:pPr>
        </w:p>
      </w:tc>
    </w:tr>
  </w:tbl>
  <w:p w14:paraId="47A97880" w14:textId="77777777" w:rsidR="00321804" w:rsidRPr="007C367C" w:rsidRDefault="00321804">
    <w:pPr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BF770" w14:textId="77777777" w:rsidR="00334FA9" w:rsidRDefault="00334FA9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54600" w14:textId="77777777" w:rsidR="00321804" w:rsidRPr="0051144A" w:rsidRDefault="00321804" w:rsidP="00321804">
    <w:pPr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A7147" w14:textId="77777777" w:rsidR="00321804" w:rsidRDefault="00321804">
    <w:pPr>
      <w:spacing w:line="20" w:lineRule="exact"/>
      <w:rPr>
        <w:sz w:val="2"/>
        <w:szCs w:val="2"/>
      </w:rPr>
    </w:pPr>
  </w:p>
  <w:p w14:paraId="119892F4" w14:textId="77777777" w:rsidR="00321804" w:rsidRPr="00473DA5" w:rsidRDefault="00BC31EE">
    <w:pPr>
      <w:rPr>
        <w:color w:val="000000"/>
        <w:sz w:val="2"/>
        <w:szCs w:val="2"/>
      </w:rPr>
    </w:pPr>
    <w: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21AD"/>
    <w:multiLevelType w:val="hybridMultilevel"/>
    <w:tmpl w:val="4B42B7F2"/>
    <w:lvl w:ilvl="0" w:tplc="316A24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6F7AD0"/>
    <w:multiLevelType w:val="hybridMultilevel"/>
    <w:tmpl w:val="238E4C62"/>
    <w:lvl w:ilvl="0" w:tplc="496C4526">
      <w:start w:val="2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C0C0D"/>
    <w:multiLevelType w:val="hybridMultilevel"/>
    <w:tmpl w:val="B450D93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55419"/>
    <w:multiLevelType w:val="hybridMultilevel"/>
    <w:tmpl w:val="20EC45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B6547"/>
    <w:multiLevelType w:val="hybridMultilevel"/>
    <w:tmpl w:val="68D299A4"/>
    <w:lvl w:ilvl="0" w:tplc="D8EED8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A046D5"/>
    <w:multiLevelType w:val="hybridMultilevel"/>
    <w:tmpl w:val="2500CA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2125D"/>
    <w:multiLevelType w:val="multilevel"/>
    <w:tmpl w:val="63785862"/>
    <w:lvl w:ilvl="0">
      <w:start w:val="1"/>
      <w:numFmt w:val="bullet"/>
      <w:pStyle w:val="ListWithCheckboxes"/>
      <w:lvlText w:val="□"/>
      <w:lvlJc w:val="left"/>
      <w:pPr>
        <w:ind w:left="360" w:hanging="360"/>
      </w:pPr>
      <w:rPr>
        <w:rFonts w:ascii="Arial" w:hAnsi="Arial" w:hint="default"/>
        <w:color w:val="auto"/>
        <w:sz w:val="22"/>
      </w:rPr>
    </w:lvl>
    <w:lvl w:ilvl="1">
      <w:start w:val="1"/>
      <w:numFmt w:val="bullet"/>
      <w:lvlText w:val="□"/>
      <w:lvlJc w:val="left"/>
      <w:pPr>
        <w:ind w:left="720" w:hanging="360"/>
      </w:pPr>
      <w:rPr>
        <w:rFonts w:ascii="Arial" w:hAnsi="Arial" w:hint="default"/>
        <w:color w:val="auto"/>
        <w:sz w:val="22"/>
      </w:rPr>
    </w:lvl>
    <w:lvl w:ilvl="2">
      <w:start w:val="1"/>
      <w:numFmt w:val="bullet"/>
      <w:lvlText w:val="□"/>
      <w:lvlJc w:val="left"/>
      <w:pPr>
        <w:ind w:left="1080" w:hanging="360"/>
      </w:pPr>
      <w:rPr>
        <w:rFonts w:ascii="Arial" w:hAnsi="Arial" w:hint="default"/>
        <w:color w:val="auto"/>
        <w:sz w:val="22"/>
      </w:rPr>
    </w:lvl>
    <w:lvl w:ilvl="3">
      <w:start w:val="1"/>
      <w:numFmt w:val="bullet"/>
      <w:lvlText w:val="□"/>
      <w:lvlJc w:val="left"/>
      <w:pPr>
        <w:ind w:left="1440" w:hanging="360"/>
      </w:pPr>
      <w:rPr>
        <w:rFonts w:ascii="Arial" w:hAnsi="Arial" w:hint="default"/>
        <w:color w:val="auto"/>
        <w:sz w:val="22"/>
      </w:rPr>
    </w:lvl>
    <w:lvl w:ilvl="4">
      <w:start w:val="1"/>
      <w:numFmt w:val="bullet"/>
      <w:lvlText w:val="□"/>
      <w:lvlJc w:val="left"/>
      <w:pPr>
        <w:ind w:left="1800" w:hanging="360"/>
      </w:pPr>
      <w:rPr>
        <w:rFonts w:ascii="Arial" w:hAnsi="Arial" w:hint="default"/>
        <w:color w:val="auto"/>
        <w:sz w:val="22"/>
      </w:rPr>
    </w:lvl>
    <w:lvl w:ilvl="5">
      <w:start w:val="1"/>
      <w:numFmt w:val="bullet"/>
      <w:lvlText w:val="□"/>
      <w:lvlJc w:val="left"/>
      <w:pPr>
        <w:ind w:left="2160" w:hanging="360"/>
      </w:pPr>
      <w:rPr>
        <w:rFonts w:ascii="Arial" w:hAnsi="Arial" w:hint="default"/>
        <w:color w:val="auto"/>
        <w:sz w:val="22"/>
      </w:rPr>
    </w:lvl>
    <w:lvl w:ilvl="6">
      <w:start w:val="1"/>
      <w:numFmt w:val="bullet"/>
      <w:lvlText w:val="□"/>
      <w:lvlJc w:val="left"/>
      <w:pPr>
        <w:ind w:left="2520" w:hanging="360"/>
      </w:pPr>
      <w:rPr>
        <w:rFonts w:ascii="Arial" w:hAnsi="Arial" w:hint="default"/>
        <w:color w:val="auto"/>
        <w:sz w:val="22"/>
      </w:rPr>
    </w:lvl>
    <w:lvl w:ilvl="7">
      <w:start w:val="1"/>
      <w:numFmt w:val="bullet"/>
      <w:lvlText w:val="□"/>
      <w:lvlJc w:val="left"/>
      <w:pPr>
        <w:ind w:left="2880" w:hanging="360"/>
      </w:pPr>
      <w:rPr>
        <w:rFonts w:ascii="Arial" w:hAnsi="Arial" w:hint="default"/>
        <w:color w:val="auto"/>
        <w:sz w:val="22"/>
      </w:rPr>
    </w:lvl>
    <w:lvl w:ilvl="8">
      <w:start w:val="1"/>
      <w:numFmt w:val="bullet"/>
      <w:lvlText w:val="□"/>
      <w:lvlJc w:val="left"/>
      <w:pPr>
        <w:ind w:left="3240" w:hanging="360"/>
      </w:pPr>
      <w:rPr>
        <w:rFonts w:ascii="Arial" w:hAnsi="Arial" w:hint="default"/>
        <w:color w:val="auto"/>
        <w:sz w:val="22"/>
      </w:rPr>
    </w:lvl>
  </w:abstractNum>
  <w:abstractNum w:abstractNumId="7" w15:restartNumberingAfterBreak="0">
    <w:nsid w:val="193D5CF9"/>
    <w:multiLevelType w:val="hybridMultilevel"/>
    <w:tmpl w:val="15EAF2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36004"/>
    <w:multiLevelType w:val="multilevel"/>
    <w:tmpl w:val="37A2C2A4"/>
    <w:lvl w:ilvl="0">
      <w:start w:val="1"/>
      <w:numFmt w:val="decimal"/>
      <w:pStyle w:val="ListLevelsWithNumbers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A05210B"/>
    <w:multiLevelType w:val="multilevel"/>
    <w:tmpl w:val="AD2ACB22"/>
    <w:lvl w:ilvl="0">
      <w:start w:val="1"/>
      <w:numFmt w:val="lowerLetter"/>
      <w:pStyle w:val="ListWithLetters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Restart w:val="0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Letter"/>
      <w:lvlRestart w:val="0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lowerLetter"/>
      <w:lvlRestart w:val="0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Restart w:val="0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Letter"/>
      <w:lvlRestart w:val="0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lowerLetter"/>
      <w:lvlRestart w:val="0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Restart w:val="0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Letter"/>
      <w:lvlRestart w:val="0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10" w15:restartNumberingAfterBreak="0">
    <w:nsid w:val="3CDA422E"/>
    <w:multiLevelType w:val="hybridMultilevel"/>
    <w:tmpl w:val="43B2641E"/>
    <w:lvl w:ilvl="0" w:tplc="FBE89FCE">
      <w:numFmt w:val="bullet"/>
      <w:lvlText w:val="•"/>
      <w:lvlJc w:val="left"/>
      <w:pPr>
        <w:ind w:left="720" w:hanging="360"/>
      </w:pPr>
      <w:rPr>
        <w:rFonts w:ascii="Segoe UI" w:eastAsia="Times New Roman" w:hAnsi="Segoe UI" w:cs="Segoe U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0697C"/>
    <w:multiLevelType w:val="multilevel"/>
    <w:tmpl w:val="2BEEAF4C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50D83C8C"/>
    <w:multiLevelType w:val="hybridMultilevel"/>
    <w:tmpl w:val="14D0BFF8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A96E60"/>
    <w:multiLevelType w:val="multilevel"/>
    <w:tmpl w:val="AFEC9F94"/>
    <w:lvl w:ilvl="0">
      <w:start w:val="1"/>
      <w:numFmt w:val="decimal"/>
      <w:pStyle w:val="ListWithNumbers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52"/>
        </w:tabs>
        <w:ind w:left="2552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44"/>
        </w:tabs>
        <w:ind w:left="3544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4E31994"/>
    <w:multiLevelType w:val="multilevel"/>
    <w:tmpl w:val="13A2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546FFD"/>
    <w:multiLevelType w:val="hybridMultilevel"/>
    <w:tmpl w:val="2BE69944"/>
    <w:lvl w:ilvl="0" w:tplc="3D0C4FEA">
      <w:start w:val="32"/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70272E4"/>
    <w:multiLevelType w:val="hybridMultilevel"/>
    <w:tmpl w:val="7B8AC6C2"/>
    <w:lvl w:ilvl="0" w:tplc="7456831C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  <w:bCs/>
      </w:rPr>
    </w:lvl>
    <w:lvl w:ilvl="1" w:tplc="08070019">
      <w:start w:val="1"/>
      <w:numFmt w:val="lowerLetter"/>
      <w:lvlText w:val="%2."/>
      <w:lvlJc w:val="left"/>
      <w:pPr>
        <w:ind w:left="1931" w:hanging="360"/>
      </w:pPr>
    </w:lvl>
    <w:lvl w:ilvl="2" w:tplc="0807001B" w:tentative="1">
      <w:start w:val="1"/>
      <w:numFmt w:val="lowerRoman"/>
      <w:lvlText w:val="%3."/>
      <w:lvlJc w:val="right"/>
      <w:pPr>
        <w:ind w:left="2651" w:hanging="180"/>
      </w:pPr>
    </w:lvl>
    <w:lvl w:ilvl="3" w:tplc="0807000F" w:tentative="1">
      <w:start w:val="1"/>
      <w:numFmt w:val="decimal"/>
      <w:lvlText w:val="%4."/>
      <w:lvlJc w:val="left"/>
      <w:pPr>
        <w:ind w:left="3371" w:hanging="360"/>
      </w:pPr>
    </w:lvl>
    <w:lvl w:ilvl="4" w:tplc="08070019" w:tentative="1">
      <w:start w:val="1"/>
      <w:numFmt w:val="lowerLetter"/>
      <w:lvlText w:val="%5."/>
      <w:lvlJc w:val="left"/>
      <w:pPr>
        <w:ind w:left="4091" w:hanging="360"/>
      </w:pPr>
    </w:lvl>
    <w:lvl w:ilvl="5" w:tplc="0807001B" w:tentative="1">
      <w:start w:val="1"/>
      <w:numFmt w:val="lowerRoman"/>
      <w:lvlText w:val="%6."/>
      <w:lvlJc w:val="right"/>
      <w:pPr>
        <w:ind w:left="4811" w:hanging="180"/>
      </w:pPr>
    </w:lvl>
    <w:lvl w:ilvl="6" w:tplc="0807000F" w:tentative="1">
      <w:start w:val="1"/>
      <w:numFmt w:val="decimal"/>
      <w:lvlText w:val="%7."/>
      <w:lvlJc w:val="left"/>
      <w:pPr>
        <w:ind w:left="5531" w:hanging="360"/>
      </w:pPr>
    </w:lvl>
    <w:lvl w:ilvl="7" w:tplc="08070019" w:tentative="1">
      <w:start w:val="1"/>
      <w:numFmt w:val="lowerLetter"/>
      <w:lvlText w:val="%8."/>
      <w:lvlJc w:val="left"/>
      <w:pPr>
        <w:ind w:left="6251" w:hanging="360"/>
      </w:pPr>
    </w:lvl>
    <w:lvl w:ilvl="8" w:tplc="08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6C87545F"/>
    <w:multiLevelType w:val="hybridMultilevel"/>
    <w:tmpl w:val="72860D0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1431B5"/>
    <w:multiLevelType w:val="hybridMultilevel"/>
    <w:tmpl w:val="770208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0B0D84"/>
    <w:multiLevelType w:val="hybridMultilevel"/>
    <w:tmpl w:val="8006D0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A232A1"/>
    <w:multiLevelType w:val="hybridMultilevel"/>
    <w:tmpl w:val="01800796"/>
    <w:lvl w:ilvl="0" w:tplc="0807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1" w15:restartNumberingAfterBreak="0">
    <w:nsid w:val="755D42CC"/>
    <w:multiLevelType w:val="multilevel"/>
    <w:tmpl w:val="B9F2ED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EF2B5B"/>
    <w:multiLevelType w:val="hybridMultilevel"/>
    <w:tmpl w:val="20605AB6"/>
    <w:lvl w:ilvl="0" w:tplc="DAF22AC4">
      <w:start w:val="1"/>
      <w:numFmt w:val="bullet"/>
      <w:pStyle w:val="ListWithSymbols"/>
      <w:lvlText w:val="–"/>
      <w:lvlJc w:val="left"/>
      <w:pPr>
        <w:ind w:left="720" w:hanging="360"/>
      </w:pPr>
      <w:rPr>
        <w:rFonts w:ascii="Ubuntu" w:hAnsi="Ubuntu" w:hint="default"/>
      </w:rPr>
    </w:lvl>
    <w:lvl w:ilvl="1" w:tplc="0EAC34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8666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5293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72A9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7AD1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0EA3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7899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B7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244503">
    <w:abstractNumId w:val="9"/>
  </w:num>
  <w:num w:numId="2" w16cid:durableId="276527190">
    <w:abstractNumId w:val="11"/>
  </w:num>
  <w:num w:numId="3" w16cid:durableId="558515274">
    <w:abstractNumId w:val="6"/>
  </w:num>
  <w:num w:numId="4" w16cid:durableId="801659125">
    <w:abstractNumId w:val="22"/>
  </w:num>
  <w:num w:numId="5" w16cid:durableId="487477344">
    <w:abstractNumId w:val="8"/>
  </w:num>
  <w:num w:numId="6" w16cid:durableId="156850503">
    <w:abstractNumId w:val="13"/>
  </w:num>
  <w:num w:numId="7" w16cid:durableId="2131170400">
    <w:abstractNumId w:val="14"/>
  </w:num>
  <w:num w:numId="8" w16cid:durableId="173686691">
    <w:abstractNumId w:val="5"/>
  </w:num>
  <w:num w:numId="9" w16cid:durableId="1947036756">
    <w:abstractNumId w:val="7"/>
  </w:num>
  <w:num w:numId="10" w16cid:durableId="1797747753">
    <w:abstractNumId w:val="3"/>
  </w:num>
  <w:num w:numId="11" w16cid:durableId="968432973">
    <w:abstractNumId w:val="17"/>
  </w:num>
  <w:num w:numId="12" w16cid:durableId="2096589434">
    <w:abstractNumId w:val="1"/>
  </w:num>
  <w:num w:numId="13" w16cid:durableId="934561189">
    <w:abstractNumId w:val="21"/>
  </w:num>
  <w:num w:numId="14" w16cid:durableId="356200036">
    <w:abstractNumId w:val="2"/>
  </w:num>
  <w:num w:numId="15" w16cid:durableId="454296748">
    <w:abstractNumId w:val="18"/>
  </w:num>
  <w:num w:numId="16" w16cid:durableId="1225334178">
    <w:abstractNumId w:val="12"/>
  </w:num>
  <w:num w:numId="17" w16cid:durableId="1153763657">
    <w:abstractNumId w:val="19"/>
  </w:num>
  <w:num w:numId="18" w16cid:durableId="1064717049">
    <w:abstractNumId w:val="4"/>
  </w:num>
  <w:num w:numId="19" w16cid:durableId="468323805">
    <w:abstractNumId w:val="0"/>
  </w:num>
  <w:num w:numId="20" w16cid:durableId="773284220">
    <w:abstractNumId w:val="15"/>
  </w:num>
  <w:num w:numId="21" w16cid:durableId="365371575">
    <w:abstractNumId w:val="16"/>
  </w:num>
  <w:num w:numId="22" w16cid:durableId="328335532">
    <w:abstractNumId w:val="20"/>
  </w:num>
  <w:num w:numId="23" w16cid:durableId="93866291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attachedTemplate r:id="rId1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autoHyphenation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ate.Format.Long" w:val="23. Juni 2023"/>
    <w:docVar w:name="Date.Format.Long.dateValue" w:val="45100"/>
    <w:docVar w:name="DocumentDate" w:val="23. Juni 2023"/>
    <w:docVar w:name="DocumentDate.dateValue" w:val="45100"/>
    <w:docVar w:name="MetaTool_officeatwork" w:val="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"/>
    <w:docVar w:name="OawAttachedTemplate" w:val="A-Brief.ows"/>
    <w:docVar w:name="OawBuiltInDocProps" w:val="&lt;OawBuiltInDocProps&gt;&lt;default profileUID=&quot;0&quot;&gt;&lt;word&gt;&lt;category&gt;&lt;/category&gt;&lt;keywords&gt;&lt;/keywords&gt;&lt;comments&gt;&lt;/comments&gt;&lt;fileName&gt;&lt;/fileName&gt;&lt;defaultPath&gt;&lt;/defaultPath&gt;&lt;hyperlinkBase&gt;&lt;/hyperlinkBase&gt;&lt;contentType&gt;&lt;/contentTyp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defaultFilename&gt;&lt;value type=&quot;OawBookmark&quot; name=&quot;Subject&quot;&gt;&lt;separator text=&quot;&quot;&gt;&lt;/separator&gt;&lt;format text=&quot;&quot;&gt;&lt;/format&gt;&lt;/value&gt;&lt;/defaultFilename&gt;&lt;title&gt;&lt;value type=&quot;OawDocProperty&quot; name=&quot;CustomField.ContentTypeLetter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/word&gt;&lt;PDF&gt;&lt;category&gt;&lt;/category&gt;&lt;keywords&gt;&lt;/keywords&gt;&lt;comments&gt;&lt;/comments&gt;&lt;fileName&gt;&lt;/fileName&gt;&lt;defaultPath&gt;&lt;/defaultPath&gt;&lt;hyperlinkBase&gt;&lt;/hyperlinkBase&gt;&lt;contentType&gt;&lt;/contentTyp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defaultFilename&gt;&lt;value type=&quot;OawBookmark&quot; name=&quot;Subject&quot;&gt;&lt;separator text=&quot;&quot;&gt;&lt;/separator&gt;&lt;format text=&quot;&quot;&gt;&lt;/format&gt;&lt;/value&gt;&lt;/defaultFilename&gt;&lt;title&gt;&lt;value type=&quot;OawDocProperty&quot; name=&quot;CustomField.ContentTypeLetter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/PDF&gt;&lt;/default&gt;&lt;/OawBuiltInDocProps&gt;_x000d_"/>
    <w:docVar w:name="OawCreatedWithOfficeatworkVersion" w:val=" (4.15.1.8951)"/>
    <w:docVar w:name="OawCreatedWithProjectID" w:val="luchmasterQS"/>
    <w:docVar w:name="OawCreatedWithProjectVersion" w:val="145"/>
    <w:docVar w:name="OawDate.Manual" w:val="&lt;document&gt;&lt;OawDateManual name=&quot;DocumentDate&quot;&gt;&lt;profile type=&quot;default&quot; UID=&quot;&quot; sameAsDefault=&quot;0&quot;&gt;&lt;format UID=&quot;2004031916255083469524&quot; type=&quot;6&quot; defaultValue=&quot;%OawCreationDate%&quot; dateFormat=&quot;&amp;lt;translate&amp;gt;Date.Format.Long&amp;lt;/translate&amp;gt;&quot;/&gt;&lt;/profile&gt;&lt;/OawDateManual&gt;&lt;OawDateManual name=&quot;Date.Format.Long&quot;&gt;&lt;profile type=&quot;default&quot; UID=&quot;&quot; sameAsDefault=&quot;0&quot;&gt;&lt;format UID=&quot;2009022514423657662914&quot; type=&quot;6&quot; defaultValue=&quot;%OawCreationDate%&quot; dateFormat=&quot;Date.Format.Long&quot;/&gt;&lt;/profile&gt;&lt;/OawDateManual&gt;&lt;/document&gt;"/>
    <w:docVar w:name="oawDefinitionTmpl" w:val="&lt;document&gt;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1&quot; sameAsDefault=&quot;-1&quot;&gt;&lt;/profile&gt;&lt;profile type=&quot;save&quot; UID=&quot;2003112513571987705547&quot; sameAsDefault=&quot;-1&quot;&gt;&lt;/profile&gt;&lt;/OawDocProperty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Introduction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1&quot; sameAsDefault=&quot;-1&quot;&gt;&lt;/profile&gt;&lt;profile type=&quot;save&quot; UID=&quot;2003112513571987705547&quot; sameAsDefault=&quot;-1&quot;&gt;&lt;/profile&gt;&lt;/OawBookmark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1&quot; sameAsDefault=&quot;-1&quot;&gt;&lt;/profile&gt;&lt;profile type=&quot;save&quot; UID=&quot;2003112513571987705547&quot; sameAsDefault=&quot;-1&quot;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1&quot; sameAsDefault=&quot;-1&quot;&gt;&lt;/profile&gt;&lt;profile type=&quot;save&quot; UID=&quot;2003112513571987705547&quot; sameAsDefault=&quot;-1&quot;&gt;&lt;/profile&gt;&lt;/OawDocProperty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losing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DocProperty name=&quot;Doc.Dat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ate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Bookmark name=&quot;RecipientFormattedFull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FormattedFullAddress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print&quot; UID=&quot;2004040214370529854396&quot; sameAsDefault=&quot;-1&quot;&gt;&lt;/profile&gt;&lt;profile type=&quot;send&quot; UID=&quot;1&quot; sameAsDefault=&quot;-1&quot;&gt;&lt;/profile&gt;&lt;profile type=&quot;send&quot; UID=&quot;2003010711200895123470110&quot; sameAsDefault=&quot;-1&quot;&gt;&lt;/profile&gt;&lt;profile type=&quot;send&quot; UID=&quot;2004040214394261858638&quot; sameAsDefault=&quot;-1&quot;&gt;&lt;/profile&gt;&lt;profile type=&quot;send&quot; UID=&quot;2004040214394214143821&quot; sameAsDefault=&quot;-1&quot;&gt;&lt;/profile&gt;&lt;profile type=&quot;save&quot; UID=&quot;2003112513571987705547&quot; sameAsDefault=&quot;-1&quot;&gt;&lt;/profile&gt;&lt;profile type=&quot;save&quot; UID=&quot;2003112610595290705547&quot; sameAsDefault=&quot;-1&quot;&gt;&lt;/profile&gt;&lt;profile type=&quot;save&quot; UID=&quot;2003112717153125284480&quot; sameAsDefault=&quot;-1&quot;&gt;&lt;/profile&gt;&lt;profile type=&quot;save&quot; UID=&quot;2004040214492466553768&quot; sameAsDefault=&quot;-1&quot;&gt;&lt;/profile&gt;&lt;/OawBookmark&gt;_x000d__x0009_&lt;OawDocProperty name=&quot;Rece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EMail&quot;/&gt;&lt;/type&gt;&lt;/profile&gt;&lt;/OawDocProperty&gt;_x000d__x0009_&lt;OawDocProperty name=&quot;Doc.Letter&quot;&gt;&lt;profile type=&quot;default&quot; UID=&quot;&quot; sameAsDefault=&quot;0&quot;&gt;&lt;documentProperty UID=&quot;2003060614150123456789&quot; dataSourceUID=&quot;2003060614150123456789&quot;/&gt;&lt;type type=&quot;OawLanguage&quot;&gt;&lt;OawLanguage UID=&quot;Doc.Letter&quot;/&gt;&lt;/type&gt;&lt;/profile&gt;&lt;/OawDocProperty&gt;_x000d__x0009_&lt;OawDocProperty name=&quot;Doc.Regarding&quot;&gt;&lt;profile type=&quot;default&quot; UID=&quot;&quot; sameAsDefault=&quot;0&quot;&gt;&lt;documentProperty UID=&quot;2003060614150123456789&quot; dataSourceUID=&quot;2003060614150123456789&quot;/&gt;&lt;type type=&quot;OawLanguage&quot;&gt;&lt;OawLanguage UID=&quot;Doc.Regarding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Organisation.Country&quot;&gt;&lt;profile type=&quot;default&quot; UID=&quot;&quot; sameAsDefault=&quot;0&quot;&gt;&lt;/profile&gt;&lt;/OawDocProperty&gt;_x000d__x0009_&lt;OawDocProperty name=&quot;Organisation.Footer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ooter1&quot;/&gt;&lt;/type&gt;&lt;/profile&gt;&lt;/OawDocProperty&gt;_x000d__x0009_&lt;OawDocProperty name=&quot;Organisation.Footer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ooter2&quot;/&gt;&lt;/type&gt;&lt;/profile&gt;&lt;/OawDocProperty&gt;_x000d__x0009_&lt;OawDocProperty name=&quot;Organisation.Footer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ooter3&quot;/&gt;&lt;/type&gt;&lt;/profile&gt;&lt;/OawDocProperty&gt;_x000d__x0009_&lt;OawDocProperty name=&quot;Organisation.Footer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ooter4&quot;/&gt;&lt;/type&gt;&lt;/profile&gt;&lt;/OawDocProperty&gt;_x000d__x0009_&lt;OawDocProperty name=&quot;Organisation.Dienststelle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ienststelle1&quot;/&gt;&lt;/type&gt;&lt;/profile&gt;&lt;/OawDocProperty&gt;_x000d__x0009_&lt;OawDocProperty name=&quot;Organisation.Dienststelle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ienststelle2&quot;/&gt;&lt;/type&gt;&lt;/profile&gt;&lt;/OawDocProperty&gt;_x000d__x0009_&lt;OawDocProperty name=&quot;Organisation.Email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Email&quot;/&gt;&lt;/type&gt;&lt;/profile&gt;&lt;/OawDocProperty&gt;_x000d__x0009_&lt;OawDocProperty name=&quot;Organisation.Interne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Internet&quot;/&gt;&lt;/type&gt;&lt;/profile&gt;&lt;/OawDocProperty&gt;_x000d__x0009_&lt;OawDocProperty name=&quot;Signature1.DirectPhon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DirectPhone&quot;/&gt;&lt;/type&gt;&lt;/profile&gt;&lt;/OawDocProperty&gt;_x000d__x0009_&lt;OawDocProperty name=&quot;Signature1.EMail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EMail&quot;/&gt;&lt;/type&gt;&lt;/profile&gt;&lt;/OawDocProperty&gt;_x000d__x0009_&lt;OawDocProperty name=&quot;Signature2.DirectPhon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DirectPhone&quot;/&gt;&lt;/type&gt;&lt;/profile&gt;&lt;/OawDocProperty&gt;_x000d__x0009_&lt;OawDocProperty name=&quot;Signature2.EMail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EMail&quot;/&gt;&lt;/type&gt;&lt;/profile&gt;&lt;/OawDocProperty&gt;_x000d__x0009_&lt;OawBookmark name=&quot;Enclosure&quot;&gt;&lt;profile type=&quot;default&quot; UID=&quot;&quot; sameAsDefault=&quot;0&quot;&gt;&lt;/profile&gt;&lt;/OawBookmark&gt;_x000d__x0009_&lt;OawDocProperty name=&quot;Organisation.Abteilungsinformation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1&quot;/&gt;&lt;/type&gt;&lt;/profile&gt;&lt;/OawDocProperty&gt;_x000d__x0009_&lt;OawDocProperty name=&quot;Organisation.Abteilungsinformation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2&quot;/&gt;&lt;/type&gt;&lt;/profile&gt;&lt;/OawDocProperty&gt;_x000d__x0009_&lt;OawDocProperty name=&quot;Organisation.Abteilungsinformation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3&quot;/&gt;&lt;/type&gt;&lt;/profile&gt;&lt;/OawDocProperty&gt;_x000d__x0009_&lt;OawDocProperty name=&quot;Organisation.Abteilungsinformation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4&quot;/&gt;&lt;/type&gt;&lt;/profile&gt;&lt;/OawDocProperty&gt;_x000d__x0009_&lt;OawDocProperty name=&quot;Organisation.Abteilungsinformation5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5&quot;/&gt;&lt;/type&gt;&lt;/profile&gt;&lt;/OawDocProperty&gt;_x000d__x0009_&lt;OawDocProperty name=&quot;Organisation.Abteilungsinformation6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6&quot;/&gt;&lt;/type&gt;&lt;/profile&gt;&lt;/OawDocProperty&gt;_x000d__x0009_&lt;OawDocProperty name=&quot;Doc.Direct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irectPhone&quot;/&gt;&lt;/type&gt;&lt;/profile&gt;&lt;/OawDocProperty&gt;_x000d__x0009_&lt;OawDocProperty name=&quot;Organisation.Telefon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Telefon&quot;/&gt;&lt;/type&gt;&lt;/profile&gt;&lt;/OawDocProperty&gt;_x000d__x0009_&lt;OawDocProperty name=&quot;Organisation.Departemen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epartement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Doc.Facsimil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Facsimile&quot;/&gt;&lt;/type&gt;&lt;/profile&gt;&lt;/OawDocProperty&gt;_x000d__x0009_&lt;OawDocProperty name=&quot;Organisation.Fax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ax&quot;/&gt;&lt;/type&gt;&lt;/profile&gt;&lt;/OawDocProperty&gt;_x000d__x0009_&lt;OawDocProperty name=&quot;Doc.DirectFax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irectFax&quot;/&gt;&lt;/type&gt;&lt;/profile&gt;&lt;/OawDocProperty&gt;_x000d__x0009_&lt;OawDocProperty name=&quot;Organisation.Abteilungsinformation7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7&quot;/&gt;&lt;/type&gt;&lt;/profile&gt;&lt;/OawDocProperty&gt;_x000d__x0009_&lt;OawDocProperty name=&quot;Organisation.Abteilungsinformation8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8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Doc.of&quot;&gt;&lt;profile type=&quot;default&quot; UID=&quot;&quot; sameAsDefault=&quot;0&quot;&gt;&lt;documentProperty UID=&quot;2003060614150123456789&quot; dataSourceUID=&quot;2003060614150123456789&quot;/&gt;&lt;type type=&quot;OawLanguage&quot;&gt;&lt;OawLanguage UID=&quot;Doc.of&quot;/&gt;&lt;/type&gt;&lt;/profile&gt;&lt;/OawDocProperty&gt;_x000d__x0009_&lt;OawDocProperty name=&quot;Doc.Enclosur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nclosures&quot;/&gt;&lt;/type&gt;&lt;/profile&gt;&lt;/OawDocProperty&gt;_x000d__x0009_&lt;OawDocProperty name=&quot;Outputprofile.External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0071914505949584758&quot; sameAsDefault=&quot;-1&quot;&gt;&lt;/profile&gt;&lt;profile type=&quot;print&quot; UID=&quot;2010071914543648299648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print&quot; UID=&quot;2006120711380151760646&quot; sameAsDefault=&quot;-1&quot;&gt;&lt;/profile&gt;&lt;profile type=&quot;send&quot; UID=&quot;2003010711200895123470110&quot; sameAsDefault=&quot;-1&quot;&gt;&lt;/profile&gt;&lt;profile type=&quot;send&quot; UID=&quot;2006120514175878093883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send&quot; UID=&quot;2006121210395821292110&quot; sameAsDefault=&quot;-1&quot;&gt;&lt;/profile&gt;&lt;profile type=&quot;save&quot; UID=&quot;2004062216425255253277&quot; sameAsDefault=&quot;-1&quot;&gt;&lt;/profile&gt;&lt;profile type=&quot;save&quot; UID=&quot;2006120514401556040061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save&quot; UID=&quot;2006121210441235887611&quot; sameAsDefault=&quot;-1&quot;&gt;&lt;/profile&gt;&lt;profile type=&quot;print&quot; UID=&quot;2010071914510808109584&quot; sameAsDefault=&quot;-1&quot;&gt;&lt;/profile&gt;&lt;profile type=&quot;print&quot; UID=&quot;2010071914515554119854&quot; sameAsDefault=&quot;-1&quot;&gt;&lt;/profile&gt;&lt;profile type=&quot;print&quot; UID=&quot;2010071914584326300121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print&quot; UID=&quot;2010071914585275568157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/OawDocProperty&gt;_x000d__x0009_&lt;OawDocProperty name=&quot;Outputprofile.Internal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0071914505949584758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print&quot; UID=&quot;2010071914510808109584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print&quot; UID=&quot;2010071914515554119854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print&quot; UID=&quot;2010071914543648299648&quot; sameAsDefault=&quot;-1&quot;&gt;&lt;/profile&gt;&lt;profile type=&quot;print&quot; UID=&quot;2010071914584326300121&quot; sameAsDefault=&quot;-1&quot;&gt;&lt;/profile&gt;&lt;profile type=&quot;print&quot; UID=&quot;2010071914585275568157&quot; sameAsDefault=&quot;-1&quot;&gt;&lt;/profile&gt;&lt;profile type=&quot;print&quot; UID=&quot;2006120711380151760646&quot; sameAsDefault=&quot;-1&quot;&gt;&lt;/profile&gt;&lt;profile type=&quot;send&quot; UID=&quot;2003010711200895123470110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4062216425255253277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DocProperty name=&quot;Outputprofile.ExternalSignatur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0071914505949584758&quot; sameAsDefault=&quot;-1&quot;&gt;&lt;/profile&gt;&lt;profile type=&quot;print&quot; UID=&quot;2010071914510808109584&quot; sameAsDefault=&quot;-1&quot;&gt;&lt;/profile&gt;&lt;profile type=&quot;print&quot; UID=&quot;2010071914515554119854&quot; sameAsDefault=&quot;-1&quot;&gt;&lt;/profile&gt;&lt;profile type=&quot;print&quot; UID=&quot;2010071914543648299648&quot; sameAsDefault=&quot;-1&quot;&gt;&lt;/profile&gt;&lt;profile type=&quot;print&quot; UID=&quot;2010071914584326300121&quot; sameAsDefault=&quot;-1&quot;&gt;&lt;/profile&gt;&lt;profile type=&quot;print&quot; UID=&quot;2010071914585275568157&quot; sameAsDefault=&quot;-1&quot;&gt;&lt;/profile&gt;&lt;profile type=&quot;print&quot; UID=&quot;2006120711380151760646&quot; sameAsDefault=&quot;0&quot;&gt;&lt;documentProperty UID=&quot;2003060614150123456789&quot; dataSourceUID=&quot;2003060614150123456789&quot;/&gt;&lt;type type=&quot;OawLanguage&quot;&gt;&lt;OawLanguage UID=&quot;Outputprofile.ExternalSignature&quot;/&gt;&lt;/type&gt;&lt;/profile&gt;&lt;profile type=&quot;send&quot; UID=&quot;2003010711200895123470110&quot; sameAsDefault=&quot;-1&quot;&gt;&lt;/profile&gt;&lt;profile type=&quot;send&quot; UID=&quot;2006120514175878093883&quot; sameAsDefault=&quot;-1&quot;&gt;&lt;/profile&gt;&lt;profile type=&quot;send&quot; UID=&quot;2006121210395821292110&quot; sameAsDefault=&quot;0&quot;&gt;&lt;documentProperty UID=&quot;2003060614150123456789&quot; dataSourceUID=&quot;2003060614150123456789&quot;/&gt;&lt;type type=&quot;OawLanguage&quot;&gt;&lt;OawLanguage UID=&quot;Outputprofile.ExternalSignature&quot;/&gt;&lt;/type&gt;&lt;/profile&gt;&lt;profile type=&quot;save&quot; UID=&quot;2004062216425255253277&quot; sameAsDefault=&quot;-1&quot;&gt;&lt;/profile&gt;&lt;profile type=&quot;save&quot; UID=&quot;2006120514401556040061&quot; sameAsDefault=&quot;-1&quot;&gt;&lt;/profile&gt;&lt;profile type=&quot;save&quot; UID=&quot;2006121210441235887611&quot; sameAsDefault=&quot;0&quot;&gt;&lt;documentProperty UID=&quot;2003060614150123456789&quot; dataSourceUID=&quot;2003060614150123456789&quot;/&gt;&lt;type type=&quot;OawLanguage&quot;&gt;&lt;OawLanguage UID=&quot;Outputprofile.ExternalSignature&quot;/&gt;&lt;/type&gt;&lt;/profile&gt;&lt;/OawDocProperty&gt;_x000d__x0009_&lt;OawDocProperty name=&quot;CustomField.Classification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lassification&quot;/&gt;&lt;/type&gt;&lt;/profile&gt;&lt;/OawDocProperty&gt;_x000d__x0009_&lt;OawDocProperty name=&quot;Author.Initials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Initials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Organisation.AddressB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1&quot;/&gt;&lt;/type&gt;&lt;/profile&gt;&lt;/OawDocProperty&gt;_x000d__x0009_&lt;OawDocProperty name=&quot;Organisation.AddressB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2&quot;/&gt;&lt;/type&gt;&lt;/profile&gt;&lt;/OawDocProperty&gt;_x000d__x0009_&lt;OawDocProperty name=&quot;Organisation.AddressB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3&quot;/&gt;&lt;/type&gt;&lt;/profile&gt;&lt;/OawDocProperty&gt;_x000d__x0009_&lt;OawDocProperty name=&quot;Organisation.AddressB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4&quot;/&gt;&lt;/type&gt;&lt;/profile&gt;&lt;/OawDocProperty&gt;_x000d__x0009_&lt;OawDocProperty name=&quot;Organisation.AddressN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N1&quot;/&gt;&lt;/type&gt;&lt;/profile&gt;&lt;/OawDocProperty&gt;_x000d__x0009_&lt;OawDocProperty name=&quot;Organisation.AddressN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N2&quot;/&gt;&lt;/type&gt;&lt;/profile&gt;&lt;/OawDocProperty&gt;_x000d__x0009_&lt;OawDocProperty name=&quot;Organisation.AddressN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N3&quot;/&gt;&lt;/type&gt;&lt;/profile&gt;&lt;/OawDocProperty&gt;_x000d__x0009_&lt;OawDocProperty name=&quot;Organisation.AddressN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N4&quot;/&gt;&lt;/type&gt;&lt;/profile&gt;&lt;/OawDocProperty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DocProperty name=&quot;Contactperson.DirectFax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Fax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ustomField.ContentTypeLetter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ntentTypeLetter&quot;/&gt;&lt;/type&gt;&lt;/profile&gt;&lt;/OawDocProperty&gt;_x000d__x0009_&lt;OawDocProperty name=&quot;Textmarke.Metadaten&quot;&gt;&lt;profile type=&quot;default&quot; UID=&quot;&quot; sameAsDefault=&quot;0&quot;&gt;&lt;documentProperty UID=&quot;2003070216009988776655&quot; sourceUID=&quot;2003070216009988776655&quot;/&gt;&lt;type type=&quot;WordBookmark&quot;&gt;&lt;WordBookmark name=&quot;Metadaten&quot;/&gt;&lt;/type&gt;&lt;/profile&gt;&lt;/OawDocProperty&gt;_x000d__x0009_&lt;OawBookmark name=&quot;Datum&quot;&gt;&lt;profile type=&quot;default&quot; UID=&quot;&quot; sameAsDefault=&quot;0&quot;&gt;&lt;/profile&gt;&lt;/OawBookmark&gt;_x000d__x0009_&lt;OawBookmark name=&quot;FusszeileErsteSeite&quot;&gt;&lt;profile type=&quot;default&quot; UID=&quot;&quot; sameAsDefault=&quot;0&quot;&gt;&lt;/profile&gt;&lt;/OawBookmark&gt;_x000d__x0009_&lt;OawBookmark name=&quot;FusszeileFolgeseiten&quot;&gt;&lt;profile type=&quot;default&quot; UID=&quot;&quot; sameAsDefault=&quot;0&quot;&gt;&lt;/profile&gt;&lt;/OawBookmark&gt;_x000d__x0009_&lt;OawDocProperty name=&quot;CMIdata.Dok_Titel&quot;&gt;&lt;profile type=&quot;default&quot; UID=&quot;&quot; sameAsDefault=&quot;0&quot;&gt;&lt;documentProperty UID=&quot;2010020409223900652065&quot; dataSourceUID=&quot;prj.2010020409213154036281&quot;/&gt;&lt;type type=&quot;OawDatabase&quot;&gt;&lt;OawDatabase table=&quot;Data&quot; field=&quot;Dok_Titel&quot;/&gt;&lt;/type&gt;&lt;/profile&gt;&lt;/OawDocProperty&gt;_x000d__x0009_&lt;OawDocProperty name=&quot;CMIdata.G_Signatur&quot;&gt;&lt;profile type=&quot;default&quot; UID=&quot;&quot; sameAsDefault=&quot;0&quot;&gt;&lt;documentProperty UID=&quot;2010020409223900652065&quot; dataSourceUID=&quot;prj.2010020409213154036281&quot;/&gt;&lt;type type=&quot;OawDatabase&quot;&gt;&lt;OawDatabase table=&quot;Data&quot; field=&quot;G_Signatur&quot;/&gt;&lt;/type&gt;&lt;/profile&gt;&lt;/OawDocProperty&gt;_x000d__x0009_&lt;OawDocProperty name=&quot;CMIdata.G_Laufnummer&quot;&gt;&lt;profile type=&quot;default&quot; UID=&quot;&quot; sameAsDefault=&quot;0&quot;&gt;&lt;documentProperty UID=&quot;2010020409223900652065&quot; dataSourceUID=&quot;prj.2010020409213154036281&quot;/&gt;&lt;type type=&quot;OawDatabase&quot;&gt;&lt;OawDatabase table=&quot;Data&quot; field=&quot;G_Laufnummer&quot;/&gt;&lt;/type&gt;&lt;/profile&gt;&lt;/OawDocProperty&gt;_x000d__x0009_&lt;OawBookmark name=&quot;ContentTypeLetter&quot;&gt;&lt;profile type=&quot;default&quot; UID=&quot;&quot; sameAsDefault=&quot;0&quot;&gt;&lt;/profile&gt;&lt;/OawBookmark&gt;_x000d__x0009_&lt;OawBookmark name=&quot;Subject&quot;&gt;&lt;profile type=&quot;default&quot; UID=&quot;&quot; sameAsDefault=&quot;0&quot;&gt;&lt;/profile&gt;&lt;/OawBookmark&gt;_x000d__x0009_&lt;OawBookmark name=&quot;Metadaten&quot;&gt;&lt;profile type=&quot;default&quot; UID=&quot;&quot; sameAsDefault=&quot;0&quot;&gt;&lt;/profile&gt;&lt;/OawBookmark&gt;_x000d__x0009_&lt;OawBookmark name=&quot;Recipient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DeliveryOption&quot;/&gt;&lt;/type&gt;&lt;/profile&gt;&lt;/OawBookmark&gt;_x000d__x0009_&lt;OawDocProperty name=&quot;Author.Name&quot;&gt;&lt;profile type=&quot;default&quot; UID=&quot;&quot; sameAsDefault=&quot;0&quot;&gt;&lt;/profile&gt;&lt;/OawDocProperty&gt;_x000d__x0009_&lt;OawDocProperty name=&quot;BM_RecipientDeliveryOption&quot;&gt;&lt;profile type=&quot;default&quot; UID=&quot;&quot; sameAsDefault=&quot;0&quot;&gt;&lt;documentProperty UID=&quot;2003070216009988776655&quot; dataSourceUID=&quot;2003070216009988776655&quot;/&gt;&lt;type type=&quot;WordBookmark&quot;&gt;&lt;WordBookmark name=&quot;RecipientDeliveryOption&quot;/&gt;&lt;/type&gt;&lt;/profile&gt;&lt;/OawDocProperty&gt;_x000d__x0009_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DeliveryOption3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DeliveryOption2&quot;/&gt;&lt;/type&gt;&lt;/profile&gt;&lt;/OawBookmark&gt;_x000d__x0009_&lt;OawDocProperty name=&quot;CustomField.Massenversand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Massenversand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Signature3.Name&quot;&gt;&lt;profile type=&quot;default&quot; UID=&quot;&quot; sameAsDefault=&quot;0&quot;&gt;&lt;documentProperty UID=&quot;2016110913315368876110&quot; dataSourceUID=&quot;prj.2003041709434161414032&quot;/&gt;&lt;type type=&quot;OawDatabase&quot;&gt;&lt;OawDatabase table=&quot;Data&quot; field=&quot;Name&quot;/&gt;&lt;/type&gt;&lt;/profile&gt;&lt;/OawDocProperty&gt;_x000d__x0009_&lt;OawDocProperty name=&quot;Signature3.DirectPhone&quot;&gt;&lt;profile type=&quot;default&quot; UID=&quot;&quot; sameAsDefault=&quot;0&quot;&gt;&lt;documentProperty UID=&quot;2016110913315368876110&quot; dataSourceUID=&quot;prj.2003041709434161414032&quot;/&gt;&lt;type type=&quot;OawDatabase&quot;&gt;&lt;OawDatabase table=&quot;Data&quot; field=&quot;DirectPhone&quot;/&gt;&lt;/type&gt;&lt;/profile&gt;&lt;/OawDocProperty&gt;_x000d__x0009_&lt;OawDocProperty name=&quot;Signature3.Function&quot;&gt;&lt;profile type=&quot;default&quot; UID=&quot;&quot; sameAsDefault=&quot;0&quot;&gt;&lt;documentProperty UID=&quot;2016110913315368876110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3.EMail&quot;&gt;&lt;profile type=&quot;default&quot; UID=&quot;&quot; sameAsDefault=&quot;0&quot;&gt;&lt;documentProperty UID=&quot;2016110913315368876110&quot; dataSourceUID=&quot;prj.2003041709434161414032&quot;/&gt;&lt;type type=&quot;OawDatabase&quot;&gt;&lt;OawDatabase table=&quot;Data&quot; field=&quot;EMail&quot;/&gt;&lt;/type&gt;&lt;/profile&gt;&lt;/OawDocProperty&gt;_x000d__x0009_&lt;OawDocProperty name=&quot;Participants.Participants&quot;&gt;&lt;profile type=&quot;default&quot; UID=&quot;&quot; sameAsDefault=&quot;0&quot;&gt;&lt;documentProperty UID=&quot;2009082513331568340343&quot; dataSourceUID=&quot;prj.2009082609510706153942&quot;/&gt;&lt;type type=&quot;OawDatabase&quot;&gt;&lt;OawDatabase table=&quot;Data&quot; field=&quot;Participants&quot;/&gt;&lt;/type&gt;&lt;/profile&gt;&lt;/OawDocProperty&gt;_x000d__x0009_&lt;OawDocProperty name=&quot;Participants.Absent&quot;&gt;&lt;profile type=&quot;default&quot; UID=&quot;&quot; sameAsDefault=&quot;0&quot;&gt;&lt;documentProperty UID=&quot;2009082513331568340343&quot; dataSourceUID=&quot;prj.2009082609510706153942&quot;/&gt;&lt;type type=&quot;OawDatabase&quot;&gt;&lt;OawDatabase table=&quot;Data&quot; field=&quot;Absent&quot;/&gt;&lt;/type&gt;&lt;/profile&gt;&lt;/OawDocProperty&gt;_x000d__x0009_&lt;OawDocProperty name=&quot;Participants.ToNote&quot;&gt;&lt;profile type=&quot;default&quot; UID=&quot;&quot; sameAsDefault=&quot;0&quot;&gt;&lt;documentProperty UID=&quot;2009082513331568340343&quot; dataSourceUID=&quot;prj.2009082609510706153942&quot;/&gt;&lt;type type=&quot;OawDatabase&quot;&gt;&lt;OawDatabase table=&quot;Data&quot; field=&quot;ToNote&quot;/&gt;&lt;/type&gt;&lt;/profile&gt;&lt;/OawDocProperty&gt;_x000d_&lt;/document&gt;_x000d_"/>
    <w:docVar w:name="OawDistributionEnabled" w:val="&lt;Profiles&gt;&lt;Distribution type=&quot;2&quot; UID=&quot;4&quot;/&gt;&lt;Distribution type=&quot;3&quot; UID=&quot;2004062216425255253277&quot;/&gt;&lt;Distribution type=&quot;3&quot; UID=&quot;2006120514401556040061&quot;/&gt;&lt;/Profiles&gt;_x000d_"/>
    <w:docVar w:name="OawDocProp.200212191811121321310321301031x" w:val="&lt;source&gt;&lt;Fields List=&quot;DirectPhone|DirectFax|Name&quot;/&gt;&lt;profile type=&quot;default&quot; UID=&quot;&quot; sameAsDefault=&quot;0&quot;&gt;&lt;OawDocProperty name=&quot;Contactperson.DirectPhone&quot; field=&quot;DirectPhone&quot;/&gt;&lt;OawDocProperty name=&quot;Contactperson.DirectFax&quot; field=&quot;DirectFax&quot;/&gt;&lt;OawDocProperty name=&quot;Contactperson.Name&quot; field=&quot;Name&quot;/&gt;&lt;/profile&gt;&lt;/source&gt;"/>
    <w:docVar w:name="OawDocProp.2002122010583847234010578" w:val="&lt;source&gt;&lt;Fields List=&quot;Name|Function|DirectPhone|EMail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DirectPhone&quot; field=&quot;DirectPhone&quot;/&gt;&lt;OawDocProperty name=&quot;Signature1.EMail&quot; field=&quot;EMail&quot;/&gt;&lt;/profile&gt;&lt;/source&gt;"/>
    <w:docVar w:name="OawDocProp.2002122011014149059130932" w:val="&lt;source&gt;&lt;Fields List=&quot;City|Footer1|Footer2|Footer3|Footer4|Dienststelle1|Dienststelle2|Email|Internet|Abteilungsinformation1|Abteilungsinformation2|Abteilungsinformation3|Abteilungsinformation4|Abteilungsinformation5|Abteilungsinformation6|Telefon|Departement|Fax|Abteilungsinformation7|Abteilungsinformation8|AddressB1|AddressB2|AddressB3|AddressB4|AddressN1|AddressN2|AddressN3|AddressN4&quot;/&gt;&lt;profile type=&quot;default&quot; UID=&quot;&quot; sameAsDefault=&quot;0&quot;&gt;&lt;OawDocProperty name=&quot;Organisation.City&quot; field=&quot;City&quot;/&gt;&lt;OawDocProperty name=&quot;Organisation.Footer1&quot; field=&quot;Footer1&quot;/&gt;&lt;OawDocProperty name=&quot;Organisation.Footer2&quot; field=&quot;Footer2&quot;/&gt;&lt;OawDocProperty name=&quot;Organisation.Footer3&quot; field=&quot;Footer3&quot;/&gt;&lt;OawDocProperty name=&quot;Organisation.Footer4&quot; field=&quot;Footer4&quot;/&gt;&lt;OawDocProperty name=&quot;Organisation.Dienststelle1&quot; field=&quot;Dienststelle1&quot;/&gt;&lt;OawDocProperty name=&quot;Organisation.Dienststelle2&quot; field=&quot;Dienststelle2&quot;/&gt;&lt;OawDocProperty name=&quot;Organisation.Email&quot; field=&quot;Email&quot;/&gt;&lt;OawDocProperty name=&quot;Organisation.Internet&quot; field=&quot;Internet&quot;/&gt;&lt;OawDocProperty name=&quot;Organisation.Abteilungsinformation1&quot; field=&quot;Abteilungsinformation1&quot;/&gt;&lt;OawDocProperty name=&quot;Organisation.Abteilungsinformation2&quot; field=&quot;Abteilungsinformation2&quot;/&gt;&lt;OawDocProperty name=&quot;Organisation.Abteilungsinformation3&quot; field=&quot;Abteilungsinformation3&quot;/&gt;&lt;OawDocProperty name=&quot;Organisation.Abteilungsinformation4&quot; field=&quot;Abteilungsinformation4&quot;/&gt;&lt;OawDocProperty name=&quot;Organisation.Abteilungsinformation5&quot; field=&quot;Abteilungsinformation5&quot;/&gt;&lt;OawDocProperty name=&quot;Organisation.Abteilungsinformation6&quot; field=&quot;Abteilungsinformation6&quot;/&gt;&lt;OawDocProperty name=&quot;Organisation.Telefon&quot; field=&quot;Telefon&quot;/&gt;&lt;OawDocProperty name=&quot;Organisation.Departement&quot; field=&quot;Departement&quot;/&gt;&lt;OawDocProperty name=&quot;Organisation.Fax&quot; field=&quot;Fax&quot;/&gt;&lt;OawDocProperty name=&quot;Organisation.Abteilungsinformation7&quot; field=&quot;Abteilungsinformation7&quot;/&gt;&lt;OawDocProperty name=&quot;Organisation.Abteilungsinformation8&quot; field=&quot;Abteilungsinformation8&quot;/&gt;&lt;OawDocProperty name=&quot;Organisation.AddressB1&quot; field=&quot;AddressB1&quot;/&gt;&lt;OawDocProperty name=&quot;Organisation.AddressB2&quot; field=&quot;AddressB2&quot;/&gt;&lt;OawDocProperty name=&quot;Organisation.AddressB3&quot; field=&quot;AddressB3&quot;/&gt;&lt;OawDocProperty name=&quot;Organisation.AddressB4&quot; field=&quot;AddressB4&quot;/&gt;&lt;OawDocProperty name=&quot;Organisation.AddressN1&quot; field=&quot;AddressN1&quot;/&gt;&lt;OawDocProperty name=&quot;Organisation.AddressN2&quot; field=&quot;AddressN2&quot;/&gt;&lt;OawDocProperty name=&quot;Organisation.AddressN3&quot; field=&quot;AddressN3&quot;/&gt;&lt;OawDocProperty name=&quot;Organisation.AddressN4&quot; field=&quot;AddressN4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Subject&quot; field=&quot;Doc.Subject&quot;/&gt;&lt;OawDocProperty name=&quot;Doc.Text&quot; field=&quot;Doc.Text&quot;/&gt;&lt;OawDocProperty name=&quot;Doc.Date&quot; field=&quot;Doc.Date&quot;/&gt;&lt;OawDocProperty name=&quot;Doc.Document&quot; field=&quot;Doc.Document&quot;/&gt;&lt;OawDocProperty name=&quot;Doc.Letter&quot; field=&quot;Doc.Letter&quot;/&gt;&lt;OawDocProperty name=&quot;Doc.Regarding&quot; field=&quot;Doc.Regarding&quot;/&gt;&lt;OawDocProperty name=&quot;Doc.DirectPhone&quot; field=&quot;Doc.DirectPhone&quot;/&gt;&lt;OawDocProperty name=&quot;Doc.Telephone&quot; field=&quot;Doc.Telephone&quot;/&gt;&lt;OawDocProperty name=&quot;Doc.Facsimile&quot; field=&quot;Doc.Facsimile&quot;/&gt;&lt;OawDocProperty name=&quot;Doc.DirectFax&quot; field=&quot;Doc.DirectFax&quot;/&gt;&lt;OawDocProperty name=&quot;Doc.Page&quot; field=&quot;Doc.Page&quot;/&gt;&lt;OawDocProperty name=&quot;Doc.of&quot; field=&quot;Doc.of&quot;/&gt;&lt;OawDocProperty name=&quot;Doc.Enclosures&quot; field=&quot;Doc.Enclosures&quot;/&gt;&lt;/profile&gt;&lt;profile type=&quot;print&quot; UID=&quot;2010071914543648299648&quot; sameAsDefault=&quot;0&quot;&gt;&lt;SQL&gt;SELECT Value, UID FROM Data WHERE LCID = '%WhereLCID%';&lt;/SQL&gt;&lt;OawDocProperty name=&quot;Outputprofile.External&quot; field=&quot;Outputprofile.External&quot;/&gt;&lt;/profile&gt;&lt;profile type=&quot;send&quot; UID=&quot;2006120514175878093883&quot; sameAsDefault=&quot;0&quot;&gt;&lt;SQL&gt;SELECT Value, UID FROM Data WHERE LCID = '%WhereLCID%';&lt;/SQL&gt;&lt;OawDocProperty name=&quot;Outputprofile.External&quot; field=&quot;Outputprofile.External&quot;/&gt;&lt;/profile&gt;&lt;profile type=&quot;save&quot; UID=&quot;2006120514401556040061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84326300121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85275568157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05949584758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10071914510808109584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10071914515554119854&quot; sameAsDefault=&quot;0&quot;&gt;&lt;SQL&gt;SELECT Value, UID FROM Data WHERE LCID = '%WhereLCID%';&lt;/SQL&gt;&lt;OawDocProperty name=&quot;Outputprofile.Internal&quot; field=&quot;Outputprofile.Internal&quot;/&gt;&lt;/profile&gt;&lt;profile type=&quot;send&quot; UID=&quot;2003010711200895123470110&quot; sameAsDefault=&quot;0&quot;&gt;&lt;SQL&gt;SELECT Value, UID FROM Data WHERE LCID = '%WhereLCID%';&lt;/SQL&gt;&lt;OawDocProperty name=&quot;Outputprofile.Internal&quot; field=&quot;Outputprofile.Internal&quot;/&gt;&lt;/profile&gt;&lt;profile type=&quot;save&quot; UID=&quot;2004062216425255253277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06120711380151760646&quot; sameAsDefault=&quot;0&quot;&gt;&lt;SQL&gt;SELECT Value, UID FROM Data WHERE LCID = '%WhereLCID%';&lt;/SQL&gt;&lt;OawDocProperty name=&quot;Outputprofile.ExternalSignature&quot; field=&quot;Outputprofile.ExternalSignature&quot;/&gt;&lt;/profile&gt;&lt;profile type=&quot;send&quot; UID=&quot;2006121210395821292110&quot; sameAsDefault=&quot;0&quot;&gt;&lt;SQL&gt;SELECT Value, UID FROM Data WHERE LCID = '%WhereLCID%';&lt;/SQL&gt;&lt;OawDocProperty name=&quot;Outputprofile.ExternalSignature&quot; field=&quot;Outputprofile.ExternalSignature&quot;/&gt;&lt;/profile&gt;&lt;profile type=&quot;save&quot; UID=&quot;2006121210441235887611&quot; sameAsDefault=&quot;0&quot;&gt;&lt;SQL&gt;SELECT Value, UID FROM Data WHERE LCID = '%WhereLCID%';&lt;/SQL&gt;&lt;OawDocProperty name=&quot;Outputprofile.ExternalSignature&quot; field=&quot;Outputprofile.ExternalSignature&quot;/&gt;&lt;/profile&gt;&lt;/source&gt;"/>
    <w:docVar w:name="OawDocProp.2003061115381095709037" w:val="&lt;source&gt;&lt;Fields List=&quot;Name|Function|DirectPhone|EMail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DirectPhone&quot; field=&quot;DirectPhone&quot;/&gt;&lt;OawDocProperty name=&quot;Signature2.EMail&quot; field=&quot;EMail&quot;/&gt;&lt;/profile&gt;&lt;/source&gt;"/>
    <w:docVar w:name="OawDocProp.2003080714212273705547" w:val="&lt;source&gt;&lt;Fields List=&quot;Introduction|Closing|FormattedFullAddress|EMail|DeliveryOption|CompleteAddress|DeliveryOption2&quot;/&gt;&lt;profile type=&quot;default&quot; UID=&quot;&quot; sameAsDefault=&quot;0&quot;&gt;&lt;OawBookmark name=&quot;RecipientIntroduction&quot; field=&quot;Introduction&quot;/&gt;&lt;OawBookmark name=&quot;RecipientClosing&quot; field=&quot;Closing&quot;/&gt;&lt;OawBookmark name=&quot;RecipientFormattedFullAddress&quot; field=&quot;FormattedFullAddress&quot;/&gt;&lt;OawDocProperty name=&quot;Receipient.EMail&quot; field=&quot;EMail&quot;/&gt;&lt;OawBookmark name=&quot;RecipientDeliveryOption&quot; field=&quot;DeliveryOption&quot;/&gt;&lt;OawBookmark name=&quot;RecipientCompleteAddress&quot; field=&quot;CompleteAddress&quot;/&gt;&lt;OawBookmark name=&quot;RecipientDeliveryOption3&quot; field=&quot;DeliveryOption2&quot;/&gt;&lt;OawDocProperty name=&quot;Recipient.DeliveryOption&quot; field=&quot;DeliveryOption&quot;/&gt;&lt;/profile&gt;&lt;/source&gt;"/>
    <w:docVar w:name="OawDocProp.2004112217333376588294" w:val="&lt;source&gt;&lt;Fields List=&quot;Classification|ContentTypeLetter|Massenversand&quot;/&gt;&lt;profile type=&quot;default&quot; UID=&quot;&quot; sameAsDefault=&quot;0&quot;&gt;&lt;OawDocProperty name=&quot;CustomField.Classification&quot; field=&quot;Classification&quot;/&gt;&lt;OawDocProperty name=&quot;CustomField.ContentTypeLetter&quot; field=&quot;ContentTypeLetter&quot;/&gt;&lt;OawDocProperty name=&quot;CustomField.Massenversand&quot; field=&quot;Massenversand&quot;/&gt;&lt;/profile&gt;&lt;/source&gt;"/>
    <w:docVar w:name="OawDocProp.2006040509495284662868" w:val="&lt;source&gt;&lt;Fields List=&quot;Name|Initials&quot;/&gt;&lt;profile type=&quot;default&quot; UID=&quot;&quot; sameAsDefault=&quot;0&quot;&gt;&lt;OawDocProperty name=&quot;Author.Name&quot; field=&quot;Name&quot;/&gt;&lt;OawDocProperty name=&quot;Author.Initials&quot; field=&quot;Initials&quot;/&gt;&lt;/profile&gt;&lt;/source&gt;"/>
    <w:docVar w:name="OawDocProp.2009082513331568340343" w:val="&lt;source&gt;&lt;Fields List=&quot;Participants|Absent|ToNote&quot;/&gt;&lt;profile type=&quot;default&quot; UID=&quot;&quot; sameAsDefault=&quot;0&quot;&gt;&lt;OawDocProperty name=&quot;Participants.Participants&quot; field=&quot;Participants&quot;/&gt;&lt;OawDocProperty name=&quot;Participants.Absent&quot; field=&quot;Absent&quot;/&gt;&lt;OawDocProperty name=&quot;Participants.ToNote&quot; field=&quot;ToNote&quot;/&gt;&lt;/profile&gt;&lt;/source&gt;"/>
    <w:docVar w:name="OawDocProp.2010020409223900652065" w:val="&lt;source&gt;&lt;Fields List=&quot;Dok_Titel|G_Signatur|G_Laufnummer&quot;/&gt;&lt;profile type=&quot;default&quot; UID=&quot;&quot; sameAsDefault=&quot;0&quot;&gt;&lt;OawDocProperty name=&quot;CMIdata.Dok_Titel&quot; field=&quot;Dok_Titel&quot;/&gt;&lt;OawDocProperty name=&quot;CMIdata.G_Signatur&quot; field=&quot;G_Signatur&quot;/&gt;&lt;OawDocProperty name=&quot;CMIdata.G_Laufnummer&quot; field=&quot;G_Laufnummer&quot;/&gt;&lt;/profile&gt;&lt;/source&gt;"/>
    <w:docVar w:name="OawDocProp.2016110913315368876110" w:val="&lt;source&gt;&lt;Fields List=&quot;Name|DirectPhone|Function|EMail&quot;/&gt;&lt;profile type=&quot;default&quot; UID=&quot;&quot; sameAsDefault=&quot;0&quot;&gt;&lt;OawDocProperty name=&quot;Signature3.Name&quot; field=&quot;Name&quot;/&gt;&lt;OawDocProperty name=&quot;Signature3.DirectPhone&quot; field=&quot;DirectPhone&quot;/&gt;&lt;OawDocProperty name=&quot;Signature3.Function&quot; field=&quot;Function&quot;/&gt;&lt;OawDocProperty name=&quot;Signature3.EMail&quot; field=&quot;EMail&quot;/&gt;&lt;/profile&gt;&lt;/source&gt;"/>
    <w:docVar w:name="OawDocPropSource" w:val="&lt;DocProps&gt;&lt;DocProp UID=&quot;2003080714212273705547&quot; EntryUID=&quot;2004123010144120300001&quot;&gt;&lt;Field Name=&quot;IDName&quot; Value=&quot;Empfänger&quot;/&gt;&lt;Field Name=&quot;DeliveryOption&quot; Value=&quot;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JobTitl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&quot;/&gt;&lt;Field Name=&quot;AddressSingleLine&quot; Value=&quot;&quot;/&gt;&lt;Field Name=&quot;Telephone&quot; Value=&quot;&quot;/&gt;&lt;Field Name=&quot;Fax&quot; Value=&quot;&quot;/&gt;&lt;Field Name=&quot;EMail&quot; Value=&quot;&quot;/&gt;&lt;Field Name=&quot;CopyTo&quot; Value=&quot;&quot;/&gt;&lt;Field Name=&quot;Introduction&quot; Value=&quot;Sehr geehrte Damen und Herren&quot;/&gt;&lt;Field Name=&quot;Closing&quot; Value=&quot;Freundliche Grüsse&quot;/&gt;&lt;Field Name=&quot;FormattedFullAddress&quot; Value=&quot;&quot;/&gt;&lt;Field Name=&quot;CompleteAddressImported&quot; Value=&quot;&quot;/&gt;&lt;Field Name=&quot;BBZ.SchülerAnrede&quot; Value=&quot;&quot;/&gt;&lt;Field Name=&quot;BBZ.SchülerVorname&quot; Value=&quot;&quot;/&gt;&lt;Field Name=&quot;BBZ.SchülerName&quot; Value=&quot;&quot;/&gt;&lt;Field Name=&quot;BBZ.SchülerName2&quot; Value=&quot;&quot;/&gt;&lt;Field Name=&quot;BBZ.SchülerStrasse&quot; Value=&quot;&quot;/&gt;&lt;Field Name=&quot;BBZ.SchülerPostfach&quot; Value=&quot;&quot;/&gt;&lt;Field Name=&quot;BBZ.SchülerOrt&quot; Value=&quot;&quot;/&gt;&lt;Field Name=&quot;BBZ.SchülerPLZ&quot; Value=&quot;&quot;/&gt;&lt;Field Name=&quot;BBZ.GebDatum&quot; Value=&quot;&quot;/&gt;&lt;Field Name=&quot;BBZ.Klasse&quot; Value=&quot;&quot;/&gt;&lt;Field Name=&quot;BBZ.Ausbildung&quot; Value=&quot;&quot;/&gt;&lt;Field Name=&quot;BBZ.Lehrende&quot; Value=&quot;&quot;/&gt;&lt;Field Name=&quot;BBZ.LBAnrede&quot; Value=&quot;&quot;/&gt;&lt;Field Name=&quot;BBZ.LBName&quot; Value=&quot;&quot;/&gt;&lt;Field Name=&quot;BBZ.LBName2&quot; Value=&quot;&quot;/&gt;&lt;Field Name=&quot;BBZ.LBVorname&quot; Value=&quot;&quot;/&gt;&lt;Field Name=&quot;BBZ.LBStrasse&quot; Value=&quot;&quot;/&gt;&lt;Field Name=&quot;BBZ.LBPostfach&quot; Value=&quot;&quot;/&gt;&lt;Field Name=&quot;BBZ.LBPLZ&quot; Value=&quot;&quot;/&gt;&lt;Field Name=&quot;BBZ.LBOrt&quot; Value=&quot;&quot;/&gt;&lt;Field Name=&quot;BBZ.LBTelGeschaeft&quot; Value=&quot;&quot;/&gt;&lt;Field Name=&quot;IntroductionImported&quot; Value=&quot;&quot;/&gt;&lt;/DocProp&gt;&lt;DocProp UID=&quot;2002122011014149059130932&quot; EntryUID=&quot;2012021017214323768694&quot; PrimaryUID=&quot;ClientSuite&quot;&gt;&lt;Field Name=&quot;IDName&quot; Value=&quot;SK, Staatskanzlei&quot;/&gt;&lt;Field Name=&quot;Departement&quot; Value=&quot;&quot;/&gt;&lt;Field Name=&quot;Dienststelle1&quot; Value=&quot;&quot;/&gt;&lt;Field Name=&quot;Dienststelle2&quot; Value=&quot;&quot;/&gt;&lt;Field Name=&quot;Abteilung1&quot; Value=&quot;&quot;/&gt;&lt;Field Name=&quot;Abteilung2&quot; Value=&quot;&quot;/&gt;&lt;Field Name=&quot;AddressB1&quot; Value=&quot;Staatskanzlei&quot;/&gt;&lt;Field Name=&quot;AddressB2&quot; Value=&quot;&quot;/&gt;&lt;Field Name=&quot;AddressB3&quot; Value=&quot;&quot;/&gt;&lt;Field Name=&quot;AddressB4&quot; Value=&quot;&quot;/&gt;&lt;Field Name=&quot;AddressN1&quot; Value=&quot;Bahnhofstrasse 15&quot;/&gt;&lt;Field Name=&quot;AddressN2&quot; Value=&quot;6002 Luzern&quot;/&gt;&lt;Field Name=&quot;AddressN3&quot; Value=&quot;&quot;/&gt;&lt;Field Name=&quot;AddressN4&quot; Value=&quot;&quot;/&gt;&lt;Field Name=&quot;Postcode&quot; Value=&quot;6002&quot;/&gt;&lt;Field Name=&quot;City&quot; Value=&quot;Luzern&quot;/&gt;&lt;Field Name=&quot;Telefon&quot; Value=&quot;041 228 50 20&quot;/&gt;&lt;Field Name=&quot;Fax&quot; Value=&quot;&quot;/&gt;&lt;Field Name=&quot;Email&quot; Value=&quot;staatskanzlei@lu.ch&quot;/&gt;&lt;Field Name=&quot;Internet&quot; Value=&quot;www.lu.ch&quot;/&gt;&lt;Field Name=&quot;Abteilungsinformation1&quot; Value=&quot;&quot;/&gt;&lt;Field Name=&quot;Abteilungsinformation2&quot; Value=&quot;&quot;/&gt;&lt;Field Name=&quot;Abteilungsinformation3&quot; Value=&quot;&quot;/&gt;&lt;Field Name=&quot;Abteilungsinformation4&quot; Value=&quot;&quot;/&gt;&lt;Field Name=&quot;Abteilungsinformation5&quot; Value=&quot;&quot;/&gt;&lt;Field Name=&quot;Abteilungsinformation6&quot; Value=&quot;&quot;/&gt;&lt;Field Name=&quot;Abteilungsinformation7&quot; Value=&quot;&quot;/&gt;&lt;Field Name=&quot;Abteilungsinformation8&quot; Value=&quot;&quot;/&gt;&lt;Field Name=&quot;FusszeileFett&quot; Value=&quot;&quot;/&gt;&lt;Field Name=&quot;FusszeileNormal&quot; Value=&quot;&quot;/&gt;&lt;Field Name=&quot;LogoColor&quot; Value=&quot;%Logos%\Luzern.Logo.2100.350.emf&quot;/&gt;&lt;Field Name=&quot;LogoBlackWhite&quot; Value=&quot;%Logos%\Luzern.Logo.2100.350.emf&quot;/&gt;&lt;Field Name=&quot;LogoNeutral&quot; Value=&quot;%Logos%\Luzern.Logo.2100.350.emf&quot;/&gt;&lt;Field Name=&quot;LogoZertifikate&quot; Value=&quot;&quot;/&gt;&lt;Field Name=&quot;LogoSignature&quot; Value=&quot;&quot;/&gt;&lt;Field Name=&quot;LogoPowerPointTitleFirst&quot; Value=&quot;&quot;/&gt;&lt;Field Name=&quot;LogoPowerPointChapter&quot; Value=&quot;&quot;/&gt;&lt;Field Name=&quot;LogoPowerPointSlide&quot; Value=&quot;&quot;/&gt;&lt;Field Name=&quot;LogoPowerPointTitleLast&quot; Value=&quot;&quot;/&gt;&lt;Field Name=&quot;LogoSchriftzug&quot; Value=&quot;&quot;/&gt;&lt;Field Name=&quot;LogoTag&quot; Value=&quot;%Logos%\sk.2099.217.emf&quot;/&gt;&lt;/DocProp&gt;&lt;DocProp UID=&quot;2006040509495284662868&quot; EntryUID=&quot;2011021016254297048100&quot; PrimaryUID=&quot;ClientSuite&quot;&gt;&lt;Field Name=&quot;IDName&quot; Value=&quot;Mantovani Franco, SK&quot;/&gt;&lt;Field Name=&quot;Name&quot; Value=&quot;Franco Mantovani&quot;/&gt;&lt;Field Name=&quot;PersonalNumber&quot; Value=&quot;&quot;/&gt;&lt;Field Name=&quot;Function&quot; Value=&quot;Kommunikationsverantwortlicher&quot;/&gt;&lt;Field Name=&quot;Initials&quot; Value=&quot;maf&quot;/&gt;&lt;Field Name=&quot;DirectPhone&quot; Value=&quot;041 228 59 19&quot;/&gt;&lt;Field Name=&quot;DirectFax&quot; Value=&quot;&quot;/&gt;&lt;Field Name=&quot;Mobile&quot; Value=&quot;&quot;/&gt;&lt;Field Name=&quot;EMail&quot; Value=&quot;franco.mantovani@lu.ch&quot;/&gt;&lt;Field Name=&quot;SignatureHighResColor&quot; Value=&quot;&quot;/&gt;&lt;Field Name=&quot;SignatureHighResBW&quot; Value=&quot;&quot;/&gt;&lt;Field Name=&quot;SignatureLowResColor&quot; Value=&quot;&quot;/&gt;&lt;Field Name=&quot;SignatureLowResBW&quot; Value=&quot;&quot;/&gt;&lt;Field Name=&quot;Lizenz_noetig&quot; Value=&quot;Ja&quot;/&gt;&lt;Field Name=&quot;SignatureAdditional1&quot; Value=&quot;&quot;/&gt;&lt;Field Name=&quot;SignatureAdditional2&quot; Value=&quot;&quot;/&gt;&lt;/DocProp&gt;&lt;DocProp UID=&quot;200212191811121321310321301031x&quot; EntryUID=&quot;2011021016254297048100&quot; PrimaryUID=&quot;ClientSuite&quot;&gt;&lt;Field Name=&quot;IDName&quot; Value=&quot;Mantovani Franco, SK&quot;/&gt;&lt;Field Name=&quot;Name&quot; Value=&quot;Franco Mantovani&quot;/&gt;&lt;Field Name=&quot;PersonalNumber&quot; Value=&quot;&quot;/&gt;&lt;Field Name=&quot;Function&quot; Value=&quot;Kommunikationsverantwortlicher&quot;/&gt;&lt;Field Name=&quot;Initials&quot; Value=&quot;maf&quot;/&gt;&lt;Field Name=&quot;DirectPhone&quot; Value=&quot;041 228 59 19&quot;/&gt;&lt;Field Name=&quot;DirectFax&quot; Value=&quot;&quot;/&gt;&lt;Field Name=&quot;Mobile&quot; Value=&quot;&quot;/&gt;&lt;Field Name=&quot;EMail&quot; Value=&quot;franco.mantovani@lu.ch&quot;/&gt;&lt;Field Name=&quot;SignatureHighResColor&quot; Value=&quot;&quot;/&gt;&lt;Field Name=&quot;SignatureHighResBW&quot; Value=&quot;&quot;/&gt;&lt;Field Name=&quot;SignatureLowResColor&quot; Value=&quot;&quot;/&gt;&lt;Field Name=&quot;SignatureLowResBW&quot; Value=&quot;&quot;/&gt;&lt;Field Name=&quot;Lizenz_noetig&quot; Value=&quot;Ja&quot;/&gt;&lt;Field Name=&quot;SignatureAdditional1&quot; Value=&quot;&quot;/&gt;&lt;Field Name=&quot;SignatureAdditional2&quot; Value=&quot;&quot;/&gt;&lt;/DocProp&gt;&lt;DocProp UID=&quot;2010072016315072560894&quot; EntryUID=&quot;2003121817293296325874&quot; PrimaryUID=&quot;ClientSuite&quot;&gt;&lt;Field Name=&quot;IDName&quot; Value=&quot;(Leer)&quot;/&gt;&lt;Field Name=&quot;Name&quot; Value=&quot;&quot;/&gt;&lt;Field Name=&quot;PersonalNumber&quot; Value=&quot;&quot;/&gt;&lt;Field Name=&quot;Function&quot; Value=&quot;&quot;/&gt;&lt;Field Name=&quot;Initials&quot; Value=&quot;&quot;/&gt;&lt;Field Name=&quot;DirectPhone&quot; Value=&quot;&quot;/&gt;&lt;Field Name=&quot;DirectFax&quot; Value=&quot;&quot;/&gt;&lt;Field Name=&quot;Mobile&quot; Value=&quot;&quot;/&gt;&lt;Field Name=&quot;EMail&quot; Value=&quot;&quot;/&gt;&lt;Field Name=&quot;SignatureHighResColor&quot; Value=&quot;&quot;/&gt;&lt;Field Name=&quot;SignatureHighResBW&quot; Value=&quot;&quot;/&gt;&lt;Field Name=&quot;SignatureLowResColor&quot; Value=&quot;&quot;/&gt;&lt;Field Name=&quot;SignatureLowResBW&quot; Value=&quot;&quot;/&gt;&lt;Field Name=&quot;Lizenz_noetig&quot; Value=&quot;&quot;/&gt;&lt;Field Name=&quot;SignatureAdditional1&quot; Value=&quot;&quot;/&gt;&lt;Field Name=&quot;SignatureAdditional2&quot; Value=&quot;&quot;/&gt;&lt;/DocProp&gt;&lt;DocProp UID=&quot;2002122010583847234010578&quot; EntryUID=&quot;2011021016254297048100&quot; PrimaryUID=&quot;ClientSuite&quot;&gt;&lt;Field Name=&quot;IDName&quot; Value=&quot;Mantovani Franco, SK&quot;/&gt;&lt;Field Name=&quot;Name&quot; Value=&quot;Franco Mantovani&quot;/&gt;&lt;Field Name=&quot;PersonalNumber&quot; Value=&quot;&quot;/&gt;&lt;Field Name=&quot;Function&quot; Value=&quot;Kommunikationsverantwortlicher&quot;/&gt;&lt;Field Name=&quot;Initials&quot; Value=&quot;maf&quot;/&gt;&lt;Field Name=&quot;DirectPhone&quot; Value=&quot;041 228 59 19&quot;/&gt;&lt;Field Name=&quot;DirectFax&quot; Value=&quot;&quot;/&gt;&lt;Field Name=&quot;Mobile&quot; Value=&quot;&quot;/&gt;&lt;Field Name=&quot;EMail&quot; Value=&quot;franco.mantovani@lu.ch&quot;/&gt;&lt;Field Name=&quot;SignatureHighResColor&quot; Value=&quot;&quot;/&gt;&lt;Field Name=&quot;SignatureHighResBW&quot; Value=&quot;&quot;/&gt;&lt;Field Name=&quot;SignatureLowResColor&quot; Value=&quot;&quot;/&gt;&lt;Field Name=&quot;SignatureLowResBW&quot; Value=&quot;&quot;/&gt;&lt;Field Name=&quot;Lizenz_noetig&quot; Value=&quot;Ja&quot;/&gt;&lt;Field Name=&quot;SignatureAdditional1&quot; Value=&quot;&quot;/&gt;&lt;Field Name=&quot;SignatureAdditional2&quot; Value=&quot;&quot;/&gt;&lt;/DocProp&gt;&lt;DocProp UID=&quot;2003061115381095709037&quot; EntryUID=&quot;2003121817293296325874&quot; PrimaryUID=&quot;ClientSuite&quot;&gt;&lt;Field Name=&quot;IDName&quot; Value=&quot;(Leer)&quot;/&gt;&lt;Field Name=&quot;Name&quot; Value=&quot;&quot;/&gt;&lt;Field Name=&quot;PersonalNumber&quot; Value=&quot;&quot;/&gt;&lt;Field Name=&quot;Function&quot; Value=&quot;&quot;/&gt;&lt;Field Name=&quot;Initials&quot; Value=&quot;&quot;/&gt;&lt;Field Name=&quot;DirectPhone&quot; Value=&quot;&quot;/&gt;&lt;Field Name=&quot;DirectFax&quot; Value=&quot;&quot;/&gt;&lt;Field Name=&quot;Mobile&quot; Value=&quot;&quot;/&gt;&lt;Field Name=&quot;EMail&quot; Value=&quot;&quot;/&gt;&lt;Field Name=&quot;SignatureHighResColor&quot; Value=&quot;&quot;/&gt;&lt;Field Name=&quot;SignatureHighResBW&quot; Value=&quot;&quot;/&gt;&lt;Field Name=&quot;SignatureLowResColor&quot; Value=&quot;&quot;/&gt;&lt;Field Name=&quot;SignatureLowResBW&quot; Value=&quot;&quot;/&gt;&lt;Field Name=&quot;Lizenz_noetig&quot; Value=&quot;&quot;/&gt;&lt;Field Name=&quot;SignatureAdditional1&quot; Value=&quot;&quot;/&gt;&lt;Field Name=&quot;SignatureAdditional2&quot; Value=&quot;&quot;/&gt;&lt;/DocProp&gt;&lt;DocProp UID=&quot;2016110913315368876110&quot; EntryUID=&quot;2003121817293296325874&quot; PrimaryUID=&quot;ClientSuite&quot;&gt;&lt;Field Name=&quot;IDName&quot; Value=&quot;(Leer)&quot;/&gt;&lt;Field Name=&quot;Name&quot; Value=&quot;&quot;/&gt;&lt;Field Name=&quot;PersonalNumber&quot; Value=&quot;&quot;/&gt;&lt;Field Name=&quot;Function&quot; Value=&quot;&quot;/&gt;&lt;Field Name=&quot;Initials&quot; Value=&quot;&quot;/&gt;&lt;Field Name=&quot;DirectPhone&quot; Value=&quot;&quot;/&gt;&lt;Field Name=&quot;DirectFax&quot; Value=&quot;&quot;/&gt;&lt;Field Name=&quot;Mobile&quot; Value=&quot;&quot;/&gt;&lt;Field Name=&quot;EMail&quot; Value=&quot;&quot;/&gt;&lt;Field Name=&quot;SignatureHighResColor&quot; Value=&quot;&quot;/&gt;&lt;Field Name=&quot;SignatureHighResBW&quot; Value=&quot;&quot;/&gt;&lt;Field Name=&quot;SignatureLowResColor&quot; Value=&quot;&quot;/&gt;&lt;Field Name=&quot;SignatureLowResBW&quot; Value=&quot;&quot;/&gt;&lt;Field Name=&quot;Lizenz_noetig&quot; Value=&quot;&quot;/&gt;&lt;Field Name=&quot;SignatureAdditional1&quot; Value=&quot;&quot;/&gt;&lt;Field Name=&quot;SignatureAdditional2&quot; Value=&quot;&quot;/&gt;&lt;/DocProp&gt;&lt;DocProp UID=&quot;2009082513331568340343&quot; EntryUID=&quot;2003121817293296325874&quot; PrimaryUID=&quot;ClientSuite&quot; Active=&quot;true&quot;&gt;&lt;Field Name=&quot;IDName&quot; Value=&quot;&quot;/&gt;&lt;Field Name=&quot;Participants&quot; Value=&quot;&quot;/&gt;&lt;Field Name=&quot;Absent&quot; Value=&quot;&quot;/&gt;&lt;Field Name=&quot;ToNote&quot; Value=&quot;&quot;/&gt;&lt;/DocProp&gt;&lt;DocProp UID=&quot;2010020409223900652065&quot; EntryUID=&quot;2003121817293296325874&quot; PrimaryUID=&quot;ClientSuite&quot; Active=&quot;true&quot;&gt;&lt;Field Name=&quot;UID&quot; Value=&quot;2003121817293296325874&quot;/&gt;&lt;Field Name=&quot;SelectedUID&quot; Value=&quot;2023062307290545420934&quot;/&gt;&lt;/DocProp&gt;&lt;DocProp UID=&quot;2015111110142100000001&quot; EntryUID=&quot;2003121817293296325874&quot; PrimaryUID=&quot;ClientSuite&quot; Active=&quot;true&quot;&gt;&lt;Field Name=&quot;UID&quot; Value=&quot;2003121817293296325874&quot;/&gt;&lt;Field Name=&quot;SelectedUID&quot; Value=&quot;2023062307290545420934&quot;/&gt;&lt;/DocProp&gt;&lt;DocProp UID=&quot;2016022308391031585750&quot; EntryUID=&quot;2003121817293296325874&quot; PrimaryUID=&quot;ClientSuite&quot; Active=&quot;true&quot;&gt;&lt;Field Name=&quot;UID&quot; Value=&quot;2003121817293296325874&quot;/&gt;&lt;Field Name=&quot;SelectedUID&quot; Value=&quot;2023062307290545420934&quot;/&gt;&lt;/DocProp&gt;&lt;DocProp UID=&quot;2004112217333376588294&quot; EntryUID=&quot;2004123010144120300001&quot; PrimaryUID=&quot;ClientSuite&quot; Active=&quot;true&quot;&gt;&lt;Field UID=&quot;2010052817113689266521&quot; Name=&quot;ContentTypeLetter&quot; Value=&quot;&quot;/&gt;&lt;Field UID=&quot;2016092315475581987815&quot; Name=&quot;Massenversand&quot; Value=&quot;0&quot;/&gt;&lt;/DocProp&gt;&lt;/DocProps&gt;_x000d_"/>
    <w:docVar w:name="OawDocumentLanguageID" w:val="2055"/>
    <w:docVar w:name="OawDocumentPageSelectIDName" w:val="&lt;empty/&gt;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TextStyles&quot;&gt;_x000d_&lt;Item Type=&quot;Button&quot; IDName=&quot;NormalKeepTogether&quot; Icon=&quot;3546&quot; Label=&quot;&amp;lt;translate&amp;gt;Style.NormalKeepTogether&amp;lt;/translate&amp;gt;&quot; Command=&quot;StyleApply&quot; Parameter=&quot;NormalKeepTogether&quot;/&gt;_x000d_&lt;Item Type=&quot;Separator&quot;/&gt;_x000d_&lt;Item Type=&quot;Button&quot; IDName=&quot;PositionWithValue&quot; Icon=&quot;3546&quot; Label=&quot;&amp;lt;translate&amp;gt;Style.PositionWithValue&amp;lt;/translate&amp;gt;&quot; Command=&quot;StyleApply&quot; Parameter=&quot;PositionWithValue&quot;/&gt;_x000d_&lt;Item Type=&quot;Separator&quot;/&gt;_x000d_&lt;Item Type=&quot;Button&quot; IDName=&quot;SignatureLines&quot; Icon=&quot;3546&quot; Label=&quot;&amp;lt;translate&amp;gt;Style.SignatureLines&amp;lt;/translate&amp;gt;&quot; Command=&quot;StyleApply&quot; Parameter=&quot;SignatureLines&quot;/&gt;_x000d_&lt;Item Type=&quot;Button&quot; IDName=&quot;SignatureText&quot; Icon=&quot;3546&quot; Label=&quot;&amp;lt;translate&amp;gt;Style.SignatureText&amp;lt;/translate&amp;gt;&quot; Command=&quot;StyleApply&quot; Parameter=&quot;SignatureText&quot;/&gt;_x000d_&lt;/Item&gt;_x000d_&lt;Item Type=&quot;SubMenu&quot; IDName=&quot;CharacterStyles&quot;&gt;_x000d_&lt;Item Type=&quot;Button&quot; IDName=&quot;DefaultParagraphFont&quot;  Icon=&quot;3114&quot; Label=&quot;&amp;lt;translate&amp;gt;Style.DefaultParagraphFont&amp;lt;/translate&amp;gt;&quot; Command=&quot;StyleApply&quot; Parameter=&quot;-66&quot;/&gt;_x000d_&lt;Item Type=&quot;Button&quot; IDName=&quot;Emphasis&quot;  Icon=&quot;3114&quot; Label=&quot;&amp;lt;translate&amp;gt;Style.Emphasis&amp;lt;/translate&amp;gt;&quot; Command=&quot;StyleApply&quot; Parameter=&quot;-88&quot;/&gt;_x000d_&lt;/Item&gt;_x000d_&lt;Item Type=&quot;SubMenu&quot; IDName=&quot;StructureStyles&quot;&gt;_x000d_&lt;Item Type=&quot;Button&quot; IDName=&quot;DocumentType&quot; Icon=&quot;3546&quot; Label=&quot;&amp;lt;translate&amp;gt;Style.DocumentType&amp;lt;/translate&amp;gt;&quot; Command=&quot;StyleApply&quot; Parameter=&quot;Inhalts-Typ&quot;/&gt;_x000d_&lt;Item Type=&quot;Button&quot; IDName=&quot;Subject&quot; Icon=&quot;3546&quot; Label=&quot;&amp;lt;translate&amp;gt;Style.Subject&amp;lt;/translate&amp;gt;&quot; Command=&quot;StyleApply&quot; Parameter=&quot;Betreff&quot;/&gt;_x000d_&lt;Item Type=&quot;Button&quot; IDName=&quot;Abschnitt&quot; Icon=&quot;3546&quot; Label=&quot;Abschnitt&quot; Command=&quot;StyleApply&quot; Parameter=&quot;Abschnitt&quot;/&gt;_x000d_&lt;Item Type=&quot;Separator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Button&quot; IDName=&quot;Heading4&quot; Icon=&quot;3546&quot; Label=&quot;&amp;lt;translate&amp;gt;Style.Heading4&amp;lt;/translate&amp;gt;&quot; Command=&quot;StyleApply&quot; Parameter=&quot;-5&quot;/&gt;_x000d_&lt;Item Type=&quot;Separator&quot;/&gt;_x000d_&lt;Item Type=&quot;Button&quot; IDName=&quot;1 ohne&quot; Icon=&quot;3546&quot; Label=&quot;Überschrift 1 o. Nr.&quot; Command=&quot;StyleApply&quot; Parameter=&quot;Überschrift 1 o. Nr.&quot;/&gt;_x000d_&lt;Item Type=&quot;Button&quot; IDName=&quot;2 ohne&quot; Icon=&quot;3546&quot; Label=&quot;Überschrift 2 o. Nr.&quot; Command=&quot;StyleApply&quot; Parameter=&quot;Überschrift 2 o. Nr.&quot;/&gt;_x000d_&lt;Item Type=&quot;Button&quot; IDName=&quot;3 ohne&quot; Icon=&quot;3546&quot; Label=&quot;Überschrift 3 o. Nr.&quot; Command=&quot;StyleApply&quot; Parameter=&quot;Überschrift 3 o. Nr.&quot;/&gt;_x000d_&lt;Item Type=&quot;Button&quot; IDName=&quot;4 ohne&quot; Icon=&quot;3546&quot; Label=&quot;Überschrift 4 o. Nr.&quot; Command=&quot;StyleApply&quot; Parameter=&quot;Überschrift 4 o. Nr.&quot;/&gt;_x000d_&lt;Item Type=&quot;Separator&quot;/&gt;_x000d_&lt;Item Type=&quot;Button&quot; IDName=&quot;Appendix&quot; Icon=&quot;3546&quot; Label=&quot;Anhang&quot; Command=&quot;StyleApply&quot; Parameter=&quot;Appendix&quot;/&gt;_x000d_&lt;/Item&gt;_x000d_&lt;Item Type=&quot;SubMenu&quot; IDName=&quot;TopicStyles&quot;&gt;_x000d_&lt;Item Type=&quot;Button&quot; IDName=&quot;Topic075&quot; Icon=&quot;3546&quot; Label=&quot;&amp;lt;translate&amp;gt;Style.Topic075&amp;lt;/translate&amp;gt;&quot; Command=&quot;StyleApply&quot; Parameter=&quot;Topic075&quot;/&gt;_x000d_&lt;Item Type=&quot;Button&quot; IDName=&quot;Topic300&quot; Icon=&quot;3546&quot; Label=&quot;&amp;lt;translate&amp;gt;Style.Topic300&amp;lt;/translate&amp;gt;&quot; Command=&quot;StyleApply&quot; Parameter=&quot;Topic300&quot;/&gt;_x000d_&lt;Item Type=&quot;Button&quot; IDName=&quot;Topic450&quot; Icon=&quot;3546&quot; Label=&quot;&amp;lt;translate&amp;gt;Style.Topic450&amp;lt;/translate&amp;gt;&quot; Command=&quot;StyleApply&quot; Parameter=&quot;Topic450&quot;/&gt;_x000d_&lt;Item Type=&quot;Button&quot; IDName=&quot;Topic600&quot; Icon=&quot;3546&quot; Label=&quot;&amp;lt;translate&amp;gt;Style.Topic600&amp;lt;/translate&amp;gt;&quot; Command=&quot;StyleApply&quot; Parameter=&quot;Topic600&quot;/&gt;_x000d_&lt;Item Type=&quot;Button&quot; IDName=&quot;Topic750&quot; Icon=&quot;3546&quot; Label=&quot;&amp;lt;translate&amp;gt;Style.Topic750&amp;lt;/translate&amp;gt;&quot; Command=&quot;StyleApply&quot; Parameter=&quot;Topic750&quot;/&gt;_x000d_&lt;Item Type=&quot;Button&quot; IDName=&quot;Topic900&quot; Icon=&quot;3546&quot; Label=&quot;&amp;lt;translate&amp;gt;Style.Topic900&amp;lt;/translate&amp;gt;&quot; Command=&quot;StyleApply&quot; Parameter=&quot;Topic900&quot;/&gt;_x000d_&lt;Item Type=&quot;Separator&quot;/&gt;_x000d_&lt;Item Type=&quot;Button&quot; IDName=&quot;Topic075Line&quot; Icon=&quot;3546&quot; Label=&quot;&amp;lt;translate&amp;gt;Style.Topic075Line&amp;lt;/translate&amp;gt;&quot; Command=&quot;StyleApply&quot; Parameter=&quot;Topic075Line&quot;/&gt;_x000d_&lt;Item Type=&quot;Button&quot; IDName=&quot;Topic300Line&quot; Icon=&quot;3546&quot; Label=&quot;&amp;lt;translate&amp;gt;Style.Topic300Line&amp;lt;/translate&amp;gt;&quot; Command=&quot;StyleApply&quot; Parameter=&quot;Topic300Line&quot;/&gt;_x000d_&lt;Item Type=&quot;Button&quot; IDName=&quot;Topic450Line&quot; Icon=&quot;3546&quot; Label=&quot;&amp;lt;translate&amp;gt;Style.Topic450Line&amp;lt;/translate&amp;gt;&quot; Command=&quot;StyleApply&quot; Parameter=&quot;Topic450Line&quot;/&gt;_x000d_&lt;Item Type=&quot;Button&quot; IDName=&quot;Topic600Line&quot; Icon=&quot;3546&quot; Label=&quot;&amp;lt;translate&amp;gt;Style.Topic600Line&amp;lt;/translate&amp;gt;&quot; Command=&quot;StyleApply&quot; Parameter=&quot;Topic600Line&quot;/&gt;_x000d_&lt;Item Type=&quot;Button&quot; IDName=&quot;Topic750Line&quot; Icon=&quot;3546&quot; Label=&quot;&amp;lt;translate&amp;gt;Style.Topic750Line&amp;lt;/translate&amp;gt;&quot; Command=&quot;StyleApply&quot; Parameter=&quot;Topic750Line&quot;/&gt;_x000d_&lt;Item Type=&quot;Button&quot; IDName=&quot;Topic900Line&quot; Icon=&quot;3546&quot; Label=&quot;&amp;lt;translate&amp;gt;Style.Topic900Line&amp;lt;/translate&amp;gt;&quot; Command=&quot;StyleApply&quot; Parameter=&quot;Topic900Line&quot;/&gt;_x000d_&lt;/Item&gt;_x000d_&lt;Item Type=&quot;SubMenu&quot; IDName=&quot;ListStyles&quot;&gt;_x000d_&lt;Item Type=&quot;Button&quot; IDName=&quot;ListWithSymbols&quot; Icon=&quot;838&quot; Label=&quot;&amp;lt;translate&amp;gt;Style.ListWithSymbols&amp;lt;/translate&amp;gt;&quot; Command=&quot;StyleApply&quot; Parameter=&quot;ListWithSymbols&quot;/&gt;_x000d_&lt;Item Type=&quot;Button&quot; IDName=&quot;ListWithLetters&quot; Icon=&quot;80&quot; Label=&quot;&amp;lt;translate&amp;gt;Style.ListWithLetters&amp;lt;/translate&amp;gt;&quot; Command=&quot;StyleApply&quot; Parameter=&quot;ListWithLetters&quot;/&gt;_x000d_&lt;Item Type=&quot;Button&quot; IDName=&quot;ListWithNumbers&quot; Icon=&quot;71&quot; Label=&quot;&amp;lt;translate&amp;gt;Style.ListWithNumbers&amp;lt;/translate&amp;gt;&quot; Command=&quot;StyleApply&quot; Parameter=&quot;ListWithNumbers&quot;/&gt;_x000d_&lt;Item Type=&quot;Button&quot; IDName=&quot;ListLevelsWithNumbers&quot; Icon=&quot;71&quot; Label=&quot;&amp;lt;translate&amp;gt;Style.ListLevelsWithNumbers&amp;lt;/translate&amp;gt;&quot; Command=&quot;StyleApply&quot; Parameter=&quot;ListLevelsWithNumbers&quot;/&gt;_x000d_&lt;Item Type=&quot;Button&quot; IDName=&quot;ListWithCheckBoxes&quot; Icon=&quot;220&quot; Label=&quot;&amp;lt;translate&amp;gt;Style.ListWithCheckBoxes&amp;lt;/translate&amp;gt;&quot; Command=&quot;StyleApply&quot; Parameter=&quot;ListWithCheckBoxes&quot;/&gt;_x000d_&lt;/Item&gt;_x000d_&lt;Item Type=&quot;SubMenu&quot; IDName=&quot;LawStyles&quot;&gt;_x000d_&lt;Item Type=&quot;Button&quot; IDName=&quot;Art-Titel&quot; Icon=&quot;3546&quot; Label=&quot;&amp;lt;translate&amp;gt;Style.ArtTitel&amp;lt;/translate&amp;gt;&quot; Command=&quot;StyleApply&quot; Parameter=&quot;Art-Titel&quot;/&gt;_x000d_&lt;Item Type=&quot;Button&quot; IDName=&quot;Art-Text&quot; Icon=&quot;3546&quot; Label=&quot;&amp;lt;translate&amp;gt;Style.ArtText&amp;lt;/translate&amp;gt;&quot; Command=&quot;StyleApply&quot; Parameter=&quot;Art-Text&quot;/&gt;_x000d_&lt;Item Type=&quot;Button&quot; IDName=&quot;Art-Hochgestellt&quot; Icon=&quot;3114&quot; Label=&quot;&amp;lt;translate&amp;gt;Style.ArtHochgestellt&amp;lt;/translate&amp;gt;&quot; Command=&quot;StyleApply&quot; Parameter=&quot;Art-Hochgestellt&quot;/&gt;_x000d_&lt;Item Type=&quot;Button&quot; IDName=&quot;DefaultParagraphFont&quot;  Icon=&quot;3114&quot; Label=&quot;&amp;lt;translate&amp;gt;Style.DefaultParagraphFont&amp;lt;/translate&amp;gt;&quot; Command=&quot;StyleApply&quot; Parameter=&quot;-66&quot;/&gt;_x000d_&lt;/Item&gt;_x000d_&lt;/MenusDef&gt;"/>
    <w:docVar w:name="OawOMS" w:val="&lt;OawOMS&gt;&lt;send profileUID=&quot;1&quot;&gt;&lt;mail&gt;&lt;cc&gt;&lt;/cc&gt;&lt;bcc&gt;&lt;/bcc&gt;&lt;to&gt;&lt;value type=&quot;OawDocProperty&quot; name=&quot;Rece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word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word&gt;&lt;PDF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/send&gt;&lt;save profileUID=&quot;2003112610595290705547&quot;&gt;&lt;word&gt;&lt;fileName&gt;&lt;value type=&quot;OawBookmark&quot; name=&quot;Subject&quot;&gt;&lt;separator text=&quot;&quot;&gt;&lt;/separator&gt;&lt;format text=&quot;&quot;&gt;&lt;/format&gt;&lt;/value&gt;&lt;/fileName&gt;&lt;/word&gt;&lt;PDF&gt;&lt;fileName&gt;&lt;value type=&quot;OawBookmark&quot; name=&quot;Subject&quot;&gt;&lt;separator text=&quot;&quot;&gt;&lt;/separator&gt;&lt;format text=&quot;&quot;&gt;&lt;/format&gt;&lt;/value&gt;&lt;/fileName&gt;&lt;/PDF&gt;&lt;/save&gt;&lt;send profileUID=&quot;2003010711200895123470110&quot;&gt;&lt;mail&gt;&lt;to&gt;&lt;value type=&quot;OawDocProperty&quot; name=&quot;Receipient.EMail&quot;&gt;&lt;separator text=&quot;&quot;&gt;&lt;/separator&gt;&lt;format text=&quot;&quot;&gt;&lt;/format&gt;&lt;/value&gt;&lt;/to&gt;&lt;cc&gt;&lt;/cc&gt;&lt;bcc&gt;&lt;/bcc&gt;&lt;body&gt;&lt;/body&gt;&lt;subject&gt;&lt;value type=&quot;OawBookmark&quot; name=&quot;Subject&quot;&gt;&lt;separator text=&quot;&quot;&gt;&lt;/separator&gt;&lt;format text=&quot;&quot;&gt;&lt;/format&gt;&lt;/value&gt;&lt;/subject&gt;&lt;/mail&gt;&lt;word&gt;&lt;keywords&gt;&lt;/keywords&gt;&lt;language&gt;&lt;/language&gt;&lt;documentVersion&gt;&lt;/documentVersion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DocProperty&quot; name=&quot;CustomField.ContentTypeLetter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keywords&gt;&lt;/keywords&gt;&lt;language&gt;&lt;/language&gt;&lt;documentVersion&gt;&lt;/documentVersion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DocProperty&quot; name=&quot;CustomField.ContentTypeLetter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04040214394261858638&quot;&gt;&lt;PDF&gt;&lt;title&gt;&lt;value type=&quot;OawLanguage&quot; name=&quot;Template.Letter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4040214394214143821&quot;&gt;&lt;mail&gt;&lt;subject&gt;&lt;value type=&quot;OawDocVar&quot; name=&quot;BM_DocumentSubject&quot;&gt;&lt;separator text=&quot;&quot;&gt;&lt;/separator&gt;&lt;format text=&quot;&quot;&gt;&lt;/format&gt;&lt;/value&gt;&lt;/subject&gt;&lt;to&gt;&lt;value type=&quot;OawDocProperty&quot; name=&quot;Receipient.EMail&quot;&gt;&lt;separator text=&quot;&quot;&gt;&lt;/separator&gt;&lt;format text=&quot;&quot;&gt;&lt;/format&gt;&lt;/value&gt;&lt;/to&gt;&lt;body&gt;&lt;value type=&quot;OawDocVar&quot; name=&quot;BM_ReceipientSaluta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DocVar&quot; name=&quot;BM_Document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ave profileUID=&quot;2003112717153125284480&quot;&gt;&lt;word&gt;&lt;keywords&gt;&lt;/keywords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/word&gt;&lt;PDF&gt;&lt;keywords&gt;&lt;/keywords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/PDF&gt;&lt;/save&gt;&lt;save profileUID=&quot;2004040214492466553768&quot;&gt;&lt;word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word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/save&gt;&lt;save profileUID=&quot;2003112513571987705547&quot;&gt;&lt;word&gt;&lt;fileName&gt;&lt;value type=&quot;OawBookmark&quot; name=&quot;Subject&quot;&gt;&lt;separator text=&quot;&quot;&gt;&lt;/separator&gt;&lt;format text=&quot;&quot;&gt;&lt;/format&gt;&lt;/value&gt;&lt;/fileName&gt;&lt;/word&gt;&lt;PDF&gt;&lt;fileName&gt;&lt;value type=&quot;OawBookmark&quot; name=&quot;Subject&quot;&gt;&lt;separator text=&quot;&quot;&gt;&lt;/separator&gt;&lt;format text=&quot;&quot;&gt;&lt;/format&gt;&lt;/value&gt;&lt;/fileName&gt;&lt;/PDF&gt;&lt;/save&gt;&lt;save profileUID=&quot;2004062216425255253277&quot;&gt;&lt;word&gt;&lt;keywords&gt;&lt;/keywords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author&gt;&lt;value type=&quot;OawDocProperty&quot; name=&quot;Author.Name&quot;&gt;&lt;separator text=&quot;&quot;&gt;&lt;/separator&gt;&lt;format text=&quot;&quot;&gt;&lt;/format&gt;&lt;/value&gt;&lt;/author&gt;&lt;subject&gt;&lt;value type=&quot;OawBookmark&quot; name=&quot;Subject&quot;&gt;&lt;separator text=&quot;&quot;&gt;&lt;/separator&gt;&lt;format text=&quot;&quot;&gt;&lt;/format&gt;&lt;/value&gt;&lt;/subject&gt;&lt;title&gt;&lt;value type=&quot;OawDocProperty&quot; name=&quot;CustomField.ContentTypeLetter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keywords&gt;&lt;/keywords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author&gt;&lt;value type=&quot;OawDocProperty&quot; name=&quot;Author.Name&quot;&gt;&lt;separator text=&quot;&quot;&gt;&lt;/separator&gt;&lt;format text=&quot;&quot;&gt;&lt;/format&gt;&lt;/value&gt;&lt;/author&gt;&lt;subject&gt;&lt;value type=&quot;OawBookmark&quot; name=&quot;Subject&quot;&gt;&lt;separator text=&quot;&quot;&gt;&lt;/separator&gt;&lt;format text=&quot;&quot;&gt;&lt;/format&gt;&lt;/value&gt;&lt;/subject&gt;&lt;title&gt;&lt;value type=&quot;OawDocProperty&quot; name=&quot;CustomField.ContentTypeLetter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06120514374995979992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ave profileUID=&quot;2006120514401556040061&quot;&gt;&lt;word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DocProperty&quot; name=&quot;CustomField.ContentTypeLetter&quot;&gt;&lt;separator text=&quot;&quot;&gt;&lt;/separator&gt;&lt;format text=&quot;&quot;&gt;&lt;/format&gt;&lt;/value&gt;&lt;/title&gt;&lt;/word&gt;&lt;PDF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DocProperty&quot; name=&quot;CustomField.ContentTypeLetter&quot;&gt;&lt;separator text=&quot;&quot;&gt;&lt;/separator&gt;&lt;format text=&quot;&quot;&gt;&lt;/format&gt;&lt;/value&gt;&lt;/title&gt;&lt;/PDF&gt;&lt;/save&gt;&lt;save profileUID=&quot;2006120514412679025182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ave profileUID=&quot;2006120514423114802349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end profileUID=&quot;2006120514175878093883&quot;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/mail&gt;&lt;word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DocProperty&quot; name=&quot;CustomField.ContentTypeLetter&quot;&gt;&lt;separator text=&quot;&quot;&gt;&lt;/separator&gt;&lt;format text=&quot;&quot;&gt;&lt;/format&gt;&lt;/value&gt;&lt;/title&gt;&lt;/word&gt;&lt;PDF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DocProperty&quot; name=&quot;CustomField.ContentTypeLetter&quot;&gt;&lt;separator text=&quot;&quot;&gt;&lt;/separator&gt;&lt;format text=&quot;&quot;&gt;&lt;/format&gt;&lt;/value&gt;&lt;/title&gt;&lt;/PDF&gt;&lt;/send&gt;&lt;send profileUID=&quot;2006120514215842576656&quot;&gt;&lt;PDF&gt;&lt;fileName&gt;&lt;value type=&quot;OawBookmark&quot; name=&quot;Subject&quot;&gt;&lt;separator text=&quot;&quot;&gt;&lt;/separator&gt;&lt;format text=&quot;&quot;&gt;&lt;/format&gt;&lt;/value&gt;&lt;/fileName&gt;&lt;keywords&gt;&lt;/keywords&gt;&lt;author&gt;&lt;value type=&quot;OawDocProperty&quot; name=&quot;Company.Company&quot;&gt;&lt;separator text=&quot;&quot;&gt;&lt;/separator&gt;&lt;format text=&quot;&quot;&gt;&lt;/format&gt;&lt;/value&gt;&lt;/author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6120514241910601803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6121210395821292110&quot;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/mail&gt;&lt;word&gt;&lt;keywords&gt;&lt;/keywords&gt;&lt;title&gt;&lt;value type=&quot;OawDocProperty&quot; name=&quot;CustomField.ContentTyp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value type=&quot;OawDocProperty&quot; name=&quot;CustomField.ContentTypeLetter&quot;&gt;&lt;separator text=&quot;&quot;&gt;&lt;/separator&gt;&lt;format text=&quot;&quot;&gt;&lt;/format&gt;&lt;/value&gt;&lt;/subject&gt;&lt;/word&gt;&lt;PDF&gt;&lt;keywords&gt;&lt;/keywords&gt;&lt;title&gt;&lt;value type=&quot;OawDocProperty&quot; name=&quot;CustomField.ContentTyp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value type=&quot;OawDocProperty&quot; name=&quot;CustomField.ContentTypeLetter&quot;&gt;&lt;separator text=&quot;&quot;&gt;&lt;/separator&gt;&lt;format text=&quot;&quot;&gt;&lt;/format&gt;&lt;/value&gt;&lt;/subject&gt;&lt;/PDF&gt;&lt;/send&gt;&lt;save profileUID=&quot;2006121210441235887611&quot;&gt;&lt;word&gt;&lt;keywords&gt;&lt;/keywords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Departement&quot;&gt;&lt;separator text=&quot;&quot;&gt;&lt;/separator&gt;&lt;format text=&quot;&quot;&gt;&lt;/format&gt;&lt;/value&gt;&lt;/company&gt;&lt;manager&gt;&lt;value type=&quot;OawDocProperty&quot; name=&quot;Contactperson.Name&quot;&gt;&lt;separator text=&quot;&quot;&gt;&lt;/separator&gt;&lt;format text=&quot;&quot;&gt;&lt;/format&gt;&lt;/value&gt;&lt;/manager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CustomField.ContentTypeLetter&quot;&gt;&lt;separator text=&quot;&quot;&gt;&lt;/separator&gt;&lt;format text=&quot;&quot;&gt;&lt;/format&gt;&lt;/value&gt;&lt;/title&gt;&lt;/word&gt;&lt;PDF&gt;&lt;keywords&gt;&lt;/keywords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Departement&quot;&gt;&lt;separator text=&quot;&quot;&gt;&lt;/separator&gt;&lt;format text=&quot;&quot;&gt;&lt;/format&gt;&lt;/value&gt;&lt;/company&gt;&lt;manager&gt;&lt;value type=&quot;OawDocProperty&quot; name=&quot;Contactperson.Name&quot;&gt;&lt;separator text=&quot;&quot;&gt;&lt;/separator&gt;&lt;format text=&quot;&quot;&gt;&lt;/format&gt;&lt;/value&gt;&lt;/manager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CustomField.ContentTypeLetter&quot;&gt;&lt;separator text=&quot;&quot;&gt;&lt;/separator&gt;&lt;format text=&quot;&quot;&gt;&lt;/format&gt;&lt;/value&gt;&lt;/title&gt;&lt;/PDF&gt;&lt;/save&gt;&lt;/OawOMS&gt;_x000d_"/>
    <w:docVar w:name="oawPaperSize" w:val="7"/>
    <w:docVar w:name="OawPrint.2006120711380151760646" w:val="&lt;source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.2010071914505949584758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.2010071914510808109584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.2010071914515554119854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.2010071914543648299648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.2010071914584326300121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.2010071914585275568157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erTray.2003010711185094343750537" w:val="document.firstpage:=2004040215283940034110;document.otherpages:=2004040215283940034110;"/>
    <w:docVar w:name="OawPrinterTray.2004040214370529854396" w:val="document.firstpage:=2003061718064858105452;document.otherpages:=2003061718064858105452;"/>
    <w:docVar w:name="OawPrinterTray.2006120514062149532222" w:val="document.firstpage:=2003061718080779000241;document.otherpages:=2003061718080779000241;"/>
    <w:docVar w:name="OawPrinterTray.2006120514073882160728" w:val="document.firstpage:=2003061718064858105452;document.otherpages:=2003061718064858105452;"/>
    <w:docVar w:name="OawPrinterTray.2006120711380151760646" w:val="document.firstpage:=2003061718080779000241;document.otherpages:=2003061718080779000241;"/>
    <w:docVar w:name="OawPrinterTray.2010071914505949584758" w:val="document.firstpage:=2003061718080779000241;document.otherpages:=2003061718080779000241;"/>
    <w:docVar w:name="OawPrinterTray.2010071914510808109584" w:val="document.firstpage:=2010071914442260920131;document.otherpages:=2010071914442260920131;"/>
    <w:docVar w:name="OawPrinterTray.2010071914515554119854" w:val="document.firstpage:=2010071914525983794155;document.otherpages:=2010071914525983794155;"/>
    <w:docVar w:name="OawPrinterTray.2010071914543648299648" w:val="document.firstpage:=2003061718080779000241;document.otherpages:=2003061718080779000241;"/>
    <w:docVar w:name="OawPrinterTray.2010071914584326300121" w:val="document.firstpage:=2010071914442260920131;document.otherpages:=2010071914442260920131;"/>
    <w:docVar w:name="OawPrinterTray.2010071914585275568157" w:val="document.firstpage:=2010071914525983794155;document.otherpages:=2010071914525983794155;"/>
    <w:docVar w:name="OawPrinterTray.3" w:val="document.firstpage:=2003061718080779000241;document.otherpages:=2003061718080779000241;"/>
    <w:docVar w:name="OawPrinterTray.4" w:val="document.firstpage:=2003061718064858105452;document.otherpages:=2003061718064858105452;"/>
    <w:docVar w:name="OawPrintRestore.2006120711380151760646" w:val="&lt;source&gt;&lt;documentProperty UID=&quot;&quot;&gt;&lt;Fields List=&quot;&quot;/&gt;&lt;OawDocProperty name=&quot;Outputprofile.ExternalSignature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Restore.2010071914505949584758" w:val="&lt;source&gt;&lt;documentProperty UID=&quot;&quot;&gt;&lt;Fields List=&quot;&quot;/&gt;&lt;OawDocProperty name=&quot;Outputprofile.In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Restore.2010071914510808109584" w:val="&lt;source&gt;&lt;documentProperty UID=&quot;&quot;&gt;&lt;Fields List=&quot;&quot;/&gt;&lt;OawDocProperty name=&quot;Outputprofile.In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Restore.2010071914515554119854" w:val="&lt;source&gt;&lt;documentProperty UID=&quot;&quot;&gt;&lt;Fields List=&quot;&quot;/&gt;&lt;OawDocProperty name=&quot;Outputprofile.In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Restore.2010071914543648299648" w:val="&lt;source&gt;&lt;documentProperty UID=&quot;&quot;&gt;&lt;Fields List=&quot;&quot;/&gt;&lt;OawDocProperty name=&quot;Outputprofile.Ex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Restore.2010071914584326300121" w:val="&lt;source&gt;&lt;documentProperty UID=&quot;&quot;&gt;&lt;Fields List=&quot;&quot;/&gt;&lt;OawDocProperty name=&quot;Outputprofile.Ex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Restore.2010071914585275568157" w:val="&lt;source&gt;&lt;documentProperty UID=&quot;&quot;&gt;&lt;Fields List=&quot;&quot;/&gt;&lt;OawDocProperty name=&quot;Outputprofile.Ex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ojectID" w:val="luchmasterQS"/>
    <w:docVar w:name="OawRecipients" w:val="&lt;Recipients&gt;&lt;Recipient PrimaryUID=&quot;ClientSuite&quot;&gt;&lt;UID&gt;2017052214421195566066&lt;/UID&gt;&lt;IDName&gt;Empfänger&lt;/IDName&gt;&lt;RecipientActive&gt;-1&lt;/RecipientActive&gt;&lt;RecipientIcon&gt;Contact&lt;/RecipientIcon&gt;&lt;MappingTableLabel&gt;&lt;/MappingTableLabel&gt;&lt;MappingTableActive&gt;-1&lt;/MappingTableActive&gt;&lt;DeliveryOption&gt;&lt;/DeliveryOption&gt;&lt;DeliveryOption2&gt;&lt;/DeliveryOption2&gt;&lt;Company&gt;&lt;/Company&gt;&lt;Department&gt;&lt;/Department&gt;&lt;Title&gt;&lt;/Title&gt;&lt;FirstName&gt;&lt;/FirstName&gt;&lt;MiddleName&gt;&lt;/MiddleName&gt;&lt;LastName&gt;&lt;/LastName&gt;&lt;Suffix&gt;&lt;/Suffix&gt;&lt;FullName&gt;&lt;/FullName&gt;&lt;JobTitle&gt;&lt;/JobTitle&gt;&lt;AddressStreet&gt;&lt;/AddressStreet&gt;&lt;AddressZIP&gt;&lt;/AddressZIP&gt;&lt;AddressCity&gt;&lt;/AddressCity&gt;&lt;Address&gt;&lt;/Address&gt;&lt;CompleteAddress&gt;&lt;/CompleteAddress&gt;&lt;AddressSingleLine&gt;&lt;/AddressSingleLine&gt;&lt;Telephone&gt;&lt;/Telephone&gt;&lt;Fax&gt;&lt;/Fax&gt;&lt;EMail&gt;&lt;/EMail&gt;&lt;CopyTo&gt;&lt;/CopyTo&gt;&lt;Introduction&gt;Sehr geehrte Damen und Herren&lt;/Introduction&gt;&lt;Closing&gt;Freundliche Grüsse&lt;/Closing&gt;&lt;FormattedFullAddress&gt;&lt;/FormattedFullAddress&gt;&lt;CompleteAddressImported&gt;&lt;/CompleteAddressImported&gt;&lt;BBZ.SchülerAnrede&gt;&lt;/BBZ.SchülerAnrede&gt;&lt;BBZ.SchülerVorname&gt;&lt;/BBZ.SchülerVorname&gt;&lt;BBZ.SchülerName&gt;&lt;/BBZ.SchülerName&gt;&lt;BBZ.SchülerName2&gt;&lt;/BBZ.SchülerName2&gt;&lt;BBZ.SchülerStrasse&gt;&lt;/BBZ.SchülerStrasse&gt;&lt;BBZ.SchülerPostfach&gt;&lt;/BBZ.SchülerPostfach&gt;&lt;BBZ.SchülerOrt&gt;&lt;/BBZ.SchülerOrt&gt;&lt;BBZ.SchülerPLZ&gt;&lt;/BBZ.SchülerPLZ&gt;&lt;BBZ.GebDatum&gt;&lt;/BBZ.GebDatum&gt;&lt;BBZ.Klasse&gt;&lt;/BBZ.Klasse&gt;&lt;BBZ.Ausbildung&gt;&lt;/BBZ.Ausbildung&gt;&lt;BBZ.Lehrende&gt;&lt;/BBZ.Lehrende&gt;&lt;BBZ.LBAnrede&gt;&lt;/BBZ.LBAnrede&gt;&lt;BBZ.LBName&gt;&lt;/BBZ.LBName&gt;&lt;BBZ.LBName2&gt;&lt;/BBZ.LBName2&gt;&lt;BBZ.LBVorname&gt;&lt;/BBZ.LBVorname&gt;&lt;BBZ.LBStrasse&gt;&lt;/BBZ.LBStrasse&gt;&lt;BBZ.LBPostfach&gt;&lt;/BBZ.LBPostfach&gt;&lt;BBZ.LBPLZ&gt;&lt;/BBZ.LBPLZ&gt;&lt;BBZ.LBOrt&gt;&lt;/BBZ.LBOrt&gt;&lt;BBZ.LBTelGeschaeft&gt;&lt;/BBZ.LBTelGeschaeft&gt;&lt;IntroductionImported&gt;&lt;/IntroductionImported&gt;&lt;/Recipient&gt;&lt;/Recipients&gt;_x000d_"/>
    <w:docVar w:name="OawSave.2004062216425255253277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ave.2006120514401556040061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ave.2006121210441235887611" w:val="&lt;source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aveRestore.2004062216425255253277" w:val="&lt;source&gt;&lt;documentProperty UID=&quot;&quot;&gt;&lt;Fields List=&quot;&quot;/&gt;&lt;OawDocProperty name=&quot;Outputprofile.In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aveRestore.2006120514401556040061" w:val="&lt;source&gt;&lt;documentProperty UID=&quot;&quot;&gt;&lt;Fields List=&quot;&quot;/&gt;&lt;OawDocProperty name=&quot;Outputprofile.Ex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aveRestore.2006121210441235887611" w:val="&lt;source&gt;&lt;documentProperty UID=&quot;&quot;&gt;&lt;Fields List=&quot;&quot;/&gt;&lt;OawDocProperty name=&quot;Outputprofile.ExternalSignature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criptor" w:val="&lt;?xml version=&quot;1.0&quot; encoding=&quot;ISO-8859-1&quot;?&gt;_x000d__x000a_&lt;scriptor xmlns:xsi=&quot;http://www.w3.org/2001/XMLSchema-instance&quot; xsi:noNamespaceSchemaLocation=&quot;Scriptor_1.xsd&quot; SchemaVersion=&quot;1&quot;&gt;&lt;/scriptor&gt;_x000d__x000a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&lt;empty/&gt;"/>
    <w:docVar w:name="OawSelectedSource.2004112217333376588294" w:val="&lt;empty/&gt;"/>
    <w:docVar w:name="OawSelectedSource.2006040509495284662868" w:val="&lt;empty/&gt;"/>
    <w:docVar w:name="OawSelectedSource.2009082513331568340343" w:val="&lt;empty/&gt;"/>
    <w:docVar w:name="OawSelectedSource.2010020409223900652065" w:val="&lt;empty/&gt;"/>
    <w:docVar w:name="OawSelectedSource.2010072016315072560894" w:val="&lt;empty/&gt;"/>
    <w:docVar w:name="OawSelectedSource.2015111110142100000001" w:val="&lt;empty/&gt;"/>
    <w:docVar w:name="OawSelectedSource.2016022308391031585750" w:val="&lt;empty/&gt;"/>
    <w:docVar w:name="OawSelectedSource.2016110913315368876110" w:val="&lt;empty/&gt;"/>
    <w:docVar w:name="OawSend.2003010711200895123470110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end.2006120514175878093883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end.2006121210395821292110" w:val="&lt;source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endRestore.2003010711200895123470110" w:val="&lt;source&gt;&lt;documentProperty UID=&quot;&quot;&gt;&lt;Fields List=&quot;&quot;/&gt;&lt;OawDocProperty name=&quot;Outputprofile.In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endRestore.2006120514175878093883" w:val="&lt;source&gt;&lt;documentProperty UID=&quot;&quot;&gt;&lt;Fields List=&quot;&quot;/&gt;&lt;OawDocProperty name=&quot;Outputprofile.Ex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endRestore.2006121210395821292110" w:val="&lt;source&gt;&lt;documentProperty UID=&quot;&quot;&gt;&lt;Fields List=&quot;&quot;/&gt;&lt;OawDocProperty name=&quot;Outputprofile.ExternalSignature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TemplateProperties" w:val="password:=&lt;Semicolon/&gt;MnO`rrvnqc.=;jumpToFirstField:=1;dotReverenceRemove:=0;resizeA4Letter:=0;unpdateDocPropsOnNewOnly:=0;showAllNoteItems:=0;CharCodeChecked:=;CharCodeUnchecked:=;WizardSteps:=0|1|2|4;DocumentTitle:=;DisplayName:=B1 - H - LAIZ - EDIMBAGUV 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Datum&quot; Label=&quot;Datum&quot; Style=&quot;CityDate&quot;/&gt;_x000d_&lt;Bookmark Name=&quot;Subject&quot; Label=&quot;&amp;lt;translate&amp;gt;SmartContent.Subject&amp;lt;/translate&amp;gt;&quot; Style=&quot;Betreff&quot;/&gt;_x000d_&lt;Bookmark Name=&quot;Text&quot; Label=&quot;&amp;lt;translate&amp;gt;SmartContent.Text&amp;lt;/translate&amp;gt;&quot;/&gt;_x000d_&lt;Bookmark Name=&quot;Enclosures&quot; Label=&quot;&amp;lt;translate&amp;gt;SmartContent.Enclosures&amp;lt;/translate&amp;gt;&quot; Style=&quot;NormalKeepTogether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RecipientDeliveryOption&quot; Label=&quot;Versandart&quot; Style=&quot;zOawDeliveryOption&quot;/&gt;_x000d_&lt;Bookmark Name=&quot;RecipientCompleteAddress&quot; Label=&quot;Adresse&quot; Style=&quot;zOawRecipient&quot;/&gt;_x000d_&lt;Bookmark Name=&quot;RecipientIntroduction&quot; Label=&quot;Anrede&quot; Style=&quot;Standard&quot;/&gt;_x000d_&lt;Bookmark Name=&quot;Datum&quot; Label=&quot;Datum&quot; Style=&quot;CityDate&quot;/&gt;_x000d_&lt;Bookmark Name=&quot;Metadaten&quot; Label=&quot;Metadaten&quot; Style=&quot;Metadaten&quot;/&gt;_x000d_&lt;Bookmark Name=&quot;Subject&quot; Label=&quot;&amp;lt;translate&amp;gt;SmartTemplate.Subject&amp;lt;/translate&amp;gt;&quot; Style=&quot;Betreff&quot;/&gt;_x000d_&lt;Bookmark Name=&quot;Text&quot; Label=&quot;&amp;lt;translate&amp;gt;SmartTemplate.Text&amp;lt;/translate&amp;gt;&quot;/&gt;_x000d_&lt;Bookmark Name=&quot;Enclosures&quot; Label=&quot;&amp;lt;translate&amp;gt;SmartTemplate.Enclosures&amp;lt;/translate&amp;gt;&quot; Style=&quot;NormalKeepTogether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9f0f595b-e782-45f8-9ccf-dc02&quot; IdName=&quot;Logo&quot; IsSelected=&quot;False&quot; IsExpanded=&quot;True&quot;&gt;_x000d__x000a_      &lt;AlternativeText Title=&quot;&quot;&gt;&lt;/AlternativeText&gt;_x000d__x000a_      &lt;PageSetupSpecifics&gt;_x000d__x000a_        &lt;PageSetupSpecific IdName=&quot;A4H_LogoColor&quot; PaperSize=&quot;A4&quot; Orientation=&quot;Portrait&quot; IsSelected=&quot;false&quot;&gt;_x000d__x000a_          &lt;Source Value=&quot;[[MasterProperty(&amp;quot;Organisation&amp;quot;, &amp;quot;LogoColor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10071914505949584758&quot; /&gt;_x000d__x000a_            &lt;OutputProfileSpecific Type=&quot;Print&quot; Id=&quot;2010071914510808109584&quot; /&gt;_x000d__x000a_            &lt;OutputProfileSpecific Type=&quot;Print&quot; Id=&quot;2010071914515554119854&quot; /&gt;_x000d__x000a_            &lt;OutputProfileSpecific Type=&quot;Print&quot; Id=&quot;2010071914543648299648&quot; /&gt;_x000d__x000a_            &lt;OutputProfileSpecific Type=&quot;Print&quot; Id=&quot;2010071914584326300121&quot; /&gt;_x000d__x000a_            &lt;OutputProfileSpecific Type=&quot;Print&quot; Id=&quot;2010071914585275568157&quot; /&gt;_x000d__x000a_            &lt;OutputProfileSpecific Type=&quot;Print&quot; Id=&quot;2006120711380151760646&quot; /&gt;_x000d__x000a_            &lt;OutputProfileSpecific Type=&quot;Print&quot; Id=&quot;4&quot; /&gt;_x000d__x000a_            &lt;OutputProfileSpecific Type=&quot;Save&quot; Id=&quot;2004062216425255253277&quot; /&gt;_x000d__x000a_            &lt;OutputProfileSpecific Type=&quot;Save&quot; Id=&quot;2006120514401556040061&quot; /&gt;_x000d__x000a_            &lt;OutputProfileSpecific Type=&quot;Send&quot; Id=&quot;2006120514175878093883&quot; /&gt;_x000d__x000a_            &lt;OutputProfileSpecific Type=&quot;Send&quot; Id=&quot;2003010711200895123470110&quot; /&gt;_x000d__x000a_          &lt;/OutputProfileSpecifics&gt;_x000d__x000a_        &lt;/PageSetupSpecific&gt;_x000d__x000a_      &lt;/PageSetupSpecifics&gt;_x000d__x000a_    &lt;/Picture&gt;_x000d__x000a_    &lt;Picture Id=&quot;7d0aa170-7a06-400a-bceb-e21f&quot; IdName=&quot;Zertifikat&quot; IsSelected=&quot;False&quot; IsExpanded=&quot;True&quot;&gt;_x000d__x000a_      &lt;AlternativeText Title=&quot;&quot;&gt;&lt;/AlternativeText&gt;_x000d__x000a_      &lt;PageSetupSpecifics&gt;_x000d__x000a_        &lt;PageSetupSpecific IdName=&quot;A4H_Zertifikate&quot; PaperSize=&quot;A4&quot; Orientation=&quot;Portrait&quot; IsSelected=&quot;true&quot;&gt;_x000d__x000a_          &lt;Source Value=&quot;[[MasterProperty(&amp;quot;Organisation&amp;quot;, &amp;quot;LogoZertifikate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10071914505949584758&quot; /&gt;_x000d__x000a_            &lt;OutputProfileSpecific Type=&quot;Print&quot; Id=&quot;2010071914510808109584&quot; /&gt;_x000d__x000a_            &lt;OutputProfileSpecific Type=&quot;Print&quot; Id=&quot;2010071914515554119854&quot; /&gt;_x000d__x000a_            &lt;OutputProfileSpecific Type=&quot;Print&quot; Id=&quot;2010071914543648299648&quot; /&gt;_x000d__x000a_            &lt;OutputProfileSpecific Type=&quot;Print&quot; Id=&quot;2010071914584326300121&quot; /&gt;_x000d__x000a_            &lt;OutputProfileSpecific Type=&quot;Print&quot; Id=&quot;2010071914585275568157&quot; /&gt;_x000d__x000a_            &lt;OutputProfileSpecific Type=&quot;Print&quot; Id=&quot;2006120711380151760646&quot; /&gt;_x000d__x000a_            &lt;OutputProfileSpecific Type=&quot;Print&quot; Id=&quot;4&quot; /&gt;_x000d__x000a_            &lt;OutputProfileSpecific Type=&quot;Save&quot; Id=&quot;2004062216425255253277&quot; /&gt;_x000d__x000a_            &lt;OutputProfileSpecific Type=&quot;Save&quot; Id=&quot;2006120514401556040061&quot; /&gt;_x000d__x000a_            &lt;OutputProfileSpecific Type=&quot;Send&quot; Id=&quot;2006120514175878093883&quot; /&gt;_x000d__x000a_            &lt;OutputProfileSpecific Type=&quot;Send&quot; Id=&quot;2003010711200895123470110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8B21CB"/>
    <w:rsid w:val="00003AA3"/>
    <w:rsid w:val="000049B1"/>
    <w:rsid w:val="000154DB"/>
    <w:rsid w:val="00035480"/>
    <w:rsid w:val="000359A5"/>
    <w:rsid w:val="00044234"/>
    <w:rsid w:val="000442A3"/>
    <w:rsid w:val="00046360"/>
    <w:rsid w:val="00055CD6"/>
    <w:rsid w:val="000661FD"/>
    <w:rsid w:val="0006794D"/>
    <w:rsid w:val="0007497B"/>
    <w:rsid w:val="00080AF3"/>
    <w:rsid w:val="00083A1B"/>
    <w:rsid w:val="000870D4"/>
    <w:rsid w:val="00095506"/>
    <w:rsid w:val="000965EF"/>
    <w:rsid w:val="00097C0D"/>
    <w:rsid w:val="000A750D"/>
    <w:rsid w:val="000A7B43"/>
    <w:rsid w:val="000B4AF1"/>
    <w:rsid w:val="000B68D0"/>
    <w:rsid w:val="000C79FB"/>
    <w:rsid w:val="000D3385"/>
    <w:rsid w:val="000E23A3"/>
    <w:rsid w:val="000F52A7"/>
    <w:rsid w:val="001000D3"/>
    <w:rsid w:val="00101488"/>
    <w:rsid w:val="0011000E"/>
    <w:rsid w:val="001112C1"/>
    <w:rsid w:val="001173DC"/>
    <w:rsid w:val="001206E7"/>
    <w:rsid w:val="00120767"/>
    <w:rsid w:val="00123BDE"/>
    <w:rsid w:val="00136A56"/>
    <w:rsid w:val="00163492"/>
    <w:rsid w:val="00165A73"/>
    <w:rsid w:val="0017128B"/>
    <w:rsid w:val="00173217"/>
    <w:rsid w:val="00173EF8"/>
    <w:rsid w:val="00183AAC"/>
    <w:rsid w:val="001855FF"/>
    <w:rsid w:val="00195E35"/>
    <w:rsid w:val="001A43EC"/>
    <w:rsid w:val="001B6A5F"/>
    <w:rsid w:val="001C2856"/>
    <w:rsid w:val="001D1758"/>
    <w:rsid w:val="001E1FAA"/>
    <w:rsid w:val="001E20C7"/>
    <w:rsid w:val="001F5AC0"/>
    <w:rsid w:val="00201218"/>
    <w:rsid w:val="002019F1"/>
    <w:rsid w:val="00203166"/>
    <w:rsid w:val="00203A83"/>
    <w:rsid w:val="00222820"/>
    <w:rsid w:val="00223388"/>
    <w:rsid w:val="00231A86"/>
    <w:rsid w:val="0024490A"/>
    <w:rsid w:val="002453C8"/>
    <w:rsid w:val="00247C4D"/>
    <w:rsid w:val="002508B8"/>
    <w:rsid w:val="00251157"/>
    <w:rsid w:val="00253445"/>
    <w:rsid w:val="002549BB"/>
    <w:rsid w:val="00260DE8"/>
    <w:rsid w:val="002638D7"/>
    <w:rsid w:val="002641F3"/>
    <w:rsid w:val="00295EBE"/>
    <w:rsid w:val="002A2BEF"/>
    <w:rsid w:val="002B0E75"/>
    <w:rsid w:val="002B1039"/>
    <w:rsid w:val="002C19D6"/>
    <w:rsid w:val="002E04D7"/>
    <w:rsid w:val="002E5A6E"/>
    <w:rsid w:val="002E6385"/>
    <w:rsid w:val="002E7276"/>
    <w:rsid w:val="002F2345"/>
    <w:rsid w:val="002F43F9"/>
    <w:rsid w:val="002F722C"/>
    <w:rsid w:val="003017F4"/>
    <w:rsid w:val="00302A53"/>
    <w:rsid w:val="0030305C"/>
    <w:rsid w:val="00305882"/>
    <w:rsid w:val="00305D9B"/>
    <w:rsid w:val="00307159"/>
    <w:rsid w:val="00321804"/>
    <w:rsid w:val="00322767"/>
    <w:rsid w:val="00324B8A"/>
    <w:rsid w:val="00327D8F"/>
    <w:rsid w:val="00334FA9"/>
    <w:rsid w:val="00341913"/>
    <w:rsid w:val="00343A3E"/>
    <w:rsid w:val="00350601"/>
    <w:rsid w:val="00364372"/>
    <w:rsid w:val="00364C70"/>
    <w:rsid w:val="00367A81"/>
    <w:rsid w:val="00370347"/>
    <w:rsid w:val="003736E9"/>
    <w:rsid w:val="003850CD"/>
    <w:rsid w:val="00386605"/>
    <w:rsid w:val="00390ED0"/>
    <w:rsid w:val="00392B1E"/>
    <w:rsid w:val="003935C7"/>
    <w:rsid w:val="00395C35"/>
    <w:rsid w:val="003A2D64"/>
    <w:rsid w:val="003C126A"/>
    <w:rsid w:val="003C53D9"/>
    <w:rsid w:val="003D0EC2"/>
    <w:rsid w:val="003D639C"/>
    <w:rsid w:val="003E1B0B"/>
    <w:rsid w:val="00401039"/>
    <w:rsid w:val="00411F80"/>
    <w:rsid w:val="00413CB8"/>
    <w:rsid w:val="0041418B"/>
    <w:rsid w:val="00415947"/>
    <w:rsid w:val="0043393D"/>
    <w:rsid w:val="004348F5"/>
    <w:rsid w:val="00441622"/>
    <w:rsid w:val="00443156"/>
    <w:rsid w:val="00443E1E"/>
    <w:rsid w:val="004528FC"/>
    <w:rsid w:val="00453577"/>
    <w:rsid w:val="00456130"/>
    <w:rsid w:val="00460E1F"/>
    <w:rsid w:val="0046124F"/>
    <w:rsid w:val="00465504"/>
    <w:rsid w:val="00473DA5"/>
    <w:rsid w:val="00486933"/>
    <w:rsid w:val="004B5120"/>
    <w:rsid w:val="004B6FF5"/>
    <w:rsid w:val="004C05C8"/>
    <w:rsid w:val="004E00C6"/>
    <w:rsid w:val="004E42B5"/>
    <w:rsid w:val="004E4D67"/>
    <w:rsid w:val="004F6B79"/>
    <w:rsid w:val="0051144A"/>
    <w:rsid w:val="0051296E"/>
    <w:rsid w:val="005167A9"/>
    <w:rsid w:val="0052020B"/>
    <w:rsid w:val="0052721C"/>
    <w:rsid w:val="00531F7D"/>
    <w:rsid w:val="00534FF0"/>
    <w:rsid w:val="005369AA"/>
    <w:rsid w:val="00537791"/>
    <w:rsid w:val="00542405"/>
    <w:rsid w:val="00543319"/>
    <w:rsid w:val="00545310"/>
    <w:rsid w:val="00550DC1"/>
    <w:rsid w:val="00552BB0"/>
    <w:rsid w:val="0055435F"/>
    <w:rsid w:val="005562C7"/>
    <w:rsid w:val="00561A4C"/>
    <w:rsid w:val="005844F6"/>
    <w:rsid w:val="00584CBC"/>
    <w:rsid w:val="00591593"/>
    <w:rsid w:val="00594D02"/>
    <w:rsid w:val="005B2CD5"/>
    <w:rsid w:val="005B498C"/>
    <w:rsid w:val="005C56CB"/>
    <w:rsid w:val="005C6434"/>
    <w:rsid w:val="005D74BF"/>
    <w:rsid w:val="005E2095"/>
    <w:rsid w:val="005E2B3A"/>
    <w:rsid w:val="005E524B"/>
    <w:rsid w:val="005F1A0D"/>
    <w:rsid w:val="005F26C0"/>
    <w:rsid w:val="005F6639"/>
    <w:rsid w:val="00603964"/>
    <w:rsid w:val="00606910"/>
    <w:rsid w:val="00612DA7"/>
    <w:rsid w:val="00615CE1"/>
    <w:rsid w:val="00615E03"/>
    <w:rsid w:val="00617406"/>
    <w:rsid w:val="00621870"/>
    <w:rsid w:val="006364EC"/>
    <w:rsid w:val="00637E66"/>
    <w:rsid w:val="00641C1D"/>
    <w:rsid w:val="0065024C"/>
    <w:rsid w:val="006532B2"/>
    <w:rsid w:val="0065360A"/>
    <w:rsid w:val="00653AD8"/>
    <w:rsid w:val="0066089E"/>
    <w:rsid w:val="00667F3A"/>
    <w:rsid w:val="0067152B"/>
    <w:rsid w:val="00672AAC"/>
    <w:rsid w:val="0067439E"/>
    <w:rsid w:val="006844A3"/>
    <w:rsid w:val="00685CE4"/>
    <w:rsid w:val="006A5A4E"/>
    <w:rsid w:val="006E18AC"/>
    <w:rsid w:val="00704CBB"/>
    <w:rsid w:val="007052D1"/>
    <w:rsid w:val="00706975"/>
    <w:rsid w:val="00726573"/>
    <w:rsid w:val="00726DE4"/>
    <w:rsid w:val="00731708"/>
    <w:rsid w:val="0073407E"/>
    <w:rsid w:val="00741C88"/>
    <w:rsid w:val="00744DCD"/>
    <w:rsid w:val="007501AA"/>
    <w:rsid w:val="00756F0F"/>
    <w:rsid w:val="00766D75"/>
    <w:rsid w:val="00775CDC"/>
    <w:rsid w:val="00794B0B"/>
    <w:rsid w:val="007B2257"/>
    <w:rsid w:val="007C2CA2"/>
    <w:rsid w:val="007C367C"/>
    <w:rsid w:val="007F1A7C"/>
    <w:rsid w:val="00800DA9"/>
    <w:rsid w:val="00800EC8"/>
    <w:rsid w:val="00803097"/>
    <w:rsid w:val="00817E01"/>
    <w:rsid w:val="00825E13"/>
    <w:rsid w:val="00833584"/>
    <w:rsid w:val="00850E78"/>
    <w:rsid w:val="00871342"/>
    <w:rsid w:val="0087294F"/>
    <w:rsid w:val="00872A60"/>
    <w:rsid w:val="00874E05"/>
    <w:rsid w:val="00894F8A"/>
    <w:rsid w:val="008A1EFB"/>
    <w:rsid w:val="008A7E8F"/>
    <w:rsid w:val="008B21CB"/>
    <w:rsid w:val="008C633A"/>
    <w:rsid w:val="008D24E1"/>
    <w:rsid w:val="008D3E7E"/>
    <w:rsid w:val="008D6C40"/>
    <w:rsid w:val="008E7A77"/>
    <w:rsid w:val="008F3A79"/>
    <w:rsid w:val="008F44A8"/>
    <w:rsid w:val="008F4B51"/>
    <w:rsid w:val="009024BC"/>
    <w:rsid w:val="00910B48"/>
    <w:rsid w:val="00911DEF"/>
    <w:rsid w:val="009134CE"/>
    <w:rsid w:val="009171DC"/>
    <w:rsid w:val="00937B88"/>
    <w:rsid w:val="00952D19"/>
    <w:rsid w:val="009538DD"/>
    <w:rsid w:val="00964F7B"/>
    <w:rsid w:val="009658CC"/>
    <w:rsid w:val="00966E43"/>
    <w:rsid w:val="0098076E"/>
    <w:rsid w:val="0099734F"/>
    <w:rsid w:val="00997BF0"/>
    <w:rsid w:val="009B30A0"/>
    <w:rsid w:val="009B4FA5"/>
    <w:rsid w:val="009C06DF"/>
    <w:rsid w:val="009C38B7"/>
    <w:rsid w:val="009C4EE7"/>
    <w:rsid w:val="009C5979"/>
    <w:rsid w:val="009E06A9"/>
    <w:rsid w:val="009E12C2"/>
    <w:rsid w:val="009E1576"/>
    <w:rsid w:val="009E65A5"/>
    <w:rsid w:val="009F05B8"/>
    <w:rsid w:val="00A06FBF"/>
    <w:rsid w:val="00A167D0"/>
    <w:rsid w:val="00A16C7E"/>
    <w:rsid w:val="00A21D86"/>
    <w:rsid w:val="00A230A5"/>
    <w:rsid w:val="00A247E8"/>
    <w:rsid w:val="00A34691"/>
    <w:rsid w:val="00A440FB"/>
    <w:rsid w:val="00A516E1"/>
    <w:rsid w:val="00A60C64"/>
    <w:rsid w:val="00A65826"/>
    <w:rsid w:val="00A66130"/>
    <w:rsid w:val="00A71048"/>
    <w:rsid w:val="00A761A4"/>
    <w:rsid w:val="00AD085F"/>
    <w:rsid w:val="00AD2FA2"/>
    <w:rsid w:val="00AD6E29"/>
    <w:rsid w:val="00B020DD"/>
    <w:rsid w:val="00B04F0C"/>
    <w:rsid w:val="00B05721"/>
    <w:rsid w:val="00B11E0C"/>
    <w:rsid w:val="00B12315"/>
    <w:rsid w:val="00B20A5C"/>
    <w:rsid w:val="00B21952"/>
    <w:rsid w:val="00B21AA9"/>
    <w:rsid w:val="00B30BFE"/>
    <w:rsid w:val="00B315A5"/>
    <w:rsid w:val="00B317B1"/>
    <w:rsid w:val="00B33191"/>
    <w:rsid w:val="00B37B9D"/>
    <w:rsid w:val="00B4558F"/>
    <w:rsid w:val="00B4755F"/>
    <w:rsid w:val="00B51999"/>
    <w:rsid w:val="00B53C3A"/>
    <w:rsid w:val="00B60D43"/>
    <w:rsid w:val="00B64C0D"/>
    <w:rsid w:val="00B64C3A"/>
    <w:rsid w:val="00B67DE2"/>
    <w:rsid w:val="00B7013F"/>
    <w:rsid w:val="00B74145"/>
    <w:rsid w:val="00B765BE"/>
    <w:rsid w:val="00B80503"/>
    <w:rsid w:val="00B816C0"/>
    <w:rsid w:val="00B93371"/>
    <w:rsid w:val="00B93FF6"/>
    <w:rsid w:val="00BA7257"/>
    <w:rsid w:val="00BB6363"/>
    <w:rsid w:val="00BC1CD8"/>
    <w:rsid w:val="00BC2AD3"/>
    <w:rsid w:val="00BC31EE"/>
    <w:rsid w:val="00BE1CBD"/>
    <w:rsid w:val="00BE6175"/>
    <w:rsid w:val="00BF1761"/>
    <w:rsid w:val="00C02F02"/>
    <w:rsid w:val="00C1688B"/>
    <w:rsid w:val="00C24C4C"/>
    <w:rsid w:val="00C25223"/>
    <w:rsid w:val="00C311D7"/>
    <w:rsid w:val="00C3254A"/>
    <w:rsid w:val="00C35A28"/>
    <w:rsid w:val="00C3756B"/>
    <w:rsid w:val="00C61F6E"/>
    <w:rsid w:val="00C706D9"/>
    <w:rsid w:val="00C70FD0"/>
    <w:rsid w:val="00C72638"/>
    <w:rsid w:val="00C823A4"/>
    <w:rsid w:val="00C83880"/>
    <w:rsid w:val="00C83908"/>
    <w:rsid w:val="00C94032"/>
    <w:rsid w:val="00CA1B44"/>
    <w:rsid w:val="00CA2B84"/>
    <w:rsid w:val="00CA6E12"/>
    <w:rsid w:val="00CA7ECE"/>
    <w:rsid w:val="00CB1AD7"/>
    <w:rsid w:val="00CB7DBF"/>
    <w:rsid w:val="00CE518D"/>
    <w:rsid w:val="00CE5E34"/>
    <w:rsid w:val="00CF77FE"/>
    <w:rsid w:val="00D04762"/>
    <w:rsid w:val="00D06C59"/>
    <w:rsid w:val="00D13760"/>
    <w:rsid w:val="00D35F2E"/>
    <w:rsid w:val="00D363FB"/>
    <w:rsid w:val="00D46CE0"/>
    <w:rsid w:val="00D47720"/>
    <w:rsid w:val="00D506FB"/>
    <w:rsid w:val="00D531F9"/>
    <w:rsid w:val="00D54D41"/>
    <w:rsid w:val="00D618B7"/>
    <w:rsid w:val="00D75876"/>
    <w:rsid w:val="00D7610F"/>
    <w:rsid w:val="00D77A9C"/>
    <w:rsid w:val="00D80BE9"/>
    <w:rsid w:val="00D81B25"/>
    <w:rsid w:val="00D8258C"/>
    <w:rsid w:val="00D90F5D"/>
    <w:rsid w:val="00D94CF5"/>
    <w:rsid w:val="00DB1366"/>
    <w:rsid w:val="00DC6EB2"/>
    <w:rsid w:val="00DD0CBF"/>
    <w:rsid w:val="00DE1974"/>
    <w:rsid w:val="00DE6E2C"/>
    <w:rsid w:val="00DF3A64"/>
    <w:rsid w:val="00DF50B0"/>
    <w:rsid w:val="00E02D43"/>
    <w:rsid w:val="00E10859"/>
    <w:rsid w:val="00E24CFE"/>
    <w:rsid w:val="00E34E5A"/>
    <w:rsid w:val="00E4781D"/>
    <w:rsid w:val="00E572B6"/>
    <w:rsid w:val="00E669A7"/>
    <w:rsid w:val="00E6764E"/>
    <w:rsid w:val="00E70D1B"/>
    <w:rsid w:val="00E86175"/>
    <w:rsid w:val="00E87C78"/>
    <w:rsid w:val="00E963FD"/>
    <w:rsid w:val="00EA02AC"/>
    <w:rsid w:val="00EB10F5"/>
    <w:rsid w:val="00EB3DC6"/>
    <w:rsid w:val="00ED3B87"/>
    <w:rsid w:val="00EE22D4"/>
    <w:rsid w:val="00EE2961"/>
    <w:rsid w:val="00EE7550"/>
    <w:rsid w:val="00EF0E2C"/>
    <w:rsid w:val="00EF62BD"/>
    <w:rsid w:val="00F04B90"/>
    <w:rsid w:val="00F06354"/>
    <w:rsid w:val="00F11F62"/>
    <w:rsid w:val="00F15E57"/>
    <w:rsid w:val="00F179E8"/>
    <w:rsid w:val="00F227EC"/>
    <w:rsid w:val="00F2342A"/>
    <w:rsid w:val="00F24E65"/>
    <w:rsid w:val="00F268DD"/>
    <w:rsid w:val="00F31604"/>
    <w:rsid w:val="00F31ABE"/>
    <w:rsid w:val="00F42D71"/>
    <w:rsid w:val="00F43430"/>
    <w:rsid w:val="00F52499"/>
    <w:rsid w:val="00F6233C"/>
    <w:rsid w:val="00F97007"/>
    <w:rsid w:val="00F97CD4"/>
    <w:rsid w:val="00FA33AA"/>
    <w:rsid w:val="00FA45EC"/>
    <w:rsid w:val="00FB254B"/>
    <w:rsid w:val="00FB7AA5"/>
    <w:rsid w:val="00FC09F6"/>
    <w:rsid w:val="00FC344E"/>
    <w:rsid w:val="00FD2CCF"/>
    <w:rsid w:val="00FD7E71"/>
    <w:rsid w:val="00FE1161"/>
    <w:rsid w:val="00FE624C"/>
    <w:rsid w:val="00FF58AD"/>
    <w:rsid w:val="00F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9A944BF"/>
  <w15:docId w15:val="{D685ED86-E783-4428-B971-5EEDECC8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Times New Roman" w:hAnsi="Segoe UI" w:cs="Times New Roman"/>
        <w:sz w:val="22"/>
        <w:szCs w:val="22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231A86"/>
  </w:style>
  <w:style w:type="paragraph" w:styleId="berschrift1">
    <w:name w:val="heading 1"/>
    <w:basedOn w:val="Standard"/>
    <w:next w:val="Standard"/>
    <w:link w:val="berschrift1Zchn"/>
    <w:uiPriority w:val="9"/>
    <w:qFormat/>
    <w:rsid w:val="00B37B9D"/>
    <w:pPr>
      <w:keepNext/>
      <w:keepLines/>
      <w:numPr>
        <w:numId w:val="2"/>
      </w:numPr>
      <w:spacing w:before="240" w:after="120"/>
      <w:outlineLvl w:val="0"/>
    </w:pPr>
    <w:rPr>
      <w:rFonts w:cs="Arial"/>
      <w:b/>
      <w:bCs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86EFC"/>
    <w:pPr>
      <w:keepNext/>
      <w:keepLines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086EFC"/>
    <w:pPr>
      <w:keepNext/>
      <w:keepLines/>
      <w:numPr>
        <w:ilvl w:val="2"/>
        <w:numId w:val="2"/>
      </w:numPr>
      <w:spacing w:before="24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FB17BC"/>
    <w:pPr>
      <w:keepNext/>
      <w:keepLines/>
      <w:numPr>
        <w:ilvl w:val="3"/>
        <w:numId w:val="2"/>
      </w:numPr>
      <w:spacing w:before="24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uiPriority w:val="9"/>
    <w:rsid w:val="00985C95"/>
    <w:pPr>
      <w:numPr>
        <w:ilvl w:val="4"/>
        <w:numId w:val="2"/>
      </w:numPr>
      <w:spacing w:before="240" w:after="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uiPriority w:val="9"/>
    <w:rsid w:val="00985C95"/>
    <w:pPr>
      <w:numPr>
        <w:ilvl w:val="5"/>
        <w:numId w:val="2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next w:val="Standard"/>
    <w:uiPriority w:val="9"/>
    <w:rsid w:val="00985C95"/>
    <w:pPr>
      <w:numPr>
        <w:ilvl w:val="6"/>
        <w:numId w:val="2"/>
      </w:numPr>
      <w:spacing w:before="240" w:after="60"/>
      <w:outlineLvl w:val="6"/>
    </w:pPr>
    <w:rPr>
      <w:b/>
    </w:rPr>
  </w:style>
  <w:style w:type="paragraph" w:styleId="berschrift8">
    <w:name w:val="heading 8"/>
    <w:basedOn w:val="Standard"/>
    <w:next w:val="Standard"/>
    <w:uiPriority w:val="9"/>
    <w:rsid w:val="00985C95"/>
    <w:pPr>
      <w:numPr>
        <w:ilvl w:val="7"/>
        <w:numId w:val="2"/>
      </w:numPr>
      <w:spacing w:before="240" w:after="60"/>
      <w:outlineLvl w:val="7"/>
    </w:pPr>
    <w:rPr>
      <w:b/>
      <w:iCs/>
    </w:rPr>
  </w:style>
  <w:style w:type="paragraph" w:styleId="berschrift9">
    <w:name w:val="heading 9"/>
    <w:basedOn w:val="Standard"/>
    <w:next w:val="Standard"/>
    <w:uiPriority w:val="9"/>
    <w:rsid w:val="00985C95"/>
    <w:pPr>
      <w:numPr>
        <w:ilvl w:val="8"/>
        <w:numId w:val="2"/>
      </w:numPr>
      <w:spacing w:before="240" w:after="60"/>
      <w:outlineLvl w:val="8"/>
    </w:pPr>
    <w:rPr>
      <w:rFonts w:cs="Arial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37B9D"/>
    <w:rPr>
      <w:rFonts w:cs="Arial"/>
      <w:b/>
      <w:bCs/>
      <w:sz w:val="28"/>
      <w:szCs w:val="32"/>
    </w:rPr>
  </w:style>
  <w:style w:type="paragraph" w:customStyle="1" w:styleId="Betreff">
    <w:name w:val="Betreff"/>
    <w:basedOn w:val="Standard"/>
    <w:rsid w:val="00C311D7"/>
    <w:rPr>
      <w:b/>
      <w:sz w:val="24"/>
    </w:rPr>
  </w:style>
  <w:style w:type="paragraph" w:customStyle="1" w:styleId="AbsenderText">
    <w:name w:val="Absender_Text"/>
    <w:basedOn w:val="Standard"/>
    <w:uiPriority w:val="1"/>
    <w:rPr>
      <w:rFonts w:cs="Arial"/>
      <w:sz w:val="16"/>
      <w:szCs w:val="16"/>
    </w:rPr>
  </w:style>
  <w:style w:type="paragraph" w:customStyle="1" w:styleId="AbsenderTitel">
    <w:name w:val="Absender_Titel"/>
    <w:basedOn w:val="AbsenderText"/>
    <w:rsid w:val="00C311D7"/>
    <w:rPr>
      <w:b/>
    </w:rPr>
  </w:style>
  <w:style w:type="paragraph" w:customStyle="1" w:styleId="Topic450">
    <w:name w:val="Topic450"/>
    <w:basedOn w:val="Standard"/>
    <w:rsid w:val="007B5068"/>
    <w:pPr>
      <w:ind w:left="2552" w:hanging="2552"/>
    </w:pPr>
    <w:rPr>
      <w:lang w:val="en-US"/>
    </w:rPr>
  </w:style>
  <w:style w:type="paragraph" w:customStyle="1" w:styleId="Topic450Line">
    <w:name w:val="Topic450Line"/>
    <w:basedOn w:val="Standard"/>
    <w:rsid w:val="00832D01"/>
    <w:pPr>
      <w:tabs>
        <w:tab w:val="right" w:leader="underscore" w:pos="9072"/>
      </w:tabs>
      <w:ind w:left="2552" w:hanging="2552"/>
    </w:pPr>
  </w:style>
  <w:style w:type="paragraph" w:customStyle="1" w:styleId="Topic750">
    <w:name w:val="Topic750"/>
    <w:basedOn w:val="Standard"/>
    <w:rsid w:val="007B5068"/>
    <w:pPr>
      <w:ind w:left="4253" w:hanging="4253"/>
    </w:pPr>
  </w:style>
  <w:style w:type="paragraph" w:customStyle="1" w:styleId="NormalKeepTogether">
    <w:name w:val="NormalKeepTogether"/>
    <w:basedOn w:val="Standard"/>
    <w:rsid w:val="00156F24"/>
    <w:pPr>
      <w:keepNext/>
      <w:keepLines/>
    </w:pPr>
  </w:style>
  <w:style w:type="paragraph" w:customStyle="1" w:styleId="PositionWithValue">
    <w:name w:val="PositionWithValue"/>
    <w:basedOn w:val="Standard"/>
    <w:rsid w:val="00156F24"/>
    <w:pPr>
      <w:tabs>
        <w:tab w:val="left" w:pos="6946"/>
        <w:tab w:val="decimal" w:pos="8675"/>
      </w:tabs>
      <w:ind w:right="2835"/>
    </w:pPr>
  </w:style>
  <w:style w:type="paragraph" w:customStyle="1" w:styleId="SignatureText">
    <w:name w:val="SignatureText"/>
    <w:basedOn w:val="Standard"/>
    <w:next w:val="Standard"/>
    <w:rsid w:val="00156F24"/>
    <w:pPr>
      <w:keepNext/>
      <w:keepLines/>
      <w:tabs>
        <w:tab w:val="left" w:pos="5103"/>
      </w:tabs>
    </w:pPr>
    <w:rPr>
      <w:sz w:val="16"/>
    </w:rPr>
  </w:style>
  <w:style w:type="paragraph" w:customStyle="1" w:styleId="SignatureLines">
    <w:name w:val="SignatureLines"/>
    <w:basedOn w:val="Standard"/>
    <w:next w:val="SignatureText"/>
    <w:rsid w:val="00156F24"/>
    <w:pPr>
      <w:keepNext/>
      <w:keepLines/>
      <w:tabs>
        <w:tab w:val="right" w:leader="dot" w:pos="3119"/>
        <w:tab w:val="left" w:pos="5080"/>
        <w:tab w:val="right" w:leader="dot" w:pos="8222"/>
      </w:tabs>
    </w:pPr>
    <w:rPr>
      <w:sz w:val="8"/>
    </w:rPr>
  </w:style>
  <w:style w:type="paragraph" w:customStyle="1" w:styleId="Topic075">
    <w:name w:val="Topic075"/>
    <w:basedOn w:val="Standard"/>
    <w:rsid w:val="007B5068"/>
    <w:pPr>
      <w:ind w:left="425" w:hanging="425"/>
    </w:pPr>
  </w:style>
  <w:style w:type="paragraph" w:customStyle="1" w:styleId="Topic300">
    <w:name w:val="Topic300"/>
    <w:basedOn w:val="Standard"/>
    <w:rsid w:val="007B5068"/>
    <w:pPr>
      <w:ind w:left="1701" w:hanging="1701"/>
    </w:pPr>
  </w:style>
  <w:style w:type="paragraph" w:customStyle="1" w:styleId="Topic600">
    <w:name w:val="Topic600"/>
    <w:basedOn w:val="Standard"/>
    <w:rsid w:val="007B5068"/>
    <w:pPr>
      <w:ind w:left="3402" w:hanging="3402"/>
    </w:pPr>
  </w:style>
  <w:style w:type="paragraph" w:customStyle="1" w:styleId="Topic900">
    <w:name w:val="Topic900"/>
    <w:basedOn w:val="Standard"/>
    <w:rsid w:val="007B5068"/>
    <w:pPr>
      <w:ind w:left="5103" w:hanging="5103"/>
    </w:pPr>
  </w:style>
  <w:style w:type="paragraph" w:customStyle="1" w:styleId="Topic075Line">
    <w:name w:val="Topic075Line"/>
    <w:basedOn w:val="Standard"/>
    <w:rsid w:val="00832D01"/>
    <w:pPr>
      <w:tabs>
        <w:tab w:val="right" w:leader="underscore" w:pos="9072"/>
      </w:tabs>
      <w:ind w:left="425" w:hanging="425"/>
    </w:pPr>
  </w:style>
  <w:style w:type="paragraph" w:customStyle="1" w:styleId="Topic300Line">
    <w:name w:val="Topic300Line"/>
    <w:basedOn w:val="Standard"/>
    <w:rsid w:val="00832D01"/>
    <w:pPr>
      <w:tabs>
        <w:tab w:val="right" w:leader="underscore" w:pos="9072"/>
      </w:tabs>
      <w:ind w:left="1701" w:hanging="1701"/>
    </w:pPr>
  </w:style>
  <w:style w:type="paragraph" w:customStyle="1" w:styleId="Topic600Line">
    <w:name w:val="Topic600Line"/>
    <w:basedOn w:val="Standard"/>
    <w:rsid w:val="00832D01"/>
    <w:pPr>
      <w:tabs>
        <w:tab w:val="right" w:leader="underscore" w:pos="9072"/>
      </w:tabs>
      <w:ind w:left="3402" w:hanging="3402"/>
    </w:pPr>
  </w:style>
  <w:style w:type="paragraph" w:customStyle="1" w:styleId="Topic900Line">
    <w:name w:val="Topic900Line"/>
    <w:basedOn w:val="Standard"/>
    <w:rsid w:val="00832D01"/>
    <w:pPr>
      <w:tabs>
        <w:tab w:val="right" w:leader="underscore" w:pos="9072"/>
      </w:tabs>
      <w:ind w:left="5103" w:hanging="5103"/>
    </w:pPr>
  </w:style>
  <w:style w:type="paragraph" w:customStyle="1" w:styleId="ListWithSymbols">
    <w:name w:val="ListWithSymbols"/>
    <w:basedOn w:val="Standard"/>
    <w:rsid w:val="0041418B"/>
    <w:pPr>
      <w:numPr>
        <w:numId w:val="4"/>
      </w:numPr>
      <w:ind w:left="782" w:hanging="425"/>
    </w:pPr>
  </w:style>
  <w:style w:type="paragraph" w:customStyle="1" w:styleId="ListWithLetters">
    <w:name w:val="ListWithLetters"/>
    <w:basedOn w:val="Standard"/>
    <w:rsid w:val="00A36F0F"/>
    <w:pPr>
      <w:numPr>
        <w:numId w:val="1"/>
      </w:numPr>
      <w:tabs>
        <w:tab w:val="left" w:pos="425"/>
      </w:tabs>
      <w:ind w:left="425" w:hanging="425"/>
    </w:pPr>
  </w:style>
  <w:style w:type="paragraph" w:customStyle="1" w:styleId="ListWithCheckboxes">
    <w:name w:val="ListWithCheckboxes"/>
    <w:basedOn w:val="Standard"/>
    <w:rsid w:val="00B37B9D"/>
    <w:pPr>
      <w:numPr>
        <w:numId w:val="3"/>
      </w:numPr>
      <w:tabs>
        <w:tab w:val="left" w:pos="425"/>
      </w:tabs>
      <w:ind w:left="425" w:hanging="425"/>
    </w:pPr>
  </w:style>
  <w:style w:type="paragraph" w:customStyle="1" w:styleId="PositionWithValueLine">
    <w:name w:val="PositionWithValueLine"/>
    <w:basedOn w:val="PositionWithValue"/>
    <w:next w:val="PositionWithValue"/>
    <w:rsid w:val="00BE199D"/>
    <w:pPr>
      <w:tabs>
        <w:tab w:val="clear" w:pos="8675"/>
        <w:tab w:val="left" w:leader="underscore" w:pos="8987"/>
      </w:tabs>
    </w:pPr>
    <w:rPr>
      <w:sz w:val="8"/>
    </w:rPr>
  </w:style>
  <w:style w:type="character" w:styleId="Fett">
    <w:name w:val="Strong"/>
    <w:uiPriority w:val="22"/>
    <w:qFormat/>
    <w:rsid w:val="00256E98"/>
    <w:rPr>
      <w:b/>
      <w:bCs/>
    </w:rPr>
  </w:style>
  <w:style w:type="paragraph" w:customStyle="1" w:styleId="Inhalts-Typ">
    <w:name w:val="Inhalts-Typ"/>
    <w:basedOn w:val="Standard"/>
    <w:link w:val="Inhalts-TypZchn"/>
    <w:rsid w:val="00C311D7"/>
    <w:rPr>
      <w:b/>
      <w:caps/>
      <w:sz w:val="24"/>
    </w:rPr>
  </w:style>
  <w:style w:type="character" w:customStyle="1" w:styleId="Inhalts-TypZchn">
    <w:name w:val="Inhalts-Typ Zchn"/>
    <w:link w:val="Inhalts-Typ"/>
    <w:rsid w:val="00C311D7"/>
    <w:rPr>
      <w:rFonts w:ascii="Segoe UI" w:hAnsi="Segoe UI"/>
      <w:b/>
      <w:caps/>
      <w:kern w:val="10"/>
      <w:sz w:val="24"/>
    </w:rPr>
  </w:style>
  <w:style w:type="paragraph" w:styleId="Untertitel">
    <w:name w:val="Subtitle"/>
    <w:basedOn w:val="Standard"/>
    <w:next w:val="Standard"/>
    <w:qFormat/>
    <w:rsid w:val="0058360E"/>
    <w:pPr>
      <w:keepNext/>
      <w:keepLines/>
      <w:spacing w:before="220" w:after="120"/>
      <w:outlineLvl w:val="1"/>
    </w:pPr>
    <w:rPr>
      <w:rFonts w:cs="Arial"/>
      <w:b/>
      <w:sz w:val="24"/>
    </w:rPr>
  </w:style>
  <w:style w:type="paragraph" w:customStyle="1" w:styleId="Topic750Line">
    <w:name w:val="Topic750Line"/>
    <w:basedOn w:val="Standard"/>
    <w:rsid w:val="00832D01"/>
    <w:pPr>
      <w:tabs>
        <w:tab w:val="right" w:leader="underscore" w:pos="9072"/>
      </w:tabs>
      <w:ind w:left="4253" w:hanging="4253"/>
    </w:pPr>
  </w:style>
  <w:style w:type="paragraph" w:customStyle="1" w:styleId="Art-Text">
    <w:name w:val="Art-Text"/>
    <w:basedOn w:val="Standard"/>
    <w:rsid w:val="008F3A79"/>
    <w:pPr>
      <w:ind w:left="425" w:hanging="425"/>
    </w:pPr>
    <w:rPr>
      <w:lang w:val="en-US"/>
    </w:rPr>
  </w:style>
  <w:style w:type="character" w:styleId="Hervorhebung">
    <w:name w:val="Emphasis"/>
    <w:uiPriority w:val="3"/>
    <w:rsid w:val="00203054"/>
    <w:rPr>
      <w:b/>
      <w:iCs/>
    </w:rPr>
  </w:style>
  <w:style w:type="paragraph" w:customStyle="1" w:styleId="Klassifizierungen">
    <w:name w:val="Klassifizierungen"/>
    <w:basedOn w:val="AbsenderText"/>
    <w:rsid w:val="000847D5"/>
    <w:rPr>
      <w:noProof/>
    </w:rPr>
  </w:style>
  <w:style w:type="paragraph" w:customStyle="1" w:styleId="Fusszeile-Pfad">
    <w:name w:val="Fusszeile-Pfad"/>
    <w:basedOn w:val="Standard"/>
    <w:rsid w:val="002C10EE"/>
    <w:rPr>
      <w:color w:val="808080"/>
      <w:sz w:val="12"/>
    </w:rPr>
  </w:style>
  <w:style w:type="paragraph" w:styleId="Umschlagabsenderadresse">
    <w:name w:val="envelope return"/>
    <w:basedOn w:val="Standard"/>
    <w:semiHidden/>
    <w:rsid w:val="00FE274A"/>
    <w:rPr>
      <w:rFonts w:cs="Arial"/>
    </w:rPr>
  </w:style>
  <w:style w:type="paragraph" w:styleId="Umschlagadresse">
    <w:name w:val="envelope address"/>
    <w:basedOn w:val="Standard"/>
    <w:semiHidden/>
    <w:rsid w:val="00FE274A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customStyle="1" w:styleId="berschrift1oNr">
    <w:name w:val="Überschrift 1 o. Nr."/>
    <w:basedOn w:val="Standard"/>
    <w:next w:val="Standard"/>
    <w:qFormat/>
    <w:rsid w:val="00B37B9D"/>
    <w:pPr>
      <w:spacing w:before="240" w:after="120"/>
    </w:pPr>
    <w:rPr>
      <w:b/>
      <w:sz w:val="28"/>
    </w:rPr>
  </w:style>
  <w:style w:type="paragraph" w:customStyle="1" w:styleId="berschrift2oNr">
    <w:name w:val="Überschrift 2 o. Nr."/>
    <w:basedOn w:val="Standard"/>
    <w:next w:val="Standard"/>
    <w:qFormat/>
    <w:rsid w:val="00086EFC"/>
    <w:pPr>
      <w:spacing w:before="240" w:after="60"/>
    </w:pPr>
    <w:rPr>
      <w:b/>
      <w:sz w:val="24"/>
    </w:rPr>
  </w:style>
  <w:style w:type="paragraph" w:customStyle="1" w:styleId="berschrift3oNr">
    <w:name w:val="Überschrift 3 o. Nr."/>
    <w:basedOn w:val="Standard"/>
    <w:next w:val="Standard"/>
    <w:qFormat/>
    <w:rsid w:val="00E76AE9"/>
    <w:pPr>
      <w:spacing w:before="240" w:after="60"/>
    </w:pPr>
    <w:rPr>
      <w:b/>
    </w:rPr>
  </w:style>
  <w:style w:type="paragraph" w:customStyle="1" w:styleId="berschrift4oNr">
    <w:name w:val="Überschrift 4 o. Nr."/>
    <w:basedOn w:val="Standard"/>
    <w:next w:val="Standard"/>
    <w:qFormat/>
    <w:rsid w:val="00086EFC"/>
    <w:pPr>
      <w:spacing w:before="120"/>
    </w:pPr>
    <w:rPr>
      <w:b/>
    </w:rPr>
  </w:style>
  <w:style w:type="paragraph" w:customStyle="1" w:styleId="Abschnitt">
    <w:name w:val="Abschnitt"/>
    <w:basedOn w:val="Standard"/>
    <w:next w:val="Standard"/>
    <w:qFormat/>
    <w:rsid w:val="008B0078"/>
    <w:pPr>
      <w:pageBreakBefore/>
      <w:pBdr>
        <w:bottom w:val="single" w:sz="4" w:space="1" w:color="auto"/>
      </w:pBdr>
      <w:spacing w:after="240"/>
      <w:outlineLvl w:val="5"/>
    </w:pPr>
    <w:rPr>
      <w:b/>
      <w:sz w:val="32"/>
    </w:rPr>
  </w:style>
  <w:style w:type="paragraph" w:styleId="Verzeichnis1">
    <w:name w:val="toc 1"/>
    <w:basedOn w:val="Standard"/>
    <w:next w:val="Standard"/>
    <w:uiPriority w:val="39"/>
    <w:rsid w:val="003C6BE6"/>
    <w:pPr>
      <w:tabs>
        <w:tab w:val="right" w:pos="9061"/>
      </w:tabs>
      <w:spacing w:before="120" w:after="60"/>
    </w:pPr>
    <w:rPr>
      <w:b/>
    </w:rPr>
  </w:style>
  <w:style w:type="paragraph" w:styleId="Verzeichnis2">
    <w:name w:val="toc 2"/>
    <w:basedOn w:val="Standard"/>
    <w:next w:val="Standard"/>
    <w:uiPriority w:val="39"/>
    <w:rsid w:val="003C6BE6"/>
    <w:pPr>
      <w:tabs>
        <w:tab w:val="right" w:pos="9061"/>
      </w:tabs>
      <w:spacing w:before="60"/>
      <w:ind w:left="284"/>
    </w:pPr>
    <w:rPr>
      <w:b/>
    </w:rPr>
  </w:style>
  <w:style w:type="paragraph" w:styleId="Verzeichnis3">
    <w:name w:val="toc 3"/>
    <w:basedOn w:val="Standard"/>
    <w:next w:val="Standard"/>
    <w:uiPriority w:val="39"/>
    <w:rsid w:val="003C6BE6"/>
    <w:pPr>
      <w:tabs>
        <w:tab w:val="right" w:pos="9061"/>
      </w:tabs>
      <w:spacing w:before="60"/>
      <w:ind w:left="284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236843"/>
    <w:rPr>
      <w:color w:val="0000FF" w:themeColor="hyperlink"/>
      <w:u w:val="single"/>
      <w:lang w:val="de-CH"/>
    </w:rPr>
  </w:style>
  <w:style w:type="paragraph" w:styleId="Verzeichnis6">
    <w:name w:val="toc 6"/>
    <w:basedOn w:val="Standard"/>
    <w:next w:val="Standard"/>
    <w:uiPriority w:val="39"/>
    <w:rsid w:val="00305882"/>
    <w:pPr>
      <w:pBdr>
        <w:bottom w:val="single" w:sz="4" w:space="1" w:color="auto"/>
      </w:pBdr>
      <w:tabs>
        <w:tab w:val="right" w:pos="9061"/>
      </w:tabs>
      <w:spacing w:before="240" w:after="120"/>
    </w:pPr>
    <w:rPr>
      <w:b/>
    </w:rPr>
  </w:style>
  <w:style w:type="paragraph" w:styleId="Verzeichnis4">
    <w:name w:val="toc 4"/>
    <w:basedOn w:val="Standard"/>
    <w:next w:val="Standard"/>
    <w:uiPriority w:val="39"/>
    <w:rsid w:val="003C6BE6"/>
    <w:pPr>
      <w:tabs>
        <w:tab w:val="right" w:pos="9061"/>
      </w:tabs>
      <w:spacing w:before="60"/>
      <w:ind w:left="284"/>
    </w:pPr>
    <w:rPr>
      <w:b/>
    </w:rPr>
  </w:style>
  <w:style w:type="table" w:styleId="Tabellenraster">
    <w:name w:val="Table Grid"/>
    <w:basedOn w:val="NormaleTabelle"/>
    <w:uiPriority w:val="39"/>
    <w:rsid w:val="00C31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5">
    <w:name w:val="toc 5"/>
    <w:basedOn w:val="Standard"/>
    <w:next w:val="Standard"/>
    <w:uiPriority w:val="39"/>
    <w:rsid w:val="003C6BE6"/>
    <w:pPr>
      <w:tabs>
        <w:tab w:val="left" w:pos="9061"/>
      </w:tabs>
      <w:spacing w:before="60"/>
      <w:ind w:left="284"/>
    </w:pPr>
    <w:rPr>
      <w:b/>
    </w:rPr>
  </w:style>
  <w:style w:type="paragraph" w:styleId="Verzeichnis7">
    <w:name w:val="toc 7"/>
    <w:basedOn w:val="Standard"/>
    <w:next w:val="Standard"/>
    <w:autoRedefine/>
    <w:uiPriority w:val="39"/>
    <w:rsid w:val="003C6BE6"/>
    <w:pPr>
      <w:spacing w:after="100"/>
      <w:ind w:left="1321"/>
    </w:pPr>
  </w:style>
  <w:style w:type="paragraph" w:styleId="Verzeichnis8">
    <w:name w:val="toc 8"/>
    <w:basedOn w:val="Standard"/>
    <w:next w:val="Standard"/>
    <w:autoRedefine/>
    <w:uiPriority w:val="39"/>
    <w:rsid w:val="003C6BE6"/>
    <w:pPr>
      <w:spacing w:after="100"/>
      <w:ind w:left="1542"/>
    </w:pPr>
  </w:style>
  <w:style w:type="paragraph" w:styleId="Verzeichnis9">
    <w:name w:val="toc 9"/>
    <w:basedOn w:val="Standard"/>
    <w:next w:val="Standard"/>
    <w:autoRedefine/>
    <w:uiPriority w:val="39"/>
    <w:rsid w:val="003C6BE6"/>
    <w:pPr>
      <w:spacing w:after="100"/>
      <w:ind w:left="1758"/>
    </w:pPr>
  </w:style>
  <w:style w:type="paragraph" w:customStyle="1" w:styleId="Appendix">
    <w:name w:val="Appendix"/>
    <w:basedOn w:val="berschrift1oNr"/>
    <w:next w:val="Standard"/>
    <w:uiPriority w:val="1"/>
    <w:rsid w:val="0052020B"/>
    <w:pPr>
      <w:keepNext/>
      <w:keepLines/>
      <w:outlineLvl w:val="0"/>
    </w:pPr>
    <w:rPr>
      <w:sz w:val="24"/>
    </w:rPr>
  </w:style>
  <w:style w:type="paragraph" w:styleId="Funotentext">
    <w:name w:val="footnote text"/>
    <w:basedOn w:val="Standard"/>
    <w:link w:val="FunotentextZchn"/>
    <w:uiPriority w:val="99"/>
    <w:rsid w:val="00860C3F"/>
    <w:rPr>
      <w:sz w:val="12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860C3F"/>
    <w:rPr>
      <w:rFonts w:ascii="Arial" w:hAnsi="Arial"/>
      <w:kern w:val="10"/>
      <w:sz w:val="12"/>
      <w:lang w:val="de-CH" w:eastAsia="en-US"/>
    </w:rPr>
  </w:style>
  <w:style w:type="character" w:styleId="Funotenzeichen">
    <w:name w:val="footnote reference"/>
    <w:basedOn w:val="Absatz-Standardschriftart"/>
    <w:uiPriority w:val="99"/>
    <w:unhideWhenUsed/>
    <w:rsid w:val="006A7867"/>
    <w:rPr>
      <w:vertAlign w:val="superscript"/>
      <w:lang w:val="de-CH"/>
    </w:rPr>
  </w:style>
  <w:style w:type="paragraph" w:customStyle="1" w:styleId="Metadaten">
    <w:name w:val="Metadaten"/>
    <w:basedOn w:val="Standard"/>
    <w:next w:val="Standard"/>
    <w:rsid w:val="00623549"/>
    <w:rPr>
      <w:rFonts w:cs="Arial"/>
    </w:rPr>
  </w:style>
  <w:style w:type="paragraph" w:customStyle="1" w:styleId="Vorstossnummer">
    <w:name w:val="Vorstossnummer"/>
    <w:basedOn w:val="Standard"/>
    <w:next w:val="Standard"/>
    <w:link w:val="VorstossnummerZchn"/>
    <w:rsid w:val="00305882"/>
    <w:pPr>
      <w:jc w:val="right"/>
    </w:pPr>
    <w:rPr>
      <w:b/>
      <w:caps/>
      <w:sz w:val="24"/>
      <w:szCs w:val="24"/>
    </w:rPr>
  </w:style>
  <w:style w:type="character" w:customStyle="1" w:styleId="VorstossnummerZchn">
    <w:name w:val="Vorstossnummer Zchn"/>
    <w:basedOn w:val="Absatz-Standardschriftart"/>
    <w:link w:val="Vorstossnummer"/>
    <w:rsid w:val="00305882"/>
    <w:rPr>
      <w:b/>
      <w:caps/>
      <w:sz w:val="24"/>
      <w:szCs w:val="24"/>
      <w:lang w:val="de-CH"/>
    </w:rPr>
  </w:style>
  <w:style w:type="paragraph" w:styleId="Listenabsatz">
    <w:name w:val="List Paragraph"/>
    <w:basedOn w:val="Standard"/>
    <w:uiPriority w:val="34"/>
    <w:qFormat/>
    <w:rsid w:val="00875108"/>
    <w:pPr>
      <w:ind w:left="720"/>
      <w:contextualSpacing/>
    </w:pPr>
    <w:rPr>
      <w:szCs w:val="24"/>
      <w:lang w:eastAsia="en-US"/>
    </w:rPr>
  </w:style>
  <w:style w:type="paragraph" w:customStyle="1" w:styleId="Fusszeile">
    <w:name w:val="Fusszeile"/>
    <w:basedOn w:val="Standard"/>
    <w:rsid w:val="003A1AC5"/>
    <w:pPr>
      <w:tabs>
        <w:tab w:val="center" w:pos="4321"/>
        <w:tab w:val="right" w:pos="8641"/>
      </w:tabs>
    </w:pPr>
    <w:rPr>
      <w:sz w:val="16"/>
    </w:rPr>
  </w:style>
  <w:style w:type="paragraph" w:customStyle="1" w:styleId="Fusszeile-Seite">
    <w:name w:val="Fusszeile-Seite"/>
    <w:basedOn w:val="Standard"/>
    <w:rsid w:val="00C60765"/>
    <w:pPr>
      <w:jc w:val="right"/>
    </w:pPr>
    <w:rPr>
      <w:sz w:val="16"/>
    </w:rPr>
  </w:style>
  <w:style w:type="paragraph" w:customStyle="1" w:styleId="ListWithNumbers">
    <w:name w:val="ListWithNumbers"/>
    <w:basedOn w:val="Standard"/>
    <w:rsid w:val="008F4B51"/>
    <w:pPr>
      <w:numPr>
        <w:numId w:val="6"/>
      </w:numPr>
    </w:pPr>
  </w:style>
  <w:style w:type="paragraph" w:customStyle="1" w:styleId="AufzhlungVif">
    <w:name w:val="Aufzählung Vif"/>
    <w:basedOn w:val="ListWithSymbols"/>
    <w:rsid w:val="00CA1B44"/>
    <w:pPr>
      <w:ind w:left="142" w:hanging="142"/>
    </w:pPr>
  </w:style>
  <w:style w:type="character" w:customStyle="1" w:styleId="berschrift2Zchn">
    <w:name w:val="Überschrift 2 Zchn"/>
    <w:basedOn w:val="Absatz-Standardschriftart"/>
    <w:link w:val="berschrift2"/>
    <w:uiPriority w:val="9"/>
    <w:locked/>
    <w:rsid w:val="003E215C"/>
    <w:rPr>
      <w:rFonts w:cs="Arial"/>
      <w:b/>
      <w:bCs/>
      <w:iCs/>
      <w:sz w:val="24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locked/>
    <w:rsid w:val="003E215C"/>
    <w:rPr>
      <w:rFonts w:cs="Arial"/>
      <w:b/>
      <w:bCs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locked/>
    <w:rsid w:val="003E215C"/>
    <w:rPr>
      <w:b/>
      <w:bCs/>
      <w:szCs w:val="28"/>
    </w:rPr>
  </w:style>
  <w:style w:type="paragraph" w:styleId="Titel">
    <w:name w:val="Title"/>
    <w:basedOn w:val="Standard"/>
    <w:next w:val="Standard"/>
    <w:link w:val="TitelZchn"/>
    <w:uiPriority w:val="9"/>
    <w:qFormat/>
    <w:rsid w:val="00E1330E"/>
    <w:pPr>
      <w:contextualSpacing/>
    </w:pPr>
    <w:rPr>
      <w:rFonts w:eastAsiaTheme="majorEastAsia" w:cstheme="majorBidi"/>
      <w:b/>
      <w:sz w:val="32"/>
      <w:szCs w:val="56"/>
    </w:rPr>
  </w:style>
  <w:style w:type="character" w:customStyle="1" w:styleId="TitelZchn">
    <w:name w:val="Titel Zchn"/>
    <w:basedOn w:val="Absatz-Standardschriftart"/>
    <w:link w:val="Titel"/>
    <w:uiPriority w:val="9"/>
    <w:rsid w:val="00E1330E"/>
    <w:rPr>
      <w:rFonts w:eastAsiaTheme="majorEastAsia" w:cstheme="majorBidi"/>
      <w:b/>
      <w:kern w:val="10"/>
      <w:sz w:val="32"/>
      <w:szCs w:val="56"/>
      <w:lang w:val="de-CH"/>
    </w:rPr>
  </w:style>
  <w:style w:type="character" w:customStyle="1" w:styleId="Hidden">
    <w:name w:val="Hidden"/>
    <w:basedOn w:val="Absatz-Standardschriftart"/>
    <w:uiPriority w:val="1"/>
    <w:qFormat/>
    <w:rsid w:val="0052020B"/>
    <w:rPr>
      <w:rFonts w:ascii="Segoe UI" w:hAnsi="Segoe UI"/>
      <w:vanish/>
      <w:color w:val="C00000"/>
      <w:kern w:val="0"/>
      <w:sz w:val="18"/>
      <w:lang w:val="de-CH"/>
    </w:rPr>
  </w:style>
  <w:style w:type="paragraph" w:customStyle="1" w:styleId="CityDate">
    <w:name w:val="CityDate"/>
    <w:basedOn w:val="Standard"/>
    <w:rsid w:val="005844F6"/>
    <w:pPr>
      <w:spacing w:before="240"/>
    </w:pPr>
  </w:style>
  <w:style w:type="paragraph" w:customStyle="1" w:styleId="ListLevelsWithNumbers">
    <w:name w:val="ListLevelsWithNumbers"/>
    <w:basedOn w:val="Standard"/>
    <w:rsid w:val="00C25223"/>
    <w:pPr>
      <w:numPr>
        <w:numId w:val="5"/>
      </w:numPr>
    </w:pPr>
  </w:style>
  <w:style w:type="paragraph" w:styleId="Fuzeile">
    <w:name w:val="footer"/>
    <w:basedOn w:val="Standard"/>
    <w:link w:val="FuzeileZchn"/>
    <w:unhideWhenUsed/>
    <w:rsid w:val="008A7E8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8A7E8F"/>
    <w:rPr>
      <w:rFonts w:ascii="Segoe UI" w:hAnsi="Segoe UI"/>
      <w:kern w:val="10"/>
      <w:lang w:val="de-CH"/>
    </w:rPr>
  </w:style>
  <w:style w:type="paragraph" w:styleId="Kopfzeile">
    <w:name w:val="header"/>
    <w:basedOn w:val="Standard"/>
    <w:link w:val="KopfzeileZchn"/>
    <w:unhideWhenUsed/>
    <w:rsid w:val="0043393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43393D"/>
    <w:rPr>
      <w:rFonts w:ascii="Segoe UI" w:hAnsi="Segoe UI"/>
      <w:kern w:val="10"/>
      <w:lang w:val="de-CH"/>
    </w:rPr>
  </w:style>
  <w:style w:type="character" w:styleId="Platzhaltertext">
    <w:name w:val="Placeholder Text"/>
    <w:basedOn w:val="Absatz-Standardschriftart"/>
    <w:uiPriority w:val="99"/>
    <w:semiHidden/>
    <w:rsid w:val="0007497B"/>
    <w:rPr>
      <w:color w:val="808080"/>
      <w:lang w:val="de-CH"/>
    </w:rPr>
  </w:style>
  <w:style w:type="paragraph" w:styleId="Blocktext">
    <w:name w:val="Block Text"/>
    <w:basedOn w:val="Standard"/>
    <w:semiHidden/>
    <w:unhideWhenUsed/>
    <w:rsid w:val="00231A86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Index1">
    <w:name w:val="index 1"/>
    <w:basedOn w:val="Standard"/>
    <w:next w:val="Standard"/>
    <w:autoRedefine/>
    <w:semiHidden/>
    <w:unhideWhenUsed/>
    <w:rsid w:val="00231A86"/>
    <w:pPr>
      <w:ind w:left="220" w:hanging="220"/>
    </w:pPr>
  </w:style>
  <w:style w:type="paragraph" w:styleId="Indexberschrift">
    <w:name w:val="index heading"/>
    <w:basedOn w:val="Standard"/>
    <w:next w:val="Index1"/>
    <w:semiHidden/>
    <w:unhideWhenUsed/>
    <w:rsid w:val="00231A86"/>
    <w:rPr>
      <w:rFonts w:eastAsiaTheme="majorEastAsia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31A86"/>
    <w:pPr>
      <w:numPr>
        <w:numId w:val="0"/>
      </w:numPr>
      <w:spacing w:after="0"/>
      <w:outlineLvl w:val="9"/>
    </w:pPr>
    <w:rPr>
      <w:rFonts w:eastAsiaTheme="majorEastAsia" w:cstheme="majorBidi"/>
      <w:b w:val="0"/>
      <w:bCs w:val="0"/>
      <w:color w:val="365F91" w:themeColor="accent1" w:themeShade="BF"/>
      <w:sz w:val="32"/>
    </w:rPr>
  </w:style>
  <w:style w:type="table" w:styleId="MittlereListe2">
    <w:name w:val="Medium List 2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">
    <w:name w:val="Medium Grid 2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Nachrichtenkopf">
    <w:name w:val="Message Header"/>
    <w:basedOn w:val="Standard"/>
    <w:link w:val="NachrichtenkopfZchn"/>
    <w:semiHidden/>
    <w:unhideWhenUsed/>
    <w:rsid w:val="00231A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231A86"/>
    <w:rPr>
      <w:rFonts w:eastAsiaTheme="majorEastAsia" w:cstheme="majorBidi"/>
      <w:sz w:val="24"/>
      <w:szCs w:val="24"/>
      <w:shd w:val="pct20" w:color="auto" w:fill="auto"/>
      <w:lang w:val="de-CH"/>
    </w:rPr>
  </w:style>
  <w:style w:type="paragraph" w:styleId="RGV-berschrift">
    <w:name w:val="toa heading"/>
    <w:basedOn w:val="Standard"/>
    <w:next w:val="Standard"/>
    <w:semiHidden/>
    <w:unhideWhenUsed/>
    <w:rsid w:val="00231A86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StandardWeb">
    <w:name w:val="Normal (Web)"/>
    <w:basedOn w:val="Standard"/>
    <w:semiHidden/>
    <w:unhideWhenUsed/>
    <w:rsid w:val="00231A86"/>
    <w:rPr>
      <w:sz w:val="24"/>
      <w:szCs w:val="24"/>
    </w:rPr>
  </w:style>
  <w:style w:type="character" w:styleId="HTMLBeispiel">
    <w:name w:val="HTML Sample"/>
    <w:basedOn w:val="Absatz-Standardschriftart"/>
    <w:semiHidden/>
    <w:unhideWhenUsed/>
    <w:rsid w:val="00231A86"/>
    <w:rPr>
      <w:rFonts w:ascii="Segoe UI" w:hAnsi="Segoe UI"/>
      <w:sz w:val="24"/>
      <w:szCs w:val="24"/>
      <w:lang w:val="de-CH"/>
    </w:rPr>
  </w:style>
  <w:style w:type="character" w:styleId="HTMLSchreibmaschine">
    <w:name w:val="HTML Typewriter"/>
    <w:basedOn w:val="Absatz-Standardschriftart"/>
    <w:semiHidden/>
    <w:unhideWhenUsed/>
    <w:rsid w:val="00231A86"/>
    <w:rPr>
      <w:rFonts w:ascii="Segoe UI" w:hAnsi="Segoe UI"/>
      <w:sz w:val="20"/>
      <w:szCs w:val="20"/>
      <w:lang w:val="de-CH"/>
    </w:rPr>
  </w:style>
  <w:style w:type="character" w:styleId="HTMLCode">
    <w:name w:val="HTML Code"/>
    <w:basedOn w:val="Absatz-Standardschriftart"/>
    <w:semiHidden/>
    <w:unhideWhenUsed/>
    <w:rsid w:val="00231A86"/>
    <w:rPr>
      <w:rFonts w:ascii="Segoe UI" w:hAnsi="Segoe UI"/>
      <w:sz w:val="20"/>
      <w:szCs w:val="20"/>
      <w:lang w:val="de-CH"/>
    </w:rPr>
  </w:style>
  <w:style w:type="paragraph" w:styleId="HTMLVorformatiert">
    <w:name w:val="HTML Preformatted"/>
    <w:basedOn w:val="Standard"/>
    <w:link w:val="HTMLVorformatiertZchn"/>
    <w:semiHidden/>
    <w:unhideWhenUsed/>
    <w:rsid w:val="00231A86"/>
    <w:rPr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231A86"/>
    <w:rPr>
      <w:sz w:val="20"/>
      <w:szCs w:val="20"/>
      <w:lang w:val="de-CH"/>
    </w:rPr>
  </w:style>
  <w:style w:type="character" w:styleId="HTMLTastatur">
    <w:name w:val="HTML Keyboard"/>
    <w:basedOn w:val="Absatz-Standardschriftart"/>
    <w:semiHidden/>
    <w:unhideWhenUsed/>
    <w:rsid w:val="00231A86"/>
    <w:rPr>
      <w:rFonts w:ascii="Segoe UI" w:hAnsi="Segoe UI"/>
      <w:sz w:val="20"/>
      <w:szCs w:val="20"/>
      <w:lang w:val="de-CH"/>
    </w:rPr>
  </w:style>
  <w:style w:type="paragraph" w:styleId="Makrotext">
    <w:name w:val="macro"/>
    <w:link w:val="MakrotextZchn"/>
    <w:semiHidden/>
    <w:unhideWhenUsed/>
    <w:rsid w:val="00231A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semiHidden/>
    <w:rsid w:val="00231A86"/>
    <w:rPr>
      <w:sz w:val="20"/>
      <w:szCs w:val="20"/>
      <w:lang w:val="de-CH"/>
    </w:rPr>
  </w:style>
  <w:style w:type="paragraph" w:styleId="NurText">
    <w:name w:val="Plain Text"/>
    <w:basedOn w:val="Standard"/>
    <w:link w:val="NurTextZchn"/>
    <w:semiHidden/>
    <w:unhideWhenUsed/>
    <w:rsid w:val="00231A86"/>
    <w:rPr>
      <w:sz w:val="21"/>
      <w:szCs w:val="21"/>
    </w:rPr>
  </w:style>
  <w:style w:type="character" w:customStyle="1" w:styleId="NurTextZchn">
    <w:name w:val="Nur Text Zchn"/>
    <w:basedOn w:val="Absatz-Standardschriftart"/>
    <w:link w:val="NurText"/>
    <w:semiHidden/>
    <w:rsid w:val="00231A86"/>
    <w:rPr>
      <w:sz w:val="21"/>
      <w:szCs w:val="21"/>
      <w:lang w:val="de-CH"/>
    </w:rPr>
  </w:style>
  <w:style w:type="paragraph" w:customStyle="1" w:styleId="Ort">
    <w:name w:val="Ort"/>
    <w:basedOn w:val="Standard"/>
    <w:next w:val="Standard"/>
    <w:rsid w:val="009B30A0"/>
    <w:pPr>
      <w:tabs>
        <w:tab w:val="left" w:pos="5103"/>
        <w:tab w:val="right" w:pos="9356"/>
      </w:tabs>
      <w:spacing w:before="220"/>
    </w:pPr>
    <w:rPr>
      <w:rFonts w:ascii="Arial" w:hAnsi="Arial" w:cs="Arial"/>
      <w:szCs w:val="24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A45EC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nhideWhenUsed/>
    <w:rsid w:val="00E87C78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4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05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7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40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footer" Target="footer1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header" Target="header2.xml"/><Relationship Id="rId25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24" Type="http://schemas.openxmlformats.org/officeDocument/2006/relationships/header" Target="header5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23" Type="http://schemas.openxmlformats.org/officeDocument/2006/relationships/footer" Target="footer4.xml"/><Relationship Id="rId10" Type="http://schemas.openxmlformats.org/officeDocument/2006/relationships/numbering" Target="numbering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Relationship Id="rId22" Type="http://schemas.openxmlformats.org/officeDocument/2006/relationships/header" Target="header4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.Grueter\OneDrive%20-%20sluz\Documents\Benutzerdefinierte%20Office-Vorlagen\Arbeitsblatt%20hoch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officeatwork xmlns="http://schemas.officeatwork.com/MasterProperties">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</officeatwork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CB70FDDBC198B4D8AE713458378D4A7" ma:contentTypeVersion="13" ma:contentTypeDescription="Ein neues Dokument erstellen." ma:contentTypeScope="" ma:versionID="19d78e61e85748781be59774d173c512">
  <xsd:schema xmlns:xsd="http://www.w3.org/2001/XMLSchema" xmlns:xs="http://www.w3.org/2001/XMLSchema" xmlns:p="http://schemas.microsoft.com/office/2006/metadata/properties" xmlns:ns2="cee2e330-e3b7-443a-8df4-36033b8b2adf" xmlns:ns3="95e905c5-7f36-40d0-83ef-926a9b291207" targetNamespace="http://schemas.microsoft.com/office/2006/metadata/properties" ma:root="true" ma:fieldsID="88cab60f4835aa82d1301cae72321d36" ns2:_="" ns3:_="">
    <xsd:import namespace="cee2e330-e3b7-443a-8df4-36033b8b2adf"/>
    <xsd:import namespace="95e905c5-7f36-40d0-83ef-926a9b2912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2e330-e3b7-443a-8df4-36033b8b2a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Bildmarkierungen" ma:readOnly="false" ma:fieldId="{5cf76f15-5ced-4ddc-b409-7134ff3c332f}" ma:taxonomyMulti="true" ma:sspId="a16ba4c5-514f-471a-8004-1e490f9737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e905c5-7f36-40d0-83ef-926a9b291207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549510e0-cea7-452e-ac61-45c7a5e17dd1}" ma:internalName="TaxCatchAll" ma:showField="CatchAllData" ma:web="95e905c5-7f36-40d0-83ef-926a9b2912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officeatwork xmlns="http://schemas.officeatwork.com/Media"/>
</file>

<file path=customXml/item4.xml><?xml version="1.0" encoding="utf-8"?>
<officeatwork xmlns="http://schemas.officeatwork.com/Document">eNp7v3u/jUt+cmlual6JnU1wfk5pSWZ+nmeKnY0+MscnMS+9NDE91c7IwNTURh/OtQnLTC0HqoVQAUCh4NSc1GSgUfooHLgVAFOAKK8=</officeatwork>
</file>

<file path=customXml/item5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ee2e330-e3b7-443a-8df4-36033b8b2adf">
      <Terms xmlns="http://schemas.microsoft.com/office/infopath/2007/PartnerControls"/>
    </lcf76f155ced4ddcb4097134ff3c332f>
    <TaxCatchAll xmlns="95e905c5-7f36-40d0-83ef-926a9b291207" xsi:nil="true"/>
  </documentManagement>
</p:properties>
</file>

<file path=customXml/item8.xml><?xml version="1.0" encoding="utf-8"?>
<officeatwork xmlns="http://schemas.officeatwork.com/CustomXMLPart">
  <Organisation1>Berufsbildungszentrum Wirtschaft, Informatik und Technik</Organisation1>
  <Organisation2>Kottenmatte 4
6210 Sursee
Telefon 041 349 79 99
sursee.bbzw@edulu.ch
www.bbzw.lu.ch</Organisation2>
  <DeliveryOption>​</DeliveryOption>
  <Signature1>[Vorname] [Name]</Signature1>
  <Signature2>​</Signature2>
  <Signature1F>[Funktion]
[Telefonnummer]
[Mailadresse</Signature1F>
  <Signature2F>​</Signature2F>
  <Organisation3>​</Organisation3>
  <FooterBold>​</FooterBold>
  <FooterNormal>​</FooterNormal>
  <CityDateInitials>[Ort], 3. Juli 2023 [Kürzel]</CityDateInitials>
  <Departement>​</Departement>
</officeatwork>
</file>

<file path=customXml/item9.xml><?xml version="1.0" encoding="utf-8"?>
<officeatwork xmlns="http://schemas.officeatwork.com/Formulas">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</officeatwork>
</file>

<file path=customXml/itemProps1.xml><?xml version="1.0" encoding="utf-8"?>
<ds:datastoreItem xmlns:ds="http://schemas.openxmlformats.org/officeDocument/2006/customXml" ds:itemID="{530232CD-DD1E-464B-8954-C2A342524D6E}">
  <ds:schemaRefs>
    <ds:schemaRef ds:uri="http://schemas.officeatwork.com/MasterProperties"/>
  </ds:schemaRefs>
</ds:datastoreItem>
</file>

<file path=customXml/itemProps2.xml><?xml version="1.0" encoding="utf-8"?>
<ds:datastoreItem xmlns:ds="http://schemas.openxmlformats.org/officeDocument/2006/customXml" ds:itemID="{6871E0F7-D4BC-4CB9-AA14-D88F9AC695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e2e330-e3b7-443a-8df4-36033b8b2adf"/>
    <ds:schemaRef ds:uri="95e905c5-7f36-40d0-83ef-926a9b2912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BA7B39-2A33-4FD1-8FF1-58C735BD0CF5}">
  <ds:schemaRefs>
    <ds:schemaRef ds:uri="http://schemas.officeatwork.com/Media"/>
  </ds:schemaRefs>
</ds:datastoreItem>
</file>

<file path=customXml/itemProps4.xml><?xml version="1.0" encoding="utf-8"?>
<ds:datastoreItem xmlns:ds="http://schemas.openxmlformats.org/officeDocument/2006/customXml" ds:itemID="{8ECDC363-0165-47C1-9204-1CB5CBFB1EFD}">
  <ds:schemaRefs>
    <ds:schemaRef ds:uri="http://schemas.officeatwork.com/Document"/>
  </ds:schemaRefs>
</ds:datastoreItem>
</file>

<file path=customXml/itemProps5.xml><?xml version="1.0" encoding="utf-8"?>
<ds:datastoreItem xmlns:ds="http://schemas.openxmlformats.org/officeDocument/2006/customXml" ds:itemID="{E7A62E23-50DC-474B-A878-4638673B32AE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727EAF6D-CD3C-4C60-98BC-AE1A1F8ADE11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3EEC6234-730A-4F82-9FD4-B806CC588AEB}">
  <ds:schemaRefs>
    <ds:schemaRef ds:uri="http://schemas.microsoft.com/office/2006/metadata/properties"/>
    <ds:schemaRef ds:uri="http://schemas.microsoft.com/office/infopath/2007/PartnerControls"/>
    <ds:schemaRef ds:uri="cee2e330-e3b7-443a-8df4-36033b8b2adf"/>
    <ds:schemaRef ds:uri="95e905c5-7f36-40d0-83ef-926a9b291207"/>
  </ds:schemaRefs>
</ds:datastoreItem>
</file>

<file path=customXml/itemProps8.xml><?xml version="1.0" encoding="utf-8"?>
<ds:datastoreItem xmlns:ds="http://schemas.openxmlformats.org/officeDocument/2006/customXml" ds:itemID="{F0DFDFEA-FA31-478A-A27A-156F6209FA1E}">
  <ds:schemaRefs>
    <ds:schemaRef ds:uri="http://schemas.officeatwork.com/CustomXMLPart"/>
  </ds:schemaRefs>
</ds:datastoreItem>
</file>

<file path=customXml/itemProps9.xml><?xml version="1.0" encoding="utf-8"?>
<ds:datastoreItem xmlns:ds="http://schemas.openxmlformats.org/officeDocument/2006/customXml" ds:itemID="{72BDA770-8428-4CE6-B4F8-CF7B699459A7}">
  <ds:schemaRefs>
    <ds:schemaRef ds:uri="http://schemas.officeatwork.com/Formul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C:\Users\Patrick.Grueter\OneDrive - sluz\Documents\Benutzerdefinierte Office-Vorlagen\Arbeitsblatt hoch.dotx</Template>
  <TotalTime>0</TotalTime>
  <Pages>2</Pages>
  <Words>269</Words>
  <Characters>1701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CustomField.ContentTypeLetter</vt:lpstr>
    </vt:vector>
  </TitlesOfParts>
  <Manager>Franco Mantovani</Manager>
  <Company>Finanzdepartement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[Betreff]</dc:subject>
  <dc:creator>BBZW Grueter Patrick</dc:creator>
  <cp:keywords/>
  <dc:description/>
  <cp:lastModifiedBy>Nils Steiner</cp:lastModifiedBy>
  <cp:revision>34</cp:revision>
  <cp:lastPrinted>1900-12-31T23:00:00Z</cp:lastPrinted>
  <dcterms:created xsi:type="dcterms:W3CDTF">2025-02-21T09:43:00Z</dcterms:created>
  <dcterms:modified xsi:type="dcterms:W3CDTF">2025-05-30T08:21:00Z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.Initials">
    <vt:lpwstr>maf</vt:lpwstr>
  </property>
  <property fmtid="{D5CDD505-2E9C-101B-9397-08002B2CF9AE}" pid="3" name="Author.Name">
    <vt:lpwstr>Franco Mantovani</vt:lpwstr>
  </property>
  <property fmtid="{D5CDD505-2E9C-101B-9397-08002B2CF9AE}" pid="4" name="BM_RecipientDeliveryOption">
    <vt:lpwstr/>
  </property>
  <property fmtid="{D5CDD505-2E9C-101B-9397-08002B2CF9AE}" pid="5" name="BM_Subject">
    <vt:lpwstr>[Betreff]</vt:lpwstr>
  </property>
  <property fmtid="{D5CDD505-2E9C-101B-9397-08002B2CF9AE}" pid="6" name="CMIdata.Dok_Titel">
    <vt:lpwstr/>
  </property>
  <property fmtid="{D5CDD505-2E9C-101B-9397-08002B2CF9AE}" pid="7" name="CMIdata.G_Laufnummer">
    <vt:lpwstr/>
  </property>
  <property fmtid="{D5CDD505-2E9C-101B-9397-08002B2CF9AE}" pid="8" name="CMIdata.G_Signatur">
    <vt:lpwstr/>
  </property>
  <property fmtid="{D5CDD505-2E9C-101B-9397-08002B2CF9AE}" pid="9" name="Contactperson.Direct Fax">
    <vt:lpwstr/>
  </property>
  <property fmtid="{D5CDD505-2E9C-101B-9397-08002B2CF9AE}" pid="10" name="Contactperson.Direct Phone">
    <vt:lpwstr/>
  </property>
  <property fmtid="{D5CDD505-2E9C-101B-9397-08002B2CF9AE}" pid="11" name="Contactperson.DirectFax">
    <vt:lpwstr/>
  </property>
  <property fmtid="{D5CDD505-2E9C-101B-9397-08002B2CF9AE}" pid="12" name="Contactperson.DirectPhone">
    <vt:lpwstr>041 228 59 19</vt:lpwstr>
  </property>
  <property fmtid="{D5CDD505-2E9C-101B-9397-08002B2CF9AE}" pid="13" name="Contactperson.Name">
    <vt:lpwstr>Franco Mantovani</vt:lpwstr>
  </property>
  <property fmtid="{D5CDD505-2E9C-101B-9397-08002B2CF9AE}" pid="14" name="CustomField.Classification">
    <vt:lpwstr/>
  </property>
  <property fmtid="{D5CDD505-2E9C-101B-9397-08002B2CF9AE}" pid="15" name="CustomField.ContentTypeLetter">
    <vt:lpwstr/>
  </property>
  <property fmtid="{D5CDD505-2E9C-101B-9397-08002B2CF9AE}" pid="16" name="CustomField.Massenversand">
    <vt:lpwstr>0</vt:lpwstr>
  </property>
  <property fmtid="{D5CDD505-2E9C-101B-9397-08002B2CF9AE}" pid="17" name="Doc.Date">
    <vt:lpwstr>Datum</vt:lpwstr>
  </property>
  <property fmtid="{D5CDD505-2E9C-101B-9397-08002B2CF9AE}" pid="18" name="Doc.DirectFax">
    <vt:lpwstr>Direkt Telefax</vt:lpwstr>
  </property>
  <property fmtid="{D5CDD505-2E9C-101B-9397-08002B2CF9AE}" pid="19" name="Doc.DirectPhone">
    <vt:lpwstr>Direkt Telefon</vt:lpwstr>
  </property>
  <property fmtid="{D5CDD505-2E9C-101B-9397-08002B2CF9AE}" pid="20" name="Doc.Document">
    <vt:lpwstr>Dokument</vt:lpwstr>
  </property>
  <property fmtid="{D5CDD505-2E9C-101B-9397-08002B2CF9AE}" pid="21" name="Doc.Enclosures">
    <vt:lpwstr>Beilagen</vt:lpwstr>
  </property>
  <property fmtid="{D5CDD505-2E9C-101B-9397-08002B2CF9AE}" pid="22" name="Doc.Facsimile">
    <vt:lpwstr>Telefax</vt:lpwstr>
  </property>
  <property fmtid="{D5CDD505-2E9C-101B-9397-08002B2CF9AE}" pid="23" name="Doc.Letter">
    <vt:lpwstr>Brief</vt:lpwstr>
  </property>
  <property fmtid="{D5CDD505-2E9C-101B-9397-08002B2CF9AE}" pid="24" name="Doc.of">
    <vt:lpwstr>von</vt:lpwstr>
  </property>
  <property fmtid="{D5CDD505-2E9C-101B-9397-08002B2CF9AE}" pid="25" name="Doc.Page">
    <vt:lpwstr>Seite</vt:lpwstr>
  </property>
  <property fmtid="{D5CDD505-2E9C-101B-9397-08002B2CF9AE}" pid="26" name="Doc.Regarding">
    <vt:lpwstr>betreffend</vt:lpwstr>
  </property>
  <property fmtid="{D5CDD505-2E9C-101B-9397-08002B2CF9AE}" pid="27" name="Doc.Subject">
    <vt:lpwstr>[Betreff]</vt:lpwstr>
  </property>
  <property fmtid="{D5CDD505-2E9C-101B-9397-08002B2CF9AE}" pid="28" name="Doc.Telephone">
    <vt:lpwstr>Telefon</vt:lpwstr>
  </property>
  <property fmtid="{D5CDD505-2E9C-101B-9397-08002B2CF9AE}" pid="29" name="Doc.Text">
    <vt:lpwstr>[Text]</vt:lpwstr>
  </property>
  <property fmtid="{D5CDD505-2E9C-101B-9397-08002B2CF9AE}" pid="30" name="Organisation.Abteilungsinformation1">
    <vt:lpwstr/>
  </property>
  <property fmtid="{D5CDD505-2E9C-101B-9397-08002B2CF9AE}" pid="31" name="Organisation.Abteilungsinformation2">
    <vt:lpwstr/>
  </property>
  <property fmtid="{D5CDD505-2E9C-101B-9397-08002B2CF9AE}" pid="32" name="Organisation.Abteilungsinformation3">
    <vt:lpwstr/>
  </property>
  <property fmtid="{D5CDD505-2E9C-101B-9397-08002B2CF9AE}" pid="33" name="Organisation.Abteilungsinformation4">
    <vt:lpwstr/>
  </property>
  <property fmtid="{D5CDD505-2E9C-101B-9397-08002B2CF9AE}" pid="34" name="Organisation.Abteilungsinformation5">
    <vt:lpwstr/>
  </property>
  <property fmtid="{D5CDD505-2E9C-101B-9397-08002B2CF9AE}" pid="35" name="Organisation.Abteilungsinformation6">
    <vt:lpwstr/>
  </property>
  <property fmtid="{D5CDD505-2E9C-101B-9397-08002B2CF9AE}" pid="36" name="Organisation.Abteilungsinformation7">
    <vt:lpwstr/>
  </property>
  <property fmtid="{D5CDD505-2E9C-101B-9397-08002B2CF9AE}" pid="37" name="Organisation.Abteilungsinformation8">
    <vt:lpwstr/>
  </property>
  <property fmtid="{D5CDD505-2E9C-101B-9397-08002B2CF9AE}" pid="38" name="Organisation.AddressB1">
    <vt:lpwstr>Staatskanzlei</vt:lpwstr>
  </property>
  <property fmtid="{D5CDD505-2E9C-101B-9397-08002B2CF9AE}" pid="39" name="Organisation.AddressB2">
    <vt:lpwstr/>
  </property>
  <property fmtid="{D5CDD505-2E9C-101B-9397-08002B2CF9AE}" pid="40" name="Organisation.AddressB3">
    <vt:lpwstr/>
  </property>
  <property fmtid="{D5CDD505-2E9C-101B-9397-08002B2CF9AE}" pid="41" name="Organisation.AddressB4">
    <vt:lpwstr/>
  </property>
  <property fmtid="{D5CDD505-2E9C-101B-9397-08002B2CF9AE}" pid="42" name="Organisation.AddressN1">
    <vt:lpwstr>Bahnhofstrasse 15</vt:lpwstr>
  </property>
  <property fmtid="{D5CDD505-2E9C-101B-9397-08002B2CF9AE}" pid="43" name="Organisation.AddressN2">
    <vt:lpwstr>6002 Luzern</vt:lpwstr>
  </property>
  <property fmtid="{D5CDD505-2E9C-101B-9397-08002B2CF9AE}" pid="44" name="Organisation.AddressN3">
    <vt:lpwstr/>
  </property>
  <property fmtid="{D5CDD505-2E9C-101B-9397-08002B2CF9AE}" pid="45" name="Organisation.AddressN4">
    <vt:lpwstr/>
  </property>
  <property fmtid="{D5CDD505-2E9C-101B-9397-08002B2CF9AE}" pid="46" name="Organisation.City">
    <vt:lpwstr>Luzern</vt:lpwstr>
  </property>
  <property fmtid="{D5CDD505-2E9C-101B-9397-08002B2CF9AE}" pid="47" name="Organisation.Country">
    <vt:lpwstr/>
  </property>
  <property fmtid="{D5CDD505-2E9C-101B-9397-08002B2CF9AE}" pid="48" name="Organisation.Departement">
    <vt:lpwstr/>
  </property>
  <property fmtid="{D5CDD505-2E9C-101B-9397-08002B2CF9AE}" pid="49" name="Organisation.Dienststelle1">
    <vt:lpwstr/>
  </property>
  <property fmtid="{D5CDD505-2E9C-101B-9397-08002B2CF9AE}" pid="50" name="Organisation.Dienststelle2">
    <vt:lpwstr/>
  </property>
  <property fmtid="{D5CDD505-2E9C-101B-9397-08002B2CF9AE}" pid="51" name="Organisation.Email">
    <vt:lpwstr>staatskanzlei@lu.ch</vt:lpwstr>
  </property>
  <property fmtid="{D5CDD505-2E9C-101B-9397-08002B2CF9AE}" pid="52" name="Organisation.Fax">
    <vt:lpwstr/>
  </property>
  <property fmtid="{D5CDD505-2E9C-101B-9397-08002B2CF9AE}" pid="53" name="Organisation.Footer1">
    <vt:lpwstr/>
  </property>
  <property fmtid="{D5CDD505-2E9C-101B-9397-08002B2CF9AE}" pid="54" name="Organisation.Footer2">
    <vt:lpwstr/>
  </property>
  <property fmtid="{D5CDD505-2E9C-101B-9397-08002B2CF9AE}" pid="55" name="Organisation.Footer3">
    <vt:lpwstr/>
  </property>
  <property fmtid="{D5CDD505-2E9C-101B-9397-08002B2CF9AE}" pid="56" name="Organisation.Footer4">
    <vt:lpwstr/>
  </property>
  <property fmtid="{D5CDD505-2E9C-101B-9397-08002B2CF9AE}" pid="57" name="Organisation.Internet">
    <vt:lpwstr>www.lu.ch</vt:lpwstr>
  </property>
  <property fmtid="{D5CDD505-2E9C-101B-9397-08002B2CF9AE}" pid="58" name="Organisation.Telefon">
    <vt:lpwstr>041 228 50 20</vt:lpwstr>
  </property>
  <property fmtid="{D5CDD505-2E9C-101B-9397-08002B2CF9AE}" pid="59" name="Outputprofile.External">
    <vt:lpwstr/>
  </property>
  <property fmtid="{D5CDD505-2E9C-101B-9397-08002B2CF9AE}" pid="60" name="Outputprofile.ExternalSignature">
    <vt:lpwstr/>
  </property>
  <property fmtid="{D5CDD505-2E9C-101B-9397-08002B2CF9AE}" pid="61" name="Outputprofile.Internal">
    <vt:lpwstr/>
  </property>
  <property fmtid="{D5CDD505-2E9C-101B-9397-08002B2CF9AE}" pid="62" name="OutputStatus">
    <vt:lpwstr>OutputStatus</vt:lpwstr>
  </property>
  <property fmtid="{D5CDD505-2E9C-101B-9397-08002B2CF9AE}" pid="63" name="Participants.Absent">
    <vt:lpwstr/>
  </property>
  <property fmtid="{D5CDD505-2E9C-101B-9397-08002B2CF9AE}" pid="64" name="Participants.Participants">
    <vt:lpwstr/>
  </property>
  <property fmtid="{D5CDD505-2E9C-101B-9397-08002B2CF9AE}" pid="65" name="Participants.ToNote">
    <vt:lpwstr/>
  </property>
  <property fmtid="{D5CDD505-2E9C-101B-9397-08002B2CF9AE}" pid="66" name="Receipient.EMail">
    <vt:lpwstr/>
  </property>
  <property fmtid="{D5CDD505-2E9C-101B-9397-08002B2CF9AE}" pid="67" name="Recipient.DeliveryOption">
    <vt:lpwstr/>
  </property>
  <property fmtid="{D5CDD505-2E9C-101B-9397-08002B2CF9AE}" pid="68" name="Signature1.DirectPhone">
    <vt:lpwstr>041 228 59 19</vt:lpwstr>
  </property>
  <property fmtid="{D5CDD505-2E9C-101B-9397-08002B2CF9AE}" pid="69" name="Signature1.EMail">
    <vt:lpwstr>franco.mantovani@lu.ch</vt:lpwstr>
  </property>
  <property fmtid="{D5CDD505-2E9C-101B-9397-08002B2CF9AE}" pid="70" name="Signature1.Function">
    <vt:lpwstr>Kommunikationsverantwortlicher</vt:lpwstr>
  </property>
  <property fmtid="{D5CDD505-2E9C-101B-9397-08002B2CF9AE}" pid="71" name="Signature1.Name">
    <vt:lpwstr>Franco Mantovani</vt:lpwstr>
  </property>
  <property fmtid="{D5CDD505-2E9C-101B-9397-08002B2CF9AE}" pid="72" name="Signature2.DirectPhone">
    <vt:lpwstr/>
  </property>
  <property fmtid="{D5CDD505-2E9C-101B-9397-08002B2CF9AE}" pid="73" name="Signature2.EMail">
    <vt:lpwstr/>
  </property>
  <property fmtid="{D5CDD505-2E9C-101B-9397-08002B2CF9AE}" pid="74" name="Signature2.Function">
    <vt:lpwstr/>
  </property>
  <property fmtid="{D5CDD505-2E9C-101B-9397-08002B2CF9AE}" pid="75" name="Signature2.Name">
    <vt:lpwstr/>
  </property>
  <property fmtid="{D5CDD505-2E9C-101B-9397-08002B2CF9AE}" pid="76" name="Signature3.DirectPhone">
    <vt:lpwstr/>
  </property>
  <property fmtid="{D5CDD505-2E9C-101B-9397-08002B2CF9AE}" pid="77" name="Signature3.EMail">
    <vt:lpwstr/>
  </property>
  <property fmtid="{D5CDD505-2E9C-101B-9397-08002B2CF9AE}" pid="78" name="Signature3.Function">
    <vt:lpwstr/>
  </property>
  <property fmtid="{D5CDD505-2E9C-101B-9397-08002B2CF9AE}" pid="79" name="Signature3.Name">
    <vt:lpwstr/>
  </property>
  <property fmtid="{D5CDD505-2E9C-101B-9397-08002B2CF9AE}" pid="80" name="Textmarke.Metadaten">
    <vt:lpwstr/>
  </property>
  <property fmtid="{D5CDD505-2E9C-101B-9397-08002B2CF9AE}" pid="81" name="Toolbar.Email">
    <vt:lpwstr>Toolbar.Email</vt:lpwstr>
  </property>
  <property fmtid="{D5CDD505-2E9C-101B-9397-08002B2CF9AE}" pid="82" name="Viacar.PIN">
    <vt:lpwstr> </vt:lpwstr>
  </property>
  <property fmtid="{D5CDD505-2E9C-101B-9397-08002B2CF9AE}" pid="83" name="Recipient.EMail">
    <vt:lpwstr/>
  </property>
  <property fmtid="{D5CDD505-2E9C-101B-9397-08002B2CF9AE}" pid="84" name="ContentTypeId">
    <vt:lpwstr>0x0101002CB70FDDBC198B4D8AE713458378D4A7</vt:lpwstr>
  </property>
  <property fmtid="{D5CDD505-2E9C-101B-9397-08002B2CF9AE}" pid="85" name="MediaServiceImageTags">
    <vt:lpwstr/>
  </property>
</Properties>
</file>