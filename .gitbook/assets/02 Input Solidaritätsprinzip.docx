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349E6AEE" w:rsidR="00321804" w:rsidRPr="007C367C" w:rsidRDefault="009025EB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215F2A32" w:rsidR="009B30A0" w:rsidRPr="001112C1" w:rsidRDefault="00A16956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 xml:space="preserve">Nach dem </w:t>
      </w:r>
      <w:r w:rsidR="00B14A2A">
        <w:rPr>
          <w:rFonts w:ascii="Segoe UI" w:hAnsi="Segoe UI" w:cs="Segoe UI"/>
          <w:b/>
          <w:bCs/>
          <w:sz w:val="32"/>
          <w:szCs w:val="36"/>
        </w:rPr>
        <w:t>Input</w:t>
      </w:r>
      <w:r w:rsidR="000C77F4">
        <w:rPr>
          <w:rFonts w:ascii="Segoe UI" w:hAnsi="Segoe UI" w:cs="Segoe UI"/>
          <w:b/>
          <w:bCs/>
          <w:sz w:val="32"/>
          <w:szCs w:val="36"/>
        </w:rPr>
        <w:t>: Solidaritätsprinzip</w:t>
      </w:r>
    </w:p>
    <w:p w14:paraId="749CF7D2" w14:textId="35AB2A1F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 xml:space="preserve">Lernaufgabe </w:t>
      </w:r>
      <w:r w:rsidR="000C77F4">
        <w:rPr>
          <w:b/>
          <w:bCs/>
          <w:sz w:val="20"/>
          <w:szCs w:val="20"/>
        </w:rPr>
        <w:t>zur Grundlage von «Versicherungen»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4DE143D5" w14:textId="2BBEB14C" w:rsidR="00C02F02" w:rsidRDefault="00C02F02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Buch Gesellschaft</w:t>
      </w:r>
      <w:r>
        <w:rPr>
          <w:sz w:val="20"/>
          <w:szCs w:val="20"/>
        </w:rPr>
        <w:tab/>
      </w:r>
      <w:r w:rsidR="000C77F4">
        <w:rPr>
          <w:sz w:val="20"/>
          <w:szCs w:val="20"/>
        </w:rPr>
        <w:t>Solidaritätsprinzip</w:t>
      </w:r>
      <w:r w:rsidR="000E083B">
        <w:rPr>
          <w:sz w:val="20"/>
          <w:szCs w:val="20"/>
        </w:rPr>
        <w:t>, Kapitel 5</w:t>
      </w:r>
    </w:p>
    <w:p w14:paraId="105E885B" w14:textId="77777777" w:rsidR="009C06DF" w:rsidRDefault="009C06DF" w:rsidP="00621870">
      <w:pPr>
        <w:tabs>
          <w:tab w:val="left" w:pos="2835"/>
        </w:tabs>
        <w:rPr>
          <w:sz w:val="20"/>
          <w:szCs w:val="20"/>
        </w:rPr>
      </w:pPr>
    </w:p>
    <w:p w14:paraId="15A1C834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  <w:t>schriftlic</w:t>
      </w:r>
      <w:r w:rsidR="00621870">
        <w:rPr>
          <w:sz w:val="20"/>
          <w:szCs w:val="20"/>
        </w:rPr>
        <w:t>h (digital oder handschriftlich)</w:t>
      </w:r>
    </w:p>
    <w:p w14:paraId="7A8A2EC1" w14:textId="5449AA34" w:rsidR="00621870" w:rsidRDefault="00621870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Einzelarbeit</w:t>
      </w:r>
      <w:r>
        <w:rPr>
          <w:sz w:val="20"/>
          <w:szCs w:val="20"/>
        </w:rPr>
        <w:tab/>
      </w:r>
      <w:r w:rsidR="008B21CB">
        <w:rPr>
          <w:sz w:val="20"/>
          <w:szCs w:val="20"/>
        </w:rPr>
        <w:t>ca. 15-30 Minuten</w:t>
      </w:r>
    </w:p>
    <w:p w14:paraId="3F906695" w14:textId="77777777" w:rsidR="003736E9" w:rsidRDefault="003736E9" w:rsidP="00621870">
      <w:pPr>
        <w:tabs>
          <w:tab w:val="left" w:pos="2835"/>
        </w:tabs>
        <w:rPr>
          <w:sz w:val="20"/>
          <w:szCs w:val="20"/>
        </w:rPr>
      </w:pPr>
    </w:p>
    <w:p w14:paraId="4E38808C" w14:textId="23021F41" w:rsidR="009C06DF" w:rsidRDefault="00100949" w:rsidP="00621870">
      <w:pPr>
        <w:tabs>
          <w:tab w:val="left" w:pos="2835"/>
        </w:tabs>
        <w:rPr>
          <w:sz w:val="20"/>
          <w:szCs w:val="20"/>
        </w:rPr>
      </w:pPr>
      <w:r>
        <w:rPr>
          <w:b/>
          <w:bCs/>
          <w:sz w:val="24"/>
          <w:szCs w:val="24"/>
        </w:rPr>
        <w:t>Aufgaben</w:t>
      </w:r>
    </w:p>
    <w:p w14:paraId="02A94F73" w14:textId="27D91A7B" w:rsidR="00F5384E" w:rsidRDefault="00F43EE6" w:rsidP="00F5384E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Ethik</w:t>
      </w:r>
      <w:r>
        <w:rPr>
          <w:b/>
          <w:sz w:val="20"/>
          <w:szCs w:val="20"/>
        </w:rPr>
        <w:br/>
      </w:r>
      <w:r w:rsidR="00A16956">
        <w:rPr>
          <w:sz w:val="20"/>
          <w:szCs w:val="20"/>
        </w:rPr>
        <w:t xml:space="preserve">Beschreiben Sie eine </w:t>
      </w:r>
      <w:r w:rsidR="000E083B">
        <w:rPr>
          <w:sz w:val="20"/>
          <w:szCs w:val="20"/>
        </w:rPr>
        <w:t xml:space="preserve">Situation, wo Sie sich solidarisch </w:t>
      </w:r>
      <w:r w:rsidR="00A16956">
        <w:rPr>
          <w:sz w:val="20"/>
          <w:szCs w:val="20"/>
        </w:rPr>
        <w:t>gezeigt haben</w:t>
      </w:r>
      <w:r w:rsidR="00E3359A">
        <w:rPr>
          <w:sz w:val="20"/>
          <w:szCs w:val="20"/>
        </w:rPr>
        <w:t>.</w:t>
      </w:r>
    </w:p>
    <w:p w14:paraId="3F18F630" w14:textId="77777777" w:rsid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Als ich noch aktiv auf dem Skatepark war und mein Kollege einen Unfall hatte, dann bin ich mit ihm zurückgegangen und bin nicht </w:t>
      </w:r>
      <w:proofErr w:type="gramStart"/>
      <w:r>
        <w:rPr>
          <w:b/>
          <w:sz w:val="20"/>
          <w:szCs w:val="20"/>
        </w:rPr>
        <w:t>alleine</w:t>
      </w:r>
      <w:proofErr w:type="gramEnd"/>
      <w:r>
        <w:rPr>
          <w:b/>
          <w:sz w:val="20"/>
          <w:szCs w:val="20"/>
        </w:rPr>
        <w:t xml:space="preserve"> weitergefahren, weil ich es sonst unkorrekt gefunden hätte.</w:t>
      </w:r>
    </w:p>
    <w:p w14:paraId="5842193F" w14:textId="77777777" w:rsidR="00F43EE6" w:rsidRPr="00F24B13" w:rsidRDefault="00F43EE6" w:rsidP="00F24B13">
      <w:pPr>
        <w:tabs>
          <w:tab w:val="left" w:pos="2835"/>
        </w:tabs>
        <w:rPr>
          <w:sz w:val="20"/>
          <w:szCs w:val="20"/>
        </w:rPr>
      </w:pPr>
    </w:p>
    <w:p w14:paraId="51E68988" w14:textId="0201AE1E" w:rsidR="00805701" w:rsidRPr="00100949" w:rsidRDefault="00B14A2A" w:rsidP="00100949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Geschichte</w:t>
      </w:r>
      <w:r>
        <w:rPr>
          <w:b/>
          <w:sz w:val="20"/>
          <w:szCs w:val="20"/>
        </w:rPr>
        <w:br/>
      </w:r>
      <w:r w:rsidR="00561283">
        <w:rPr>
          <w:sz w:val="20"/>
          <w:szCs w:val="20"/>
        </w:rPr>
        <w:t xml:space="preserve">Führen Sie den Zeitstrahl weiter: </w:t>
      </w:r>
      <w:r w:rsidR="00EF75D9">
        <w:rPr>
          <w:sz w:val="20"/>
          <w:szCs w:val="20"/>
        </w:rPr>
        <w:t>Wann sind folgende Versicherungen entstanden?</w:t>
      </w:r>
      <w:r w:rsidR="00100949">
        <w:rPr>
          <w:sz w:val="20"/>
          <w:szCs w:val="20"/>
        </w:rPr>
        <w:t xml:space="preserve"> Das Internet hilft.</w:t>
      </w:r>
    </w:p>
    <w:p w14:paraId="7AD71873" w14:textId="79EDFCAF" w:rsidR="00805701" w:rsidRDefault="00805701" w:rsidP="00805701">
      <w:pPr>
        <w:pStyle w:val="Listenabsatz"/>
        <w:tabs>
          <w:tab w:val="left" w:pos="2835"/>
        </w:tabs>
        <w:rPr>
          <w:sz w:val="20"/>
          <w:szCs w:val="20"/>
        </w:rPr>
      </w:pPr>
      <w:r w:rsidRPr="00100949">
        <w:rPr>
          <w:sz w:val="20"/>
          <w:szCs w:val="20"/>
          <w:highlight w:val="yellow"/>
        </w:rPr>
        <w:t xml:space="preserve">AHV, </w:t>
      </w:r>
      <w:r w:rsidR="006F7400" w:rsidRPr="00100949">
        <w:rPr>
          <w:sz w:val="20"/>
          <w:szCs w:val="20"/>
          <w:highlight w:val="yellow"/>
        </w:rPr>
        <w:t xml:space="preserve">ALV, </w:t>
      </w:r>
      <w:r w:rsidR="00D05962" w:rsidRPr="00100949">
        <w:rPr>
          <w:sz w:val="20"/>
          <w:szCs w:val="20"/>
          <w:highlight w:val="yellow"/>
        </w:rPr>
        <w:t xml:space="preserve">IV, </w:t>
      </w:r>
      <w:r w:rsidR="006F7400" w:rsidRPr="00100949">
        <w:rPr>
          <w:sz w:val="20"/>
          <w:szCs w:val="20"/>
          <w:highlight w:val="yellow"/>
        </w:rPr>
        <w:t>obligatorische Krankenversicherung</w:t>
      </w:r>
      <w:r w:rsidR="00100949">
        <w:rPr>
          <w:sz w:val="20"/>
          <w:szCs w:val="20"/>
          <w:highlight w:val="yellow"/>
        </w:rPr>
        <w:t xml:space="preserve"> (KK)</w:t>
      </w:r>
      <w:r w:rsidR="008C2C04" w:rsidRPr="00100949">
        <w:rPr>
          <w:sz w:val="20"/>
          <w:szCs w:val="20"/>
          <w:highlight w:val="yellow"/>
        </w:rPr>
        <w:t xml:space="preserve">, </w:t>
      </w:r>
      <w:r w:rsidR="00561283" w:rsidRPr="00100949">
        <w:rPr>
          <w:sz w:val="20"/>
          <w:szCs w:val="20"/>
          <w:highlight w:val="yellow"/>
        </w:rPr>
        <w:t xml:space="preserve">obligatorische Unfallversicherung für </w:t>
      </w:r>
      <w:r w:rsidR="00100949" w:rsidRPr="00100949">
        <w:rPr>
          <w:sz w:val="20"/>
          <w:szCs w:val="20"/>
          <w:highlight w:val="yellow"/>
        </w:rPr>
        <w:t>Arbeitnehmer (UV)</w:t>
      </w:r>
    </w:p>
    <w:p w14:paraId="75B8D135" w14:textId="77777777" w:rsidR="00B14A2A" w:rsidRDefault="00B14A2A" w:rsidP="00B14A2A">
      <w:pPr>
        <w:tabs>
          <w:tab w:val="left" w:pos="2835"/>
        </w:tabs>
        <w:rPr>
          <w:sz w:val="20"/>
          <w:szCs w:val="20"/>
        </w:rPr>
      </w:pPr>
    </w:p>
    <w:p w14:paraId="4A8DE90F" w14:textId="445AC3B8" w:rsidR="00B14A2A" w:rsidRDefault="00B14A2A" w:rsidP="00B14A2A">
      <w:pPr>
        <w:tabs>
          <w:tab w:val="left" w:pos="2835"/>
        </w:tabs>
        <w:rPr>
          <w:sz w:val="20"/>
          <w:szCs w:val="20"/>
        </w:rPr>
      </w:pPr>
      <w:r>
        <w:rPr>
          <w:rFonts w:ascii="Calibri" w:hAnsi="Calibri" w:cs="Calibri"/>
          <w:noProof/>
        </w:rPr>
        <w:drawing>
          <wp:inline distT="0" distB="0" distL="0" distR="0" wp14:anchorId="691348ED" wp14:editId="1185CE97">
            <wp:extent cx="5760085" cy="795440"/>
            <wp:effectExtent l="0" t="0" r="0" b="5080"/>
            <wp:docPr id="1976846426" name="Bild 1" descr="Computergenerierter Alternativtext:&#10;1848 Gründung &#10;Bundesstaat &#10;Afred Escher &#10;(1819-1882), &#10;Politiker und &#10;Wirtschaftspionier &#10;1861: Brand von &#10;Glarus &#10;Entstehung von &#10;Versicherer und &#10;Versicherungen, &#10;Aspekt Winschaf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ierter Alternativtext:&#10;1848 Gründung &#10;Bundesstaat &#10;Afred Escher &#10;(1819-1882), &#10;Politiker und &#10;Wirtschaftspionier &#10;1861: Brand von &#10;Glarus &#10;Entstehung von &#10;Versicherer und &#10;Versicherungen, &#10;Aspekt Winschaf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A7E5" w14:textId="77777777" w:rsidR="00B14A2A" w:rsidRDefault="00B14A2A" w:rsidP="00B14A2A">
      <w:pPr>
        <w:tabs>
          <w:tab w:val="left" w:pos="2835"/>
        </w:tabs>
        <w:rPr>
          <w:sz w:val="20"/>
          <w:szCs w:val="20"/>
        </w:rPr>
      </w:pPr>
    </w:p>
    <w:p w14:paraId="4B7CD7C2" w14:textId="6D4C2432" w:rsidR="00561283" w:rsidRP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sz w:val="20"/>
          <w:szCs w:val="20"/>
          <w:u w:val="single"/>
        </w:rPr>
        <w:t>AHV (Alters- und Hinterlassenenversicherung) Eingeführt: 1948</w:t>
      </w:r>
    </w:p>
    <w:p w14:paraId="27EDE38D" w14:textId="77777777" w:rsidR="00561283" w:rsidRDefault="00561283" w:rsidP="00B14A2A">
      <w:pPr>
        <w:tabs>
          <w:tab w:val="left" w:pos="2835"/>
        </w:tabs>
        <w:rPr>
          <w:sz w:val="20"/>
          <w:szCs w:val="20"/>
          <w:u w:val="single"/>
        </w:rPr>
      </w:pPr>
    </w:p>
    <w:p w14:paraId="00C3EFF8" w14:textId="4E06FEA8" w:rsidR="00804C7D" w:rsidRP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IV (Invalidenversicherung)</w:t>
      </w:r>
      <w:r>
        <w:rPr>
          <w:u w:val="single"/>
        </w:rPr>
        <w:t xml:space="preserve"> </w:t>
      </w:r>
      <w:r w:rsidRPr="00804C7D">
        <w:rPr>
          <w:u w:val="single"/>
        </w:rPr>
        <w:t>Eingeführt: 1960</w:t>
      </w:r>
    </w:p>
    <w:p w14:paraId="18CA2593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1EC2F85A" w14:textId="0CC1D529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ALV (Arbeitslosenversicherung) Eingeführt: 1984</w:t>
      </w:r>
    </w:p>
    <w:p w14:paraId="6B96C614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65C82909" w14:textId="19E73EAA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Obligatorische Krankenversicherung (KK) Eingeführt: 1996</w:t>
      </w:r>
    </w:p>
    <w:p w14:paraId="283B888F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51C7568D" w14:textId="214016D0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Obligatorische Unfallversicherung für Arbeitnehmer (UVG) Eingeführt: 1984</w:t>
      </w:r>
    </w:p>
    <w:p w14:paraId="59585774" w14:textId="7F7E5CE1" w:rsidR="00561283" w:rsidRPr="00100949" w:rsidRDefault="00561283" w:rsidP="00B14A2A">
      <w:pPr>
        <w:tabs>
          <w:tab w:val="left" w:pos="2835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894D7A">
        <w:rPr>
          <w:sz w:val="20"/>
          <w:szCs w:val="20"/>
          <w:u w:val="single"/>
        </w:rPr>
        <w:t>2025</w:t>
      </w:r>
    </w:p>
    <w:p w14:paraId="5F320868" w14:textId="77777777" w:rsidR="00561283" w:rsidRPr="00B14A2A" w:rsidRDefault="00561283" w:rsidP="00B14A2A">
      <w:pPr>
        <w:tabs>
          <w:tab w:val="left" w:pos="2835"/>
        </w:tabs>
        <w:rPr>
          <w:sz w:val="20"/>
          <w:szCs w:val="20"/>
        </w:rPr>
      </w:pPr>
    </w:p>
    <w:p w14:paraId="394BD9FA" w14:textId="6E968CB3" w:rsidR="00F5384E" w:rsidRDefault="00C121B0" w:rsidP="00B14A2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Wirtschaft</w:t>
      </w:r>
      <w:r>
        <w:rPr>
          <w:b/>
          <w:sz w:val="20"/>
          <w:szCs w:val="20"/>
        </w:rPr>
        <w:br/>
      </w:r>
      <w:r w:rsidR="00B14A2A">
        <w:rPr>
          <w:sz w:val="20"/>
          <w:szCs w:val="20"/>
        </w:rPr>
        <w:t xml:space="preserve">Definieren Sie </w:t>
      </w:r>
      <w:r w:rsidR="00E5025E">
        <w:rPr>
          <w:sz w:val="20"/>
          <w:szCs w:val="20"/>
        </w:rPr>
        <w:t>das Prinzip der «Solidarität» anhand dieser Begriffe:</w:t>
      </w:r>
    </w:p>
    <w:p w14:paraId="151C3AA6" w14:textId="6141D23D" w:rsidR="00E5025E" w:rsidRDefault="00E5025E" w:rsidP="00E5025E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Prämien, Geldtopf, Schaden, Versicherung</w:t>
      </w:r>
    </w:p>
    <w:p w14:paraId="576D44E8" w14:textId="77777777" w:rsidR="007776E4" w:rsidRDefault="007776E4" w:rsidP="00E5025E">
      <w:pPr>
        <w:pStyle w:val="Listenabsatz"/>
        <w:tabs>
          <w:tab w:val="left" w:pos="2835"/>
        </w:tabs>
        <w:rPr>
          <w:sz w:val="20"/>
          <w:szCs w:val="20"/>
        </w:rPr>
      </w:pPr>
    </w:p>
    <w:p w14:paraId="1E441B83" w14:textId="743AE5E6" w:rsidR="007776E4" w:rsidRPr="007776E4" w:rsidRDefault="007776E4" w:rsidP="007776E4">
      <w:pPr>
        <w:tabs>
          <w:tab w:val="left" w:pos="2835"/>
        </w:tabs>
        <w:rPr>
          <w:sz w:val="20"/>
          <w:szCs w:val="20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292A59D" wp14:editId="616F0D4F">
            <wp:extent cx="5759507" cy="1343464"/>
            <wp:effectExtent l="0" t="0" r="0" b="9525"/>
            <wp:docPr id="476460961" name="Grafik 2" descr="Computergenerierter Alternativtext:&#10;Gefahrengemeinschaft &#10;Prämienzahlender &#10;Versicherung &#10;Geldtopf &#10;Schadensf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generierter Alternativtext:&#10;Gefahrengemeinschaft &#10;Prämienzahlender &#10;Versicherung &#10;Geldtopf &#10;Schadensfall 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1" b="7503"/>
                    <a:stretch/>
                  </pic:blipFill>
                  <pic:spPr bwMode="auto">
                    <a:xfrm>
                      <a:off x="0" y="0"/>
                      <a:ext cx="5760085" cy="134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F294" w14:textId="77777777" w:rsidR="006C41F8" w:rsidRDefault="006C41F8">
      <w:pPr>
        <w:rPr>
          <w:sz w:val="20"/>
          <w:szCs w:val="20"/>
        </w:rPr>
      </w:pPr>
    </w:p>
    <w:p w14:paraId="094024DB" w14:textId="77777777" w:rsidR="005F7570" w:rsidRDefault="00697C5B">
      <w:pPr>
        <w:rPr>
          <w:sz w:val="20"/>
          <w:szCs w:val="20"/>
        </w:rPr>
      </w:pPr>
      <w:r w:rsidRPr="00100949">
        <w:rPr>
          <w:sz w:val="20"/>
          <w:szCs w:val="20"/>
          <w:highlight w:val="yellow"/>
        </w:rPr>
        <w:t>Definition:</w:t>
      </w:r>
      <w:r>
        <w:rPr>
          <w:sz w:val="20"/>
          <w:szCs w:val="20"/>
        </w:rPr>
        <w:t xml:space="preserve"> </w:t>
      </w:r>
    </w:p>
    <w:p w14:paraId="411EF654" w14:textId="0AA0D7B7" w:rsidR="005465D3" w:rsidRDefault="005F7570">
      <w:pPr>
        <w:rPr>
          <w:sz w:val="20"/>
          <w:szCs w:val="20"/>
        </w:rPr>
      </w:pPr>
      <w:r>
        <w:t>Solidarität bedeutet, dass viele gemeinsam Geld einzahlen (Prämien), damit Einzelne im Schadensfall finanzielle Hilfe bekommen – alle helfen also einander.</w:t>
      </w:r>
      <w:r w:rsidR="005465D3">
        <w:rPr>
          <w:sz w:val="20"/>
          <w:szCs w:val="20"/>
        </w:rPr>
        <w:br w:type="page"/>
      </w:r>
    </w:p>
    <w:p w14:paraId="33DDC90D" w14:textId="6A2E19D9" w:rsidR="0089362C" w:rsidRPr="009B1F66" w:rsidRDefault="005103C9" w:rsidP="00A12DC5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proofErr w:type="spellStart"/>
      <w:r w:rsidRPr="009B1F66">
        <w:rPr>
          <w:b/>
          <w:sz w:val="20"/>
          <w:szCs w:val="20"/>
        </w:rPr>
        <w:lastRenderedPageBreak/>
        <w:t>How</w:t>
      </w:r>
      <w:proofErr w:type="spellEnd"/>
      <w:r w:rsidRPr="009B1F66">
        <w:rPr>
          <w:b/>
          <w:sz w:val="20"/>
          <w:szCs w:val="20"/>
        </w:rPr>
        <w:t xml:space="preserve"> </w:t>
      </w:r>
      <w:proofErr w:type="spellStart"/>
      <w:r w:rsidRPr="009B1F66">
        <w:rPr>
          <w:b/>
          <w:sz w:val="20"/>
          <w:szCs w:val="20"/>
        </w:rPr>
        <w:t>insurance</w:t>
      </w:r>
      <w:proofErr w:type="spellEnd"/>
      <w:r w:rsidRPr="009B1F66">
        <w:rPr>
          <w:b/>
          <w:sz w:val="20"/>
          <w:szCs w:val="20"/>
        </w:rPr>
        <w:t xml:space="preserve"> </w:t>
      </w:r>
      <w:proofErr w:type="spellStart"/>
      <w:r w:rsidR="00FF05A0" w:rsidRPr="009B1F66">
        <w:rPr>
          <w:b/>
          <w:sz w:val="20"/>
          <w:szCs w:val="20"/>
        </w:rPr>
        <w:t>work</w:t>
      </w:r>
      <w:proofErr w:type="spellEnd"/>
      <w:r w:rsidR="00FF05A0" w:rsidRPr="009B1F66">
        <w:rPr>
          <w:b/>
          <w:sz w:val="20"/>
          <w:szCs w:val="20"/>
        </w:rPr>
        <w:t>? /</w:t>
      </w:r>
      <w:r w:rsidR="009B1F66" w:rsidRPr="009B1F66">
        <w:rPr>
          <w:b/>
          <w:sz w:val="20"/>
          <w:szCs w:val="20"/>
        </w:rPr>
        <w:t xml:space="preserve"> Wie funktioniert das Vers</w:t>
      </w:r>
      <w:r w:rsidR="009B1F66">
        <w:rPr>
          <w:b/>
          <w:sz w:val="20"/>
          <w:szCs w:val="20"/>
        </w:rPr>
        <w:t>icherungswesen</w:t>
      </w:r>
    </w:p>
    <w:p w14:paraId="0C21A394" w14:textId="2B51B248" w:rsidR="005103C9" w:rsidRDefault="005103C9" w:rsidP="000A0A46">
      <w:pPr>
        <w:pStyle w:val="Listenabsatz"/>
        <w:numPr>
          <w:ilvl w:val="0"/>
          <w:numId w:val="21"/>
        </w:numPr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Study the picture. Copy the following words or phrases into the correct box.</w:t>
      </w:r>
    </w:p>
    <w:p w14:paraId="5F4EED64" w14:textId="77777777" w:rsidR="005465D3" w:rsidRDefault="005103C9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Victims</w:t>
      </w:r>
      <w:r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Insurance benefit (money)</w:t>
      </w:r>
    </w:p>
    <w:p w14:paraId="4B61BD46" w14:textId="2778C5F4" w:rsidR="005103C9" w:rsidRDefault="005103C9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Community of risk</w:t>
      </w:r>
      <w:r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Premium (money)</w:t>
      </w:r>
      <w:r w:rsidR="00901FC5"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Insurance company</w:t>
      </w:r>
    </w:p>
    <w:p w14:paraId="5DF7ECEB" w14:textId="77777777" w:rsidR="008D61CB" w:rsidRDefault="008D61CB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</w:p>
    <w:p w14:paraId="6D87A26B" w14:textId="00F5D4BE" w:rsidR="008D61CB" w:rsidRDefault="008D47D2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F3092" wp14:editId="19CCF55B">
                <wp:simplePos x="0" y="0"/>
                <wp:positionH relativeFrom="column">
                  <wp:posOffset>945287</wp:posOffset>
                </wp:positionH>
                <wp:positionV relativeFrom="paragraph">
                  <wp:posOffset>411304</wp:posOffset>
                </wp:positionV>
                <wp:extent cx="1674000" cy="12960"/>
                <wp:effectExtent l="88900" t="139700" r="78740" b="139700"/>
                <wp:wrapNone/>
                <wp:docPr id="23731205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7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77F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" o:spid="_x0000_s1026" type="#_x0000_t75" style="position:absolute;margin-left:70.2pt;margin-top:23.9pt;width:140.3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&#13;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70B469" wp14:editId="140645EA">
                <wp:simplePos x="0" y="0"/>
                <wp:positionH relativeFrom="column">
                  <wp:posOffset>3543767</wp:posOffset>
                </wp:positionH>
                <wp:positionV relativeFrom="paragraph">
                  <wp:posOffset>579784</wp:posOffset>
                </wp:positionV>
                <wp:extent cx="1478880" cy="15840"/>
                <wp:effectExtent l="88900" t="139700" r="83820" b="137160"/>
                <wp:wrapNone/>
                <wp:docPr id="341622823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8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6628" id="Freihand 7" o:spid="_x0000_s1026" type="#_x0000_t75" style="position:absolute;margin-left:274.85pt;margin-top:37.15pt;width:124.9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&#13;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18A817" wp14:editId="1AB42BA2">
                <wp:simplePos x="0" y="0"/>
                <wp:positionH relativeFrom="column">
                  <wp:posOffset>491327</wp:posOffset>
                </wp:positionH>
                <wp:positionV relativeFrom="paragraph">
                  <wp:posOffset>430024</wp:posOffset>
                </wp:positionV>
                <wp:extent cx="302040" cy="360"/>
                <wp:effectExtent l="88900" t="139700" r="79375" b="139700"/>
                <wp:wrapNone/>
                <wp:docPr id="1110905738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0D9A7" id="Freihand 5" o:spid="_x0000_s1026" type="#_x0000_t75" style="position:absolute;margin-left:34.5pt;margin-top:25.35pt;width:32.3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&#13;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2124AD" wp14:editId="0A641EE7">
                <wp:simplePos x="0" y="0"/>
                <wp:positionH relativeFrom="column">
                  <wp:posOffset>1793807</wp:posOffset>
                </wp:positionH>
                <wp:positionV relativeFrom="paragraph">
                  <wp:posOffset>588064</wp:posOffset>
                </wp:positionV>
                <wp:extent cx="1566720" cy="30960"/>
                <wp:effectExtent l="88900" t="139700" r="84455" b="134620"/>
                <wp:wrapNone/>
                <wp:docPr id="744581311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67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4DCC" id="Freihand 3" o:spid="_x0000_s1026" type="#_x0000_t75" style="position:absolute;margin-left:137.05pt;margin-top:37.8pt;width:131.8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&#13;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2C6C8" wp14:editId="7160E0EA">
                <wp:simplePos x="0" y="0"/>
                <wp:positionH relativeFrom="column">
                  <wp:posOffset>484847</wp:posOffset>
                </wp:positionH>
                <wp:positionV relativeFrom="paragraph">
                  <wp:posOffset>591304</wp:posOffset>
                </wp:positionV>
                <wp:extent cx="1128960" cy="28440"/>
                <wp:effectExtent l="88900" t="139700" r="90805" b="137160"/>
                <wp:wrapNone/>
                <wp:docPr id="48866688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289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07BAB" id="Freihand 1" o:spid="_x0000_s1026" type="#_x0000_t75" style="position:absolute;margin-left:34pt;margin-top:38.05pt;width:97.4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">
                <v:imagedata r:id="rId29" o:title=""/>
              </v:shape>
            </w:pict>
          </mc:Fallback>
        </mc:AlternateContent>
      </w:r>
      <w:r w:rsidR="008D61CB" w:rsidRPr="008D61CB">
        <w:rPr>
          <w:sz w:val="20"/>
          <w:szCs w:val="20"/>
        </w:rPr>
        <w:t>a) Sieh dir das Bild an. Übertrage die folgenden Wörter oder Ausdrücke in das richtige Kästchen.</w:t>
      </w:r>
      <w:r w:rsidR="008D61CB" w:rsidRPr="008D61CB">
        <w:rPr>
          <w:sz w:val="20"/>
          <w:szCs w:val="20"/>
        </w:rPr>
        <w:br/>
      </w:r>
      <w:r w:rsidR="008D61CB" w:rsidRPr="008D61CB">
        <w:rPr>
          <w:b/>
          <w:bCs/>
          <w:sz w:val="20"/>
          <w:szCs w:val="20"/>
        </w:rPr>
        <w:t>Opfer | Versicherungsleistung (Geld)</w:t>
      </w:r>
      <w:r w:rsidR="008D61CB" w:rsidRPr="008D61CB">
        <w:rPr>
          <w:b/>
          <w:bCs/>
          <w:sz w:val="20"/>
          <w:szCs w:val="20"/>
        </w:rPr>
        <w:br/>
        <w:t xml:space="preserve">Risikogemeinschaft | </w:t>
      </w:r>
      <w:r w:rsidR="001B69CB">
        <w:rPr>
          <w:b/>
          <w:bCs/>
          <w:sz w:val="20"/>
          <w:szCs w:val="20"/>
        </w:rPr>
        <w:t>Versicherungsprämie</w:t>
      </w:r>
      <w:r w:rsidR="009B1F66">
        <w:rPr>
          <w:b/>
          <w:bCs/>
          <w:sz w:val="20"/>
          <w:szCs w:val="20"/>
        </w:rPr>
        <w:t xml:space="preserve"> </w:t>
      </w:r>
      <w:r w:rsidR="008D61CB" w:rsidRPr="008D61CB">
        <w:rPr>
          <w:b/>
          <w:bCs/>
          <w:sz w:val="20"/>
          <w:szCs w:val="20"/>
        </w:rPr>
        <w:t>(Geld) | Versicherungsgesellschaft</w:t>
      </w:r>
    </w:p>
    <w:p w14:paraId="44746236" w14:textId="77777777" w:rsidR="005103C9" w:rsidRDefault="005103C9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5C60745C" w14:textId="30151B78" w:rsidR="005465D3" w:rsidRDefault="008D47D2" w:rsidP="005465D3">
      <w:pPr>
        <w:tabs>
          <w:tab w:val="left" w:pos="2835"/>
        </w:tabs>
        <w:rPr>
          <w:sz w:val="20"/>
          <w:szCs w:val="2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CB9227" wp14:editId="6D1A28B4">
                <wp:simplePos x="0" y="0"/>
                <wp:positionH relativeFrom="column">
                  <wp:posOffset>3955967</wp:posOffset>
                </wp:positionH>
                <wp:positionV relativeFrom="paragraph">
                  <wp:posOffset>2124554</wp:posOffset>
                </wp:positionV>
                <wp:extent cx="1684800" cy="312480"/>
                <wp:effectExtent l="88900" t="139700" r="93345" b="132080"/>
                <wp:wrapNone/>
                <wp:docPr id="1112090754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48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6108" id="Freihand 10" o:spid="_x0000_s1026" type="#_x0000_t75" style="position:absolute;margin-left:307.3pt;margin-top:158.8pt;width:141.15pt;height:4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F5ED13" wp14:editId="4A00F446">
                <wp:simplePos x="0" y="0"/>
                <wp:positionH relativeFrom="column">
                  <wp:posOffset>4004567</wp:posOffset>
                </wp:positionH>
                <wp:positionV relativeFrom="paragraph">
                  <wp:posOffset>1542074</wp:posOffset>
                </wp:positionV>
                <wp:extent cx="1603080" cy="301320"/>
                <wp:effectExtent l="88900" t="139700" r="99060" b="143510"/>
                <wp:wrapNone/>
                <wp:docPr id="1387454974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308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12F4" id="Freihand 8" o:spid="_x0000_s1026" type="#_x0000_t75" style="position:absolute;margin-left:311.1pt;margin-top:112.9pt;width:134.75pt;height:4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005D25" wp14:editId="21A7FAAC">
                <wp:simplePos x="0" y="0"/>
                <wp:positionH relativeFrom="column">
                  <wp:posOffset>99287</wp:posOffset>
                </wp:positionH>
                <wp:positionV relativeFrom="paragraph">
                  <wp:posOffset>3372674</wp:posOffset>
                </wp:positionV>
                <wp:extent cx="1694520" cy="340920"/>
                <wp:effectExtent l="88900" t="139700" r="96520" b="142240"/>
                <wp:wrapNone/>
                <wp:docPr id="167702784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945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A8B29" id="Freihand 6" o:spid="_x0000_s1026" type="#_x0000_t75" style="position:absolute;margin-left:3.55pt;margin-top:257.05pt;width:141.9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C4E915" wp14:editId="444858C6">
                <wp:simplePos x="0" y="0"/>
                <wp:positionH relativeFrom="column">
                  <wp:posOffset>3955967</wp:posOffset>
                </wp:positionH>
                <wp:positionV relativeFrom="paragraph">
                  <wp:posOffset>858794</wp:posOffset>
                </wp:positionV>
                <wp:extent cx="1640880" cy="356400"/>
                <wp:effectExtent l="88900" t="139700" r="99060" b="139065"/>
                <wp:wrapNone/>
                <wp:docPr id="1885460865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088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BBD1C" id="Freihand 4" o:spid="_x0000_s1026" type="#_x0000_t75" style="position:absolute;margin-left:307.25pt;margin-top:59.1pt;width:137.7pt;height:4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342429" wp14:editId="268277ED">
                <wp:simplePos x="0" y="0"/>
                <wp:positionH relativeFrom="column">
                  <wp:posOffset>3974687</wp:posOffset>
                </wp:positionH>
                <wp:positionV relativeFrom="paragraph">
                  <wp:posOffset>120074</wp:posOffset>
                </wp:positionV>
                <wp:extent cx="1644120" cy="329040"/>
                <wp:effectExtent l="88900" t="139700" r="95885" b="140970"/>
                <wp:wrapNone/>
                <wp:docPr id="708813694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441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154C" id="Freihand 2" o:spid="_x0000_s1026" type="#_x0000_t75" style="position:absolute;margin-left:308.75pt;margin-top:.95pt;width:137.95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">
                <v:imagedata r:id="rId39" o:title=""/>
              </v:shape>
            </w:pict>
          </mc:Fallback>
        </mc:AlternateContent>
      </w:r>
      <w:r w:rsidR="005465D3">
        <w:rPr>
          <w:noProof/>
        </w:rPr>
        <w:drawing>
          <wp:inline distT="0" distB="0" distL="0" distR="0" wp14:anchorId="3219253A" wp14:editId="4C9F2BB9">
            <wp:extent cx="5760085" cy="3911600"/>
            <wp:effectExtent l="0" t="0" r="0" b="0"/>
            <wp:docPr id="1147637766" name="Grafik 1" descr="Ein Bild, das Entwurf, Zeichnung, Diagramm, Line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7766" name="Grafik 1" descr="Ein Bild, das Entwurf, Zeichnung, Diagramm, Lineart enthält.&#10;&#10;KI-generierte Inhalte können fehlerhaft sein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A0F" w14:textId="77777777" w:rsidR="00FF05A0" w:rsidRDefault="00FF05A0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4B8666D3" w14:textId="2B1BC588" w:rsidR="000A0A46" w:rsidRDefault="001517AF" w:rsidP="000A0A46">
      <w:pPr>
        <w:pStyle w:val="Listenabsatz"/>
        <w:numPr>
          <w:ilvl w:val="0"/>
          <w:numId w:val="21"/>
        </w:numPr>
        <w:tabs>
          <w:tab w:val="left" w:pos="283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Match the following words and phrases correctly.</w:t>
      </w:r>
    </w:p>
    <w:p w14:paraId="78665B8B" w14:textId="77777777" w:rsidR="001517AF" w:rsidRPr="001517AF" w:rsidRDefault="001517AF" w:rsidP="001517AF">
      <w:pPr>
        <w:tabs>
          <w:tab w:val="left" w:pos="2835"/>
        </w:tabs>
        <w:rPr>
          <w:sz w:val="20"/>
          <w:szCs w:val="20"/>
          <w:lang w:val="en-US"/>
        </w:rPr>
      </w:pPr>
    </w:p>
    <w:p w14:paraId="3258E54F" w14:textId="56FC412D" w:rsidR="001517AF" w:rsidRPr="001517AF" w:rsidRDefault="008D47D2" w:rsidP="001517AF">
      <w:pPr>
        <w:tabs>
          <w:tab w:val="left" w:pos="2835"/>
        </w:tabs>
        <w:jc w:val="center"/>
        <w:rPr>
          <w:sz w:val="20"/>
          <w:szCs w:val="20"/>
          <w:lang w:val="en-US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5D2E4C" wp14:editId="3B485160">
                <wp:simplePos x="0" y="0"/>
                <wp:positionH relativeFrom="column">
                  <wp:posOffset>2470504</wp:posOffset>
                </wp:positionH>
                <wp:positionV relativeFrom="paragraph">
                  <wp:posOffset>650202</wp:posOffset>
                </wp:positionV>
                <wp:extent cx="1051920" cy="1451520"/>
                <wp:effectExtent l="38100" t="38100" r="40640" b="34925"/>
                <wp:wrapNone/>
                <wp:docPr id="1209018323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920" cy="14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1EEC" id="Freihand 22" o:spid="_x0000_s1026" type="#_x0000_t75" style="position:absolute;margin-left:194.05pt;margin-top:50.7pt;width:83.85pt;height:11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&#13;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74CE96F" wp14:editId="066DA7A8">
                <wp:simplePos x="0" y="0"/>
                <wp:positionH relativeFrom="column">
                  <wp:posOffset>2439544</wp:posOffset>
                </wp:positionH>
                <wp:positionV relativeFrom="paragraph">
                  <wp:posOffset>1742802</wp:posOffset>
                </wp:positionV>
                <wp:extent cx="1070280" cy="182160"/>
                <wp:effectExtent l="38100" t="38100" r="34925" b="34290"/>
                <wp:wrapNone/>
                <wp:docPr id="17201408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02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525A" id="Freihand 21" o:spid="_x0000_s1026" type="#_x0000_t75" style="position:absolute;margin-left:191.6pt;margin-top:136.75pt;width:85.25pt;height:1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&#13;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E7FABC" wp14:editId="7BB25330">
                <wp:simplePos x="0" y="0"/>
                <wp:positionH relativeFrom="column">
                  <wp:posOffset>2439184</wp:posOffset>
                </wp:positionH>
                <wp:positionV relativeFrom="paragraph">
                  <wp:posOffset>1738122</wp:posOffset>
                </wp:positionV>
                <wp:extent cx="1107720" cy="182160"/>
                <wp:effectExtent l="38100" t="38100" r="35560" b="34290"/>
                <wp:wrapNone/>
                <wp:docPr id="1506641423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77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3BF5" id="Freihand 20" o:spid="_x0000_s1026" type="#_x0000_t75" style="position:absolute;margin-left:191.55pt;margin-top:136.35pt;width:88.2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">
                <v:imagedata r:id="rId4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87A63C" wp14:editId="777288ED">
                <wp:simplePos x="0" y="0"/>
                <wp:positionH relativeFrom="column">
                  <wp:posOffset>2449624</wp:posOffset>
                </wp:positionH>
                <wp:positionV relativeFrom="paragraph">
                  <wp:posOffset>1378482</wp:posOffset>
                </wp:positionV>
                <wp:extent cx="1073520" cy="185760"/>
                <wp:effectExtent l="38100" t="38100" r="31750" b="43180"/>
                <wp:wrapNone/>
                <wp:docPr id="162855181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35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6E32A" id="Freihand 19" o:spid="_x0000_s1026" type="#_x0000_t75" style="position:absolute;margin-left:192.4pt;margin-top:108.05pt;width:85.55pt;height:1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">
                <v:imagedata r:id="rId4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CDC8FC" wp14:editId="6399672A">
                <wp:simplePos x="0" y="0"/>
                <wp:positionH relativeFrom="column">
                  <wp:posOffset>2445664</wp:posOffset>
                </wp:positionH>
                <wp:positionV relativeFrom="paragraph">
                  <wp:posOffset>847482</wp:posOffset>
                </wp:positionV>
                <wp:extent cx="1071360" cy="541440"/>
                <wp:effectExtent l="38100" t="38100" r="33655" b="43180"/>
                <wp:wrapNone/>
                <wp:docPr id="205337513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7136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D6D93" id="Freihand 18" o:spid="_x0000_s1026" type="#_x0000_t75" style="position:absolute;margin-left:192.05pt;margin-top:66.25pt;width:85.3pt;height:4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">
                <v:imagedata r:id="rId5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056F3" wp14:editId="17999B08">
                <wp:simplePos x="0" y="0"/>
                <wp:positionH relativeFrom="column">
                  <wp:posOffset>2451424</wp:posOffset>
                </wp:positionH>
                <wp:positionV relativeFrom="paragraph">
                  <wp:posOffset>491442</wp:posOffset>
                </wp:positionV>
                <wp:extent cx="1068120" cy="713880"/>
                <wp:effectExtent l="38100" t="38100" r="36830" b="35560"/>
                <wp:wrapNone/>
                <wp:docPr id="9613833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6812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26D1" id="Freihand 17" o:spid="_x0000_s1026" type="#_x0000_t75" style="position:absolute;margin-left:192.55pt;margin-top:38.2pt;width:85.05pt;height:5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">
                <v:imagedata r:id="rId5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B89B6BF" wp14:editId="339A9D0F">
                <wp:simplePos x="0" y="0"/>
                <wp:positionH relativeFrom="column">
                  <wp:posOffset>2450704</wp:posOffset>
                </wp:positionH>
                <wp:positionV relativeFrom="paragraph">
                  <wp:posOffset>1030362</wp:posOffset>
                </wp:positionV>
                <wp:extent cx="1076760" cy="1053360"/>
                <wp:effectExtent l="38100" t="38100" r="41275" b="39370"/>
                <wp:wrapNone/>
                <wp:docPr id="1821919954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7676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A4D7" id="Freihand 16" o:spid="_x0000_s1026" type="#_x0000_t75" style="position:absolute;margin-left:192.45pt;margin-top:80.65pt;width:85.8pt;height:8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">
                <v:imagedata r:id="rId5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2B6D48" wp14:editId="257A8EBF">
                <wp:simplePos x="0" y="0"/>
                <wp:positionH relativeFrom="column">
                  <wp:posOffset>2451424</wp:posOffset>
                </wp:positionH>
                <wp:positionV relativeFrom="paragraph">
                  <wp:posOffset>844242</wp:posOffset>
                </wp:positionV>
                <wp:extent cx="1079640" cy="711000"/>
                <wp:effectExtent l="38100" t="38100" r="25400" b="38735"/>
                <wp:wrapNone/>
                <wp:docPr id="39877421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79640" cy="7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0820" id="Freihand 15" o:spid="_x0000_s1026" type="#_x0000_t75" style="position:absolute;margin-left:192.55pt;margin-top:66pt;width:85.9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">
                <v:imagedata r:id="rId5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DE3675" wp14:editId="0FB74878">
                <wp:simplePos x="0" y="0"/>
                <wp:positionH relativeFrom="column">
                  <wp:posOffset>2451784</wp:posOffset>
                </wp:positionH>
                <wp:positionV relativeFrom="paragraph">
                  <wp:posOffset>308562</wp:posOffset>
                </wp:positionV>
                <wp:extent cx="1088640" cy="369720"/>
                <wp:effectExtent l="38100" t="38100" r="41910" b="36830"/>
                <wp:wrapNone/>
                <wp:docPr id="2103037023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864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DC9D" id="Freihand 14" o:spid="_x0000_s1026" type="#_x0000_t75" style="position:absolute;margin-left:192.55pt;margin-top:23.8pt;width:86.7pt;height:3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">
                <v:imagedata r:id="rId5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9CF947" wp14:editId="7E00054F">
                <wp:simplePos x="0" y="0"/>
                <wp:positionH relativeFrom="column">
                  <wp:posOffset>2440984</wp:posOffset>
                </wp:positionH>
                <wp:positionV relativeFrom="paragraph">
                  <wp:posOffset>123522</wp:posOffset>
                </wp:positionV>
                <wp:extent cx="1082520" cy="361080"/>
                <wp:effectExtent l="38100" t="38100" r="35560" b="33020"/>
                <wp:wrapNone/>
                <wp:docPr id="5053978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25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DBDFB" id="Freihand 13" o:spid="_x0000_s1026" type="#_x0000_t75" style="position:absolute;margin-left:191.7pt;margin-top:9.25pt;width:86.2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">
                <v:imagedata r:id="rId6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12AF9B" wp14:editId="2CE60914">
                <wp:simplePos x="0" y="0"/>
                <wp:positionH relativeFrom="column">
                  <wp:posOffset>2450704</wp:posOffset>
                </wp:positionH>
                <wp:positionV relativeFrom="paragraph">
                  <wp:posOffset>313242</wp:posOffset>
                </wp:positionV>
                <wp:extent cx="1072440" cy="884160"/>
                <wp:effectExtent l="38100" t="38100" r="33020" b="43180"/>
                <wp:wrapNone/>
                <wp:docPr id="1961422008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72440" cy="8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8EE1C" id="Freihand 12" o:spid="_x0000_s1026" type="#_x0000_t75" style="position:absolute;margin-left:192.45pt;margin-top:24.15pt;width:85.45pt;height:7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">
                <v:imagedata r:id="rId6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A9DF1E" wp14:editId="5FD8A24A">
                <wp:simplePos x="0" y="0"/>
                <wp:positionH relativeFrom="column">
                  <wp:posOffset>2467984</wp:posOffset>
                </wp:positionH>
                <wp:positionV relativeFrom="paragraph">
                  <wp:posOffset>131442</wp:posOffset>
                </wp:positionV>
                <wp:extent cx="1050480" cy="874440"/>
                <wp:effectExtent l="38100" t="38100" r="29210" b="40005"/>
                <wp:wrapNone/>
                <wp:docPr id="1676453910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50480" cy="8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5DDB3" id="Freihand 11" o:spid="_x0000_s1026" type="#_x0000_t75" style="position:absolute;margin-left:193.85pt;margin-top:9.85pt;width:83.7pt;height:6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">
                <v:imagedata r:id="rId64" o:title=""/>
              </v:shape>
            </w:pict>
          </mc:Fallback>
        </mc:AlternateContent>
      </w:r>
      <w:r w:rsidR="001517AF">
        <w:rPr>
          <w:rFonts w:ascii="Calibri" w:hAnsi="Calibri" w:cs="Calibri"/>
          <w:noProof/>
        </w:rPr>
        <w:drawing>
          <wp:inline distT="0" distB="0" distL="0" distR="0" wp14:anchorId="2F1966FF" wp14:editId="4BA562CF">
            <wp:extent cx="3908767" cy="2271316"/>
            <wp:effectExtent l="0" t="0" r="0" b="0"/>
            <wp:docPr id="430890158" name="Grafik 1" descr="Ein Bild, das Text, Screenshot, Schrif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0158" name="Grafik 1" descr="Ein Bild, das Text, Screenshot, Schrift, Karte Menü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92" cy="22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A086" w14:textId="63EB744A" w:rsidR="001517AF" w:rsidRDefault="001517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D91445" w14:textId="77777777" w:rsidR="000A0A46" w:rsidRPr="005465D3" w:rsidRDefault="000A0A46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059DAC4B" w14:textId="0FDD0C63" w:rsidR="008D10BA" w:rsidRPr="000E083B" w:rsidRDefault="008D10BA" w:rsidP="00A12DC5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K</w:t>
      </w:r>
      <w:r w:rsidR="00582891">
        <w:rPr>
          <w:b/>
          <w:sz w:val="20"/>
          <w:szCs w:val="20"/>
        </w:rPr>
        <w:t>ategorien von Versicherungen</w:t>
      </w:r>
      <w:r w:rsidR="001D7B16">
        <w:rPr>
          <w:b/>
          <w:sz w:val="20"/>
          <w:szCs w:val="20"/>
        </w:rPr>
        <w:t xml:space="preserve"> </w:t>
      </w:r>
    </w:p>
    <w:p w14:paraId="77CDA8DB" w14:textId="31D5D5D8" w:rsidR="000E083B" w:rsidRDefault="000E083B" w:rsidP="000E083B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Ordnen Sie die Versicherung</w:t>
      </w:r>
      <w:r w:rsidR="00947B05">
        <w:rPr>
          <w:sz w:val="20"/>
          <w:szCs w:val="20"/>
        </w:rPr>
        <w:t>en</w:t>
      </w:r>
      <w:r>
        <w:rPr>
          <w:sz w:val="20"/>
          <w:szCs w:val="20"/>
        </w:rPr>
        <w:t xml:space="preserve"> korrekt in die Tabelle</w:t>
      </w:r>
      <w:r w:rsidR="00947B05">
        <w:rPr>
          <w:sz w:val="20"/>
          <w:szCs w:val="20"/>
        </w:rPr>
        <w:t xml:space="preserve"> ein</w:t>
      </w:r>
      <w:r w:rsidR="001D7B16">
        <w:rPr>
          <w:sz w:val="20"/>
          <w:szCs w:val="20"/>
        </w:rPr>
        <w:t>. Falls Sie Mühe haben hilft das Buch Gesellschaft</w:t>
      </w:r>
      <w:r w:rsidR="00A16956">
        <w:rPr>
          <w:sz w:val="20"/>
          <w:szCs w:val="20"/>
        </w:rPr>
        <w:t>,</w:t>
      </w:r>
      <w:r w:rsidR="001D7B16">
        <w:rPr>
          <w:sz w:val="20"/>
          <w:szCs w:val="20"/>
        </w:rPr>
        <w:t xml:space="preserve"> S. 142</w:t>
      </w:r>
    </w:p>
    <w:p w14:paraId="7496510E" w14:textId="5A84A0CF" w:rsidR="00947B05" w:rsidRDefault="00DC591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Privathaftpflichtversicherung (f</w:t>
      </w:r>
      <w:r w:rsidR="00DB5159">
        <w:rPr>
          <w:sz w:val="20"/>
          <w:szCs w:val="20"/>
        </w:rPr>
        <w:t>ür Einzelpersonen, Familien, Tierhalter, Hauseigentümer, Arbei</w:t>
      </w:r>
      <w:r w:rsidR="00E05E82">
        <w:rPr>
          <w:sz w:val="20"/>
          <w:szCs w:val="20"/>
        </w:rPr>
        <w:t>tgeber)</w:t>
      </w:r>
    </w:p>
    <w:p w14:paraId="5FAD5F0F" w14:textId="0CD7A5E2" w:rsidR="001E31F5" w:rsidRDefault="001E31F5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Arbeitslosenversicherung</w:t>
      </w:r>
    </w:p>
    <w:p w14:paraId="4110AB66" w14:textId="64C21365" w:rsidR="00E05E82" w:rsidRDefault="00E05E82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Vorsorge (Lebensversicherungen)</w:t>
      </w:r>
    </w:p>
    <w:p w14:paraId="2ADE8A21" w14:textId="3FD64DF2" w:rsidR="00E05E82" w:rsidRDefault="00E05E82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Gebäudeversicherung</w:t>
      </w:r>
    </w:p>
    <w:p w14:paraId="45E38D13" w14:textId="692F318E" w:rsidR="00E05E82" w:rsidRDefault="0007205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Motorfahrzeughaftpflichtversicherung</w:t>
      </w:r>
    </w:p>
    <w:p w14:paraId="64C10EB7" w14:textId="7F7CABDA" w:rsidR="00072057" w:rsidRDefault="0007205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Krankenversicherung</w:t>
      </w:r>
    </w:p>
    <w:p w14:paraId="366A01E3" w14:textId="4538E9E4" w:rsidR="00072057" w:rsidRDefault="00047838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Unfallversicherung</w:t>
      </w:r>
    </w:p>
    <w:p w14:paraId="6F2BF334" w14:textId="0AF6AB29" w:rsidR="00047838" w:rsidRDefault="00047838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Haftpflichtversicherung für Wasserfahrzeuge/ Luftfahr</w:t>
      </w:r>
      <w:r w:rsidR="007C7C46">
        <w:rPr>
          <w:sz w:val="20"/>
          <w:szCs w:val="20"/>
        </w:rPr>
        <w:t>zeuge</w:t>
      </w:r>
    </w:p>
    <w:p w14:paraId="66FF8695" w14:textId="25ECAFE5" w:rsidR="007C7C46" w:rsidRDefault="007C7C46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Diebstahlversicherung</w:t>
      </w:r>
    </w:p>
    <w:p w14:paraId="15791E5E" w14:textId="67029B03" w:rsidR="007C7C46" w:rsidRDefault="007C7C46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Unfallversicherung</w:t>
      </w:r>
    </w:p>
    <w:p w14:paraId="3C505588" w14:textId="32D9B0E5" w:rsidR="007C7C46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Rechtsschutzversicherung</w:t>
      </w:r>
    </w:p>
    <w:p w14:paraId="2C47000F" w14:textId="5C4450D1" w:rsidR="00B5343B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Alters- und </w:t>
      </w:r>
      <w:r w:rsidR="00F0228D">
        <w:rPr>
          <w:sz w:val="20"/>
          <w:szCs w:val="20"/>
        </w:rPr>
        <w:t>Hinterlassenenversicherung (</w:t>
      </w:r>
      <w:r>
        <w:rPr>
          <w:sz w:val="20"/>
          <w:szCs w:val="20"/>
        </w:rPr>
        <w:t>AHV</w:t>
      </w:r>
      <w:r w:rsidR="00F0228D">
        <w:rPr>
          <w:sz w:val="20"/>
          <w:szCs w:val="20"/>
        </w:rPr>
        <w:t>)</w:t>
      </w:r>
    </w:p>
    <w:p w14:paraId="4E11F07D" w14:textId="4F4515EC" w:rsidR="00B5343B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Invalidenversicherung (IV)</w:t>
      </w:r>
    </w:p>
    <w:p w14:paraId="2DBEFE00" w14:textId="5BD6E221" w:rsidR="00F0228D" w:rsidRDefault="00F0228D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Krankentaggeldversicherung</w:t>
      </w:r>
    </w:p>
    <w:p w14:paraId="3E51BB0C" w14:textId="36061FF7" w:rsidR="00F0228D" w:rsidRDefault="003F24B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Erwerbsersatzordnung (EO)</w:t>
      </w:r>
    </w:p>
    <w:p w14:paraId="2534520D" w14:textId="18F77A60" w:rsidR="003F24B7" w:rsidRDefault="003F24B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Kaskoversicherung (Teil- oder Vollkasko)</w:t>
      </w:r>
    </w:p>
    <w:p w14:paraId="2F485F7D" w14:textId="360945CC" w:rsidR="001E31F5" w:rsidRPr="000E083B" w:rsidRDefault="001E31F5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Pensionskasse</w:t>
      </w:r>
    </w:p>
    <w:p w14:paraId="7B810D4E" w14:textId="3B088DD0" w:rsidR="00582891" w:rsidRPr="00582891" w:rsidRDefault="008D47D2" w:rsidP="00582891">
      <w:pPr>
        <w:tabs>
          <w:tab w:val="left" w:pos="2835"/>
        </w:tabs>
        <w:rPr>
          <w:sz w:val="20"/>
          <w:szCs w:val="20"/>
        </w:rPr>
      </w:pPr>
      <w:r w:rsidRPr="00051436">
        <w:rPr>
          <w:b/>
          <w:bCs/>
          <w:sz w:val="20"/>
          <w:szCs w:val="20"/>
        </w:rPr>
        <w:t>Obligatorisch</w:t>
      </w:r>
      <w:r>
        <w:rPr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80"/>
        <w:gridCol w:w="1599"/>
        <w:gridCol w:w="3582"/>
      </w:tblGrid>
      <w:tr w:rsidR="008D47D2" w:rsidRPr="008D47D2" w14:paraId="4D9BA31B" w14:textId="77777777" w:rsidTr="008D47D2">
        <w:tc>
          <w:tcPr>
            <w:tcW w:w="0" w:type="auto"/>
            <w:hideMark/>
          </w:tcPr>
          <w:p w14:paraId="4948CC90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Haftpflichtversicherung</w:t>
            </w:r>
          </w:p>
        </w:tc>
        <w:tc>
          <w:tcPr>
            <w:tcW w:w="0" w:type="auto"/>
            <w:hideMark/>
          </w:tcPr>
          <w:p w14:paraId="08DC8C7A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Sachversicherung</w:t>
            </w:r>
          </w:p>
        </w:tc>
        <w:tc>
          <w:tcPr>
            <w:tcW w:w="0" w:type="auto"/>
            <w:hideMark/>
          </w:tcPr>
          <w:p w14:paraId="1005E7D5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Personenversicherung</w:t>
            </w:r>
          </w:p>
        </w:tc>
      </w:tr>
      <w:tr w:rsidR="008D47D2" w:rsidRPr="008D47D2" w14:paraId="7B627AD7" w14:textId="77777777" w:rsidTr="008D47D2">
        <w:tc>
          <w:tcPr>
            <w:tcW w:w="0" w:type="auto"/>
            <w:hideMark/>
          </w:tcPr>
          <w:p w14:paraId="66CD1CA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Motorfahrzeughaftpflichtversicherung</w:t>
            </w:r>
          </w:p>
        </w:tc>
        <w:tc>
          <w:tcPr>
            <w:tcW w:w="0" w:type="auto"/>
            <w:hideMark/>
          </w:tcPr>
          <w:p w14:paraId="65D0DDF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18E09936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Krankenversicherung</w:t>
            </w:r>
          </w:p>
        </w:tc>
      </w:tr>
      <w:tr w:rsidR="008D47D2" w:rsidRPr="008D47D2" w14:paraId="6BE12AE9" w14:textId="77777777" w:rsidTr="008D47D2">
        <w:tc>
          <w:tcPr>
            <w:tcW w:w="0" w:type="auto"/>
            <w:hideMark/>
          </w:tcPr>
          <w:p w14:paraId="0C0F7C3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Haftpflichtversicherung für Wasser-/Luftfahrzeuge</w:t>
            </w:r>
          </w:p>
        </w:tc>
        <w:tc>
          <w:tcPr>
            <w:tcW w:w="0" w:type="auto"/>
            <w:hideMark/>
          </w:tcPr>
          <w:p w14:paraId="491D62C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0762945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AHV (Alters- und Hinterlassenenversicherung)</w:t>
            </w:r>
          </w:p>
        </w:tc>
      </w:tr>
      <w:tr w:rsidR="008D47D2" w:rsidRPr="008D47D2" w14:paraId="4CF6A97F" w14:textId="77777777" w:rsidTr="008D47D2">
        <w:tc>
          <w:tcPr>
            <w:tcW w:w="0" w:type="auto"/>
            <w:hideMark/>
          </w:tcPr>
          <w:p w14:paraId="38382907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5D8AB91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2DEBDFD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IV (Invalidenversicherung)</w:t>
            </w:r>
          </w:p>
        </w:tc>
      </w:tr>
      <w:tr w:rsidR="008D47D2" w:rsidRPr="008D47D2" w14:paraId="05C35F22" w14:textId="77777777" w:rsidTr="008D47D2">
        <w:tc>
          <w:tcPr>
            <w:tcW w:w="0" w:type="auto"/>
            <w:hideMark/>
          </w:tcPr>
          <w:p w14:paraId="2DD1530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526B81A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015A7190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EO (Erwerbsersatzordnung)</w:t>
            </w:r>
          </w:p>
        </w:tc>
      </w:tr>
      <w:tr w:rsidR="008D47D2" w:rsidRPr="008D47D2" w14:paraId="0C1664CB" w14:textId="77777777" w:rsidTr="008D47D2">
        <w:tc>
          <w:tcPr>
            <w:tcW w:w="0" w:type="auto"/>
            <w:hideMark/>
          </w:tcPr>
          <w:p w14:paraId="33254936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387661E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30962BAD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Unfallversicherung (für Arbeitnehmende)</w:t>
            </w:r>
          </w:p>
        </w:tc>
      </w:tr>
      <w:tr w:rsidR="008D47D2" w:rsidRPr="008D47D2" w14:paraId="3FFD0AF5" w14:textId="77777777" w:rsidTr="008D47D2">
        <w:tc>
          <w:tcPr>
            <w:tcW w:w="0" w:type="auto"/>
            <w:hideMark/>
          </w:tcPr>
          <w:p w14:paraId="5225642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7F805D5F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7A8AF59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Pensionskasse (berufliche Vorsorge)</w:t>
            </w:r>
          </w:p>
        </w:tc>
      </w:tr>
    </w:tbl>
    <w:p w14:paraId="3D0E709F" w14:textId="77777777" w:rsidR="009904A8" w:rsidRDefault="009904A8" w:rsidP="000E083B">
      <w:pPr>
        <w:tabs>
          <w:tab w:val="left" w:pos="2835"/>
        </w:tabs>
        <w:rPr>
          <w:sz w:val="20"/>
          <w:szCs w:val="20"/>
        </w:rPr>
      </w:pPr>
    </w:p>
    <w:p w14:paraId="27641A06" w14:textId="77777777" w:rsidR="008D47D2" w:rsidRDefault="008D47D2" w:rsidP="000E083B">
      <w:pPr>
        <w:tabs>
          <w:tab w:val="left" w:pos="2835"/>
        </w:tabs>
        <w:rPr>
          <w:sz w:val="20"/>
          <w:szCs w:val="20"/>
        </w:rPr>
      </w:pPr>
    </w:p>
    <w:p w14:paraId="54F61924" w14:textId="1EB6771E" w:rsidR="008D47D2" w:rsidRPr="00051436" w:rsidRDefault="008D47D2" w:rsidP="000E083B">
      <w:pPr>
        <w:tabs>
          <w:tab w:val="left" w:pos="2835"/>
        </w:tabs>
        <w:rPr>
          <w:b/>
          <w:bCs/>
          <w:sz w:val="20"/>
          <w:szCs w:val="20"/>
        </w:rPr>
      </w:pPr>
      <w:r w:rsidRPr="00051436">
        <w:rPr>
          <w:b/>
          <w:bCs/>
          <w:sz w:val="20"/>
          <w:szCs w:val="20"/>
        </w:rPr>
        <w:t>Freiwillig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5"/>
        <w:gridCol w:w="2860"/>
        <w:gridCol w:w="3766"/>
      </w:tblGrid>
      <w:tr w:rsidR="008D47D2" w:rsidRPr="008D47D2" w14:paraId="596CC013" w14:textId="77777777" w:rsidTr="008D47D2">
        <w:tc>
          <w:tcPr>
            <w:tcW w:w="0" w:type="auto"/>
            <w:hideMark/>
          </w:tcPr>
          <w:p w14:paraId="18F640E9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Haftpflichtversicherung</w:t>
            </w:r>
          </w:p>
        </w:tc>
        <w:tc>
          <w:tcPr>
            <w:tcW w:w="0" w:type="auto"/>
            <w:hideMark/>
          </w:tcPr>
          <w:p w14:paraId="3A24E670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Sachversicherung</w:t>
            </w:r>
          </w:p>
        </w:tc>
        <w:tc>
          <w:tcPr>
            <w:tcW w:w="0" w:type="auto"/>
            <w:hideMark/>
          </w:tcPr>
          <w:p w14:paraId="34A92E94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Personenversicherung</w:t>
            </w:r>
          </w:p>
        </w:tc>
      </w:tr>
      <w:tr w:rsidR="008D47D2" w:rsidRPr="008D47D2" w14:paraId="46003A6B" w14:textId="77777777" w:rsidTr="008D47D2">
        <w:tc>
          <w:tcPr>
            <w:tcW w:w="0" w:type="auto"/>
            <w:hideMark/>
          </w:tcPr>
          <w:p w14:paraId="3C1190B7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Privathaftpflichtversicherung</w:t>
            </w:r>
          </w:p>
        </w:tc>
        <w:tc>
          <w:tcPr>
            <w:tcW w:w="0" w:type="auto"/>
            <w:hideMark/>
          </w:tcPr>
          <w:p w14:paraId="08E980F8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Gebäudeversicherung</w:t>
            </w:r>
          </w:p>
        </w:tc>
        <w:tc>
          <w:tcPr>
            <w:tcW w:w="0" w:type="auto"/>
            <w:hideMark/>
          </w:tcPr>
          <w:p w14:paraId="01055E53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Vorsorge (z. B. Lebensversicherung)</w:t>
            </w:r>
          </w:p>
        </w:tc>
      </w:tr>
      <w:tr w:rsidR="008D47D2" w:rsidRPr="008D47D2" w14:paraId="275AB382" w14:textId="77777777" w:rsidTr="008D47D2">
        <w:tc>
          <w:tcPr>
            <w:tcW w:w="0" w:type="auto"/>
            <w:hideMark/>
          </w:tcPr>
          <w:p w14:paraId="11CDF16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4B34CF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Kaskoversicherung (Teil-/Vollkasko)</w:t>
            </w:r>
          </w:p>
        </w:tc>
        <w:tc>
          <w:tcPr>
            <w:tcW w:w="0" w:type="auto"/>
            <w:hideMark/>
          </w:tcPr>
          <w:p w14:paraId="0D9BA6CD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Arbeitslosenversicherung (freiwillige Ergänzung)</w:t>
            </w:r>
          </w:p>
        </w:tc>
      </w:tr>
      <w:tr w:rsidR="008D47D2" w:rsidRPr="008D47D2" w14:paraId="080E895B" w14:textId="77777777" w:rsidTr="008D47D2">
        <w:tc>
          <w:tcPr>
            <w:tcW w:w="0" w:type="auto"/>
            <w:hideMark/>
          </w:tcPr>
          <w:p w14:paraId="5DA53C1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6FE611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Diebstahlversicherung</w:t>
            </w:r>
          </w:p>
        </w:tc>
        <w:tc>
          <w:tcPr>
            <w:tcW w:w="0" w:type="auto"/>
            <w:hideMark/>
          </w:tcPr>
          <w:p w14:paraId="07DEC3E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Unfallversicherung</w:t>
            </w:r>
          </w:p>
        </w:tc>
      </w:tr>
      <w:tr w:rsidR="008D47D2" w:rsidRPr="008D47D2" w14:paraId="1E448BA3" w14:textId="77777777" w:rsidTr="008D47D2">
        <w:tc>
          <w:tcPr>
            <w:tcW w:w="0" w:type="auto"/>
            <w:hideMark/>
          </w:tcPr>
          <w:p w14:paraId="30B8150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10B13B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hideMark/>
          </w:tcPr>
          <w:p w14:paraId="40FF53F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Krankentaggeldversicherung</w:t>
            </w:r>
          </w:p>
        </w:tc>
      </w:tr>
      <w:tr w:rsidR="008D47D2" w:rsidRPr="008D47D2" w14:paraId="5CB5F255" w14:textId="77777777" w:rsidTr="008D47D2">
        <w:tc>
          <w:tcPr>
            <w:tcW w:w="0" w:type="auto"/>
            <w:hideMark/>
          </w:tcPr>
          <w:p w14:paraId="46ADB771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116351F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hideMark/>
          </w:tcPr>
          <w:p w14:paraId="2A4CBB30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Rechtsschutzversicherung</w:t>
            </w:r>
          </w:p>
        </w:tc>
      </w:tr>
    </w:tbl>
    <w:p w14:paraId="7BB660F2" w14:textId="77777777" w:rsidR="000D6074" w:rsidRPr="000E083B" w:rsidRDefault="000D6074" w:rsidP="000E083B">
      <w:pPr>
        <w:tabs>
          <w:tab w:val="left" w:pos="2835"/>
        </w:tabs>
        <w:rPr>
          <w:sz w:val="20"/>
          <w:szCs w:val="20"/>
        </w:rPr>
      </w:pPr>
    </w:p>
    <w:sectPr w:rsidR="000D6074" w:rsidRPr="000E083B" w:rsidSect="003D639C">
      <w:headerReference w:type="default" r:id="rId66"/>
      <w:footerReference w:type="default" r:id="rId67"/>
      <w:headerReference w:type="first" r:id="rId68"/>
      <w:footerReference w:type="first" r:id="rId69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E04A" w14:textId="77777777" w:rsidR="00E90F70" w:rsidRPr="007C367C" w:rsidRDefault="00E90F70">
      <w:r w:rsidRPr="007C367C">
        <w:separator/>
      </w:r>
    </w:p>
  </w:endnote>
  <w:endnote w:type="continuationSeparator" w:id="0">
    <w:p w14:paraId="08D92BE6" w14:textId="77777777" w:rsidR="00E90F70" w:rsidRPr="007C367C" w:rsidRDefault="00E90F70">
      <w:r w:rsidRPr="007C367C">
        <w:continuationSeparator/>
      </w:r>
    </w:p>
  </w:endnote>
  <w:endnote w:type="continuationNotice" w:id="1">
    <w:p w14:paraId="561C9A5D" w14:textId="77777777" w:rsidR="00E90F70" w:rsidRDefault="00E90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bookmarkStart w:id="0" w:name="OLE_LINK1"/>
        <w:bookmarkEnd w:id="0"/>
        <w:p w14:paraId="1162A1B4" w14:textId="5C92494E" w:rsidR="00321804" w:rsidRPr="00465504" w:rsidRDefault="00BC31EE" w:rsidP="00321804">
          <w:pPr>
            <w:pStyle w:val="Fusszeile"/>
            <w:rPr>
              <w:szCs w:val="16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CMIdata.G_Laufnummer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/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CMIdata.Dok_Titel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\* MERGEFORMAT 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>" "</w:instrText>
          </w:r>
          <w:r w:rsidRPr="00465504">
            <w:rPr>
              <w:szCs w:val="16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/ </w:instrText>
          </w:r>
          <w:r w:rsidRPr="00465504">
            <w:rPr>
              <w:szCs w:val="16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\* MERGEFORMAT </w:instrText>
          </w:r>
          <w:r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06F57EE8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noProof/>
              <w:szCs w:val="16"/>
              <w:lang w:eastAsia="de-DE"/>
            </w:rPr>
            <w:instrText>4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9025EB" w:rsidRPr="00465504">
            <w:rPr>
              <w:noProof/>
              <w:szCs w:val="16"/>
              <w:lang w:eastAsia="de-DE"/>
            </w:rPr>
            <w:t xml:space="preserve">Seite 1 </w:t>
          </w:r>
          <w:r w:rsidR="009025EB">
            <w:rPr>
              <w:noProof/>
              <w:szCs w:val="16"/>
              <w:lang w:eastAsia="de-DE"/>
            </w:rPr>
            <w:t>von</w:t>
          </w:r>
          <w:r w:rsidR="009025EB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2C3D3B23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4A3527">
            <w:rPr>
              <w:noProof/>
              <w:sz w:val="16"/>
              <w:szCs w:val="16"/>
            </w:rPr>
            <w:t xml:space="preserve">02 </w:t>
          </w:r>
          <w:r w:rsidR="00697C5B">
            <w:rPr>
              <w:noProof/>
              <w:sz w:val="16"/>
              <w:szCs w:val="16"/>
            </w:rPr>
            <w:t>S</w:t>
          </w:r>
          <w:r w:rsidR="004A3527">
            <w:rPr>
              <w:noProof/>
              <w:sz w:val="16"/>
              <w:szCs w:val="16"/>
            </w:rPr>
            <w:t>olidaritätsprinzip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4016A5F2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6C9F5DB1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6E3C06BF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9025EB">
      <w:rPr>
        <w:noProof/>
      </w:rPr>
      <w:instrText>09.05.2025, 10:09:30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9025EB">
      <w:rPr>
        <w:noProof/>
      </w:rPr>
      <w:t>09.05.2025, 10:09:30</w:t>
    </w:r>
    <w:r w:rsidR="009025EB" w:rsidRPr="00653AD8">
      <w:rPr>
        <w:noProof/>
        <w:lang w:val="en-US"/>
      </w:rPr>
      <w:t xml:space="preserve">, </w:t>
    </w:r>
    <w:r w:rsidR="009025EB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9025EB">
      <w:rPr>
        <w:noProof/>
      </w:rPr>
      <w:instrText>09.05.2025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9025EB">
      <w:rPr>
        <w:noProof/>
      </w:rPr>
      <w:t>09.05.2025</w:t>
    </w:r>
    <w:r w:rsidR="009025EB" w:rsidRPr="00653AD8">
      <w:rPr>
        <w:noProof/>
        <w:lang w:val="en-US"/>
      </w:rPr>
      <w:t xml:space="preserve">, </w:t>
    </w:r>
    <w:r w:rsidR="009025EB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2172" w14:textId="77777777" w:rsidR="00E90F70" w:rsidRPr="007C367C" w:rsidRDefault="00E90F70">
      <w:r w:rsidRPr="007C367C">
        <w:separator/>
      </w:r>
    </w:p>
  </w:footnote>
  <w:footnote w:type="continuationSeparator" w:id="0">
    <w:p w14:paraId="098B6324" w14:textId="77777777" w:rsidR="00E90F70" w:rsidRPr="007C367C" w:rsidRDefault="00E90F70">
      <w:r w:rsidRPr="007C367C">
        <w:continuationSeparator/>
      </w:r>
    </w:p>
  </w:footnote>
  <w:footnote w:type="continuationNotice" w:id="1">
    <w:p w14:paraId="65115DA4" w14:textId="77777777" w:rsidR="00E90F70" w:rsidRDefault="00E90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7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72DB"/>
    <w:multiLevelType w:val="hybridMultilevel"/>
    <w:tmpl w:val="91AAAE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41D009A"/>
    <w:multiLevelType w:val="hybridMultilevel"/>
    <w:tmpl w:val="8152CCB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2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4232847"/>
    <w:multiLevelType w:val="hybridMultilevel"/>
    <w:tmpl w:val="A024171C"/>
    <w:lvl w:ilvl="0" w:tplc="58FE6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F6C9C"/>
    <w:multiLevelType w:val="hybridMultilevel"/>
    <w:tmpl w:val="8E4C966C"/>
    <w:lvl w:ilvl="0" w:tplc="927C23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11"/>
  </w:num>
  <w:num w:numId="2" w16cid:durableId="276527190">
    <w:abstractNumId w:val="12"/>
  </w:num>
  <w:num w:numId="3" w16cid:durableId="558515274">
    <w:abstractNumId w:val="6"/>
  </w:num>
  <w:num w:numId="4" w16cid:durableId="801659125">
    <w:abstractNumId w:val="21"/>
  </w:num>
  <w:num w:numId="5" w16cid:durableId="487477344">
    <w:abstractNumId w:val="9"/>
  </w:num>
  <w:num w:numId="6" w16cid:durableId="156850503">
    <w:abstractNumId w:val="15"/>
  </w:num>
  <w:num w:numId="7" w16cid:durableId="2131170400">
    <w:abstractNumId w:val="16"/>
  </w:num>
  <w:num w:numId="8" w16cid:durableId="173686691">
    <w:abstractNumId w:val="5"/>
  </w:num>
  <w:num w:numId="9" w16cid:durableId="1947036756">
    <w:abstractNumId w:val="7"/>
  </w:num>
  <w:num w:numId="10" w16cid:durableId="1797747753">
    <w:abstractNumId w:val="3"/>
  </w:num>
  <w:num w:numId="11" w16cid:durableId="968432973">
    <w:abstractNumId w:val="17"/>
  </w:num>
  <w:num w:numId="12" w16cid:durableId="2096589434">
    <w:abstractNumId w:val="1"/>
  </w:num>
  <w:num w:numId="13" w16cid:durableId="934561189">
    <w:abstractNumId w:val="20"/>
  </w:num>
  <w:num w:numId="14" w16cid:durableId="356200036">
    <w:abstractNumId w:val="2"/>
  </w:num>
  <w:num w:numId="15" w16cid:durableId="454296748">
    <w:abstractNumId w:val="18"/>
  </w:num>
  <w:num w:numId="16" w16cid:durableId="1225334178">
    <w:abstractNumId w:val="14"/>
  </w:num>
  <w:num w:numId="17" w16cid:durableId="1153763657">
    <w:abstractNumId w:val="19"/>
  </w:num>
  <w:num w:numId="18" w16cid:durableId="1064717049">
    <w:abstractNumId w:val="4"/>
  </w:num>
  <w:num w:numId="19" w16cid:durableId="468323805">
    <w:abstractNumId w:val="0"/>
  </w:num>
  <w:num w:numId="20" w16cid:durableId="1828478356">
    <w:abstractNumId w:val="8"/>
  </w:num>
  <w:num w:numId="21" w16cid:durableId="621494740">
    <w:abstractNumId w:val="13"/>
  </w:num>
  <w:num w:numId="22" w16cid:durableId="964502334">
    <w:abstractNumId w:val="10"/>
  </w:num>
  <w:num w:numId="23" w16cid:durableId="290983311">
    <w:abstractNumId w:val="22"/>
  </w:num>
  <w:num w:numId="24" w16cid:durableId="52621361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154DB"/>
    <w:rsid w:val="00035480"/>
    <w:rsid w:val="000359A5"/>
    <w:rsid w:val="000442A3"/>
    <w:rsid w:val="00046360"/>
    <w:rsid w:val="00047838"/>
    <w:rsid w:val="00051436"/>
    <w:rsid w:val="00055CD6"/>
    <w:rsid w:val="000661FD"/>
    <w:rsid w:val="0006794D"/>
    <w:rsid w:val="00072057"/>
    <w:rsid w:val="0007497B"/>
    <w:rsid w:val="00080AF3"/>
    <w:rsid w:val="00083A1B"/>
    <w:rsid w:val="000870D4"/>
    <w:rsid w:val="000965EF"/>
    <w:rsid w:val="00097C0D"/>
    <w:rsid w:val="000A0A46"/>
    <w:rsid w:val="000A750D"/>
    <w:rsid w:val="000A7B43"/>
    <w:rsid w:val="000B4AF1"/>
    <w:rsid w:val="000B73EF"/>
    <w:rsid w:val="000C77F4"/>
    <w:rsid w:val="000C79FB"/>
    <w:rsid w:val="000D3385"/>
    <w:rsid w:val="000D6074"/>
    <w:rsid w:val="000E083B"/>
    <w:rsid w:val="000E23A3"/>
    <w:rsid w:val="000F1B92"/>
    <w:rsid w:val="000F52A7"/>
    <w:rsid w:val="001000D3"/>
    <w:rsid w:val="00100949"/>
    <w:rsid w:val="00101488"/>
    <w:rsid w:val="0011000E"/>
    <w:rsid w:val="001112C1"/>
    <w:rsid w:val="001173DC"/>
    <w:rsid w:val="001206E7"/>
    <w:rsid w:val="00120767"/>
    <w:rsid w:val="00123BDE"/>
    <w:rsid w:val="00136A56"/>
    <w:rsid w:val="001517AF"/>
    <w:rsid w:val="00163492"/>
    <w:rsid w:val="00165A73"/>
    <w:rsid w:val="0017128B"/>
    <w:rsid w:val="00173217"/>
    <w:rsid w:val="00173EF8"/>
    <w:rsid w:val="00195E35"/>
    <w:rsid w:val="001A43EC"/>
    <w:rsid w:val="001B69CB"/>
    <w:rsid w:val="001B6A5F"/>
    <w:rsid w:val="001C2856"/>
    <w:rsid w:val="001D1758"/>
    <w:rsid w:val="001D7B16"/>
    <w:rsid w:val="001E20C7"/>
    <w:rsid w:val="001E31F5"/>
    <w:rsid w:val="001F5AC0"/>
    <w:rsid w:val="002019F1"/>
    <w:rsid w:val="00203166"/>
    <w:rsid w:val="00203A83"/>
    <w:rsid w:val="00214896"/>
    <w:rsid w:val="00222820"/>
    <w:rsid w:val="00223388"/>
    <w:rsid w:val="00231A86"/>
    <w:rsid w:val="002453C8"/>
    <w:rsid w:val="00247C4D"/>
    <w:rsid w:val="002508B8"/>
    <w:rsid w:val="00251157"/>
    <w:rsid w:val="00253445"/>
    <w:rsid w:val="002549BB"/>
    <w:rsid w:val="00260DE8"/>
    <w:rsid w:val="002638D7"/>
    <w:rsid w:val="002641F3"/>
    <w:rsid w:val="00287DF0"/>
    <w:rsid w:val="00295EBE"/>
    <w:rsid w:val="002A2BEF"/>
    <w:rsid w:val="002B0E75"/>
    <w:rsid w:val="002B1039"/>
    <w:rsid w:val="002C19D6"/>
    <w:rsid w:val="002E04D7"/>
    <w:rsid w:val="002E5A6E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21804"/>
    <w:rsid w:val="00322767"/>
    <w:rsid w:val="00327D8F"/>
    <w:rsid w:val="00341913"/>
    <w:rsid w:val="00343A3E"/>
    <w:rsid w:val="00350601"/>
    <w:rsid w:val="00364372"/>
    <w:rsid w:val="00364C70"/>
    <w:rsid w:val="00367A81"/>
    <w:rsid w:val="00370347"/>
    <w:rsid w:val="003736E9"/>
    <w:rsid w:val="003850CD"/>
    <w:rsid w:val="00390ED0"/>
    <w:rsid w:val="00392B1E"/>
    <w:rsid w:val="003935C7"/>
    <w:rsid w:val="00395032"/>
    <w:rsid w:val="00395C35"/>
    <w:rsid w:val="003C126A"/>
    <w:rsid w:val="003C53D9"/>
    <w:rsid w:val="003D0EC2"/>
    <w:rsid w:val="003D639C"/>
    <w:rsid w:val="003E1B0B"/>
    <w:rsid w:val="003E38A7"/>
    <w:rsid w:val="003F24B7"/>
    <w:rsid w:val="00401039"/>
    <w:rsid w:val="00411F80"/>
    <w:rsid w:val="00413CB8"/>
    <w:rsid w:val="0041418B"/>
    <w:rsid w:val="0043393D"/>
    <w:rsid w:val="004348F5"/>
    <w:rsid w:val="00441622"/>
    <w:rsid w:val="00443156"/>
    <w:rsid w:val="00443E1E"/>
    <w:rsid w:val="004528FC"/>
    <w:rsid w:val="00453577"/>
    <w:rsid w:val="0046124F"/>
    <w:rsid w:val="00465504"/>
    <w:rsid w:val="00473DA5"/>
    <w:rsid w:val="00486933"/>
    <w:rsid w:val="004A3527"/>
    <w:rsid w:val="004B5120"/>
    <w:rsid w:val="004B6FF5"/>
    <w:rsid w:val="004C05C8"/>
    <w:rsid w:val="004E00C6"/>
    <w:rsid w:val="004E42B5"/>
    <w:rsid w:val="004F6B79"/>
    <w:rsid w:val="005103C9"/>
    <w:rsid w:val="0051144A"/>
    <w:rsid w:val="0051296E"/>
    <w:rsid w:val="005167A9"/>
    <w:rsid w:val="0052020B"/>
    <w:rsid w:val="0052721C"/>
    <w:rsid w:val="00531F7D"/>
    <w:rsid w:val="00534FF0"/>
    <w:rsid w:val="005369AA"/>
    <w:rsid w:val="00542405"/>
    <w:rsid w:val="00543319"/>
    <w:rsid w:val="00545310"/>
    <w:rsid w:val="005465D3"/>
    <w:rsid w:val="00550DC1"/>
    <w:rsid w:val="00552BB0"/>
    <w:rsid w:val="0055435F"/>
    <w:rsid w:val="005562C7"/>
    <w:rsid w:val="00561283"/>
    <w:rsid w:val="00561A4C"/>
    <w:rsid w:val="00582891"/>
    <w:rsid w:val="005844F6"/>
    <w:rsid w:val="00591593"/>
    <w:rsid w:val="005B2CD5"/>
    <w:rsid w:val="005B498C"/>
    <w:rsid w:val="005C56CB"/>
    <w:rsid w:val="005C6434"/>
    <w:rsid w:val="005D084B"/>
    <w:rsid w:val="005D74BF"/>
    <w:rsid w:val="005E2095"/>
    <w:rsid w:val="005E2B3A"/>
    <w:rsid w:val="005E524B"/>
    <w:rsid w:val="005F26C0"/>
    <w:rsid w:val="005F6639"/>
    <w:rsid w:val="005F7570"/>
    <w:rsid w:val="00603964"/>
    <w:rsid w:val="00615E03"/>
    <w:rsid w:val="00617406"/>
    <w:rsid w:val="00621870"/>
    <w:rsid w:val="006364EC"/>
    <w:rsid w:val="00637E66"/>
    <w:rsid w:val="00641C1D"/>
    <w:rsid w:val="006429BB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75CA3"/>
    <w:rsid w:val="006844A3"/>
    <w:rsid w:val="00685CE4"/>
    <w:rsid w:val="00697C5B"/>
    <w:rsid w:val="006A5A4E"/>
    <w:rsid w:val="006C41F8"/>
    <w:rsid w:val="006E18AC"/>
    <w:rsid w:val="006F7400"/>
    <w:rsid w:val="00704CBB"/>
    <w:rsid w:val="007052D1"/>
    <w:rsid w:val="00706975"/>
    <w:rsid w:val="00726573"/>
    <w:rsid w:val="00731708"/>
    <w:rsid w:val="0073407E"/>
    <w:rsid w:val="00741C88"/>
    <w:rsid w:val="007501AA"/>
    <w:rsid w:val="00756F0F"/>
    <w:rsid w:val="00766D75"/>
    <w:rsid w:val="00775CDC"/>
    <w:rsid w:val="007776E4"/>
    <w:rsid w:val="00794B0B"/>
    <w:rsid w:val="007B2257"/>
    <w:rsid w:val="007C2CA2"/>
    <w:rsid w:val="007C367C"/>
    <w:rsid w:val="007C7C46"/>
    <w:rsid w:val="007F1A7C"/>
    <w:rsid w:val="00800EC8"/>
    <w:rsid w:val="00803097"/>
    <w:rsid w:val="00804C7D"/>
    <w:rsid w:val="00805701"/>
    <w:rsid w:val="00817E01"/>
    <w:rsid w:val="00825E13"/>
    <w:rsid w:val="00833584"/>
    <w:rsid w:val="00850E78"/>
    <w:rsid w:val="00871342"/>
    <w:rsid w:val="0087294F"/>
    <w:rsid w:val="00872A60"/>
    <w:rsid w:val="00874E05"/>
    <w:rsid w:val="008850E3"/>
    <w:rsid w:val="0089362C"/>
    <w:rsid w:val="00894D7A"/>
    <w:rsid w:val="00894F8A"/>
    <w:rsid w:val="008A1EFB"/>
    <w:rsid w:val="008A7E8F"/>
    <w:rsid w:val="008B21CB"/>
    <w:rsid w:val="008C2C04"/>
    <w:rsid w:val="008C633A"/>
    <w:rsid w:val="008D10BA"/>
    <w:rsid w:val="008D24E1"/>
    <w:rsid w:val="008D3E7E"/>
    <w:rsid w:val="008D47D2"/>
    <w:rsid w:val="008D61CB"/>
    <w:rsid w:val="008E7A77"/>
    <w:rsid w:val="008F3A79"/>
    <w:rsid w:val="008F4B51"/>
    <w:rsid w:val="00901FC5"/>
    <w:rsid w:val="009024BC"/>
    <w:rsid w:val="009025EB"/>
    <w:rsid w:val="00910B48"/>
    <w:rsid w:val="00911DEF"/>
    <w:rsid w:val="009134CE"/>
    <w:rsid w:val="009171DC"/>
    <w:rsid w:val="00937B88"/>
    <w:rsid w:val="00947B05"/>
    <w:rsid w:val="00952D19"/>
    <w:rsid w:val="009538DD"/>
    <w:rsid w:val="009658CC"/>
    <w:rsid w:val="00966E43"/>
    <w:rsid w:val="0098076E"/>
    <w:rsid w:val="009904A8"/>
    <w:rsid w:val="0099734F"/>
    <w:rsid w:val="00997BF0"/>
    <w:rsid w:val="009B1F66"/>
    <w:rsid w:val="009B30A0"/>
    <w:rsid w:val="009B4FA5"/>
    <w:rsid w:val="009C06DF"/>
    <w:rsid w:val="009C38B7"/>
    <w:rsid w:val="009C4EE7"/>
    <w:rsid w:val="009C5979"/>
    <w:rsid w:val="009E06A9"/>
    <w:rsid w:val="009E12C2"/>
    <w:rsid w:val="009E1576"/>
    <w:rsid w:val="009E65A5"/>
    <w:rsid w:val="009F05B8"/>
    <w:rsid w:val="00A12DC5"/>
    <w:rsid w:val="00A167D0"/>
    <w:rsid w:val="00A16956"/>
    <w:rsid w:val="00A16C7E"/>
    <w:rsid w:val="00A21D86"/>
    <w:rsid w:val="00A230A5"/>
    <w:rsid w:val="00A34691"/>
    <w:rsid w:val="00A440FB"/>
    <w:rsid w:val="00A516E1"/>
    <w:rsid w:val="00A60C64"/>
    <w:rsid w:val="00A65826"/>
    <w:rsid w:val="00A66130"/>
    <w:rsid w:val="00A71048"/>
    <w:rsid w:val="00A761A4"/>
    <w:rsid w:val="00AD085F"/>
    <w:rsid w:val="00AD2FA2"/>
    <w:rsid w:val="00AD6E29"/>
    <w:rsid w:val="00B020DD"/>
    <w:rsid w:val="00B0369C"/>
    <w:rsid w:val="00B040C7"/>
    <w:rsid w:val="00B04F0C"/>
    <w:rsid w:val="00B05721"/>
    <w:rsid w:val="00B11E0C"/>
    <w:rsid w:val="00B12315"/>
    <w:rsid w:val="00B14A2A"/>
    <w:rsid w:val="00B20A5C"/>
    <w:rsid w:val="00B21952"/>
    <w:rsid w:val="00B21AA9"/>
    <w:rsid w:val="00B30BFE"/>
    <w:rsid w:val="00B315A5"/>
    <w:rsid w:val="00B317B1"/>
    <w:rsid w:val="00B37B9D"/>
    <w:rsid w:val="00B4755F"/>
    <w:rsid w:val="00B51999"/>
    <w:rsid w:val="00B5343B"/>
    <w:rsid w:val="00B53C3A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B6363"/>
    <w:rsid w:val="00BB7F39"/>
    <w:rsid w:val="00BC1CD8"/>
    <w:rsid w:val="00BC2AD3"/>
    <w:rsid w:val="00BC31EE"/>
    <w:rsid w:val="00BC4380"/>
    <w:rsid w:val="00BE1CBD"/>
    <w:rsid w:val="00BE6175"/>
    <w:rsid w:val="00BF1761"/>
    <w:rsid w:val="00C02F02"/>
    <w:rsid w:val="00C121B0"/>
    <w:rsid w:val="00C24C4C"/>
    <w:rsid w:val="00C25223"/>
    <w:rsid w:val="00C311D7"/>
    <w:rsid w:val="00C3254A"/>
    <w:rsid w:val="00C35A28"/>
    <w:rsid w:val="00C3756B"/>
    <w:rsid w:val="00C61F6E"/>
    <w:rsid w:val="00C706D9"/>
    <w:rsid w:val="00C70FD0"/>
    <w:rsid w:val="00C72638"/>
    <w:rsid w:val="00C823A4"/>
    <w:rsid w:val="00C83880"/>
    <w:rsid w:val="00C83908"/>
    <w:rsid w:val="00C94032"/>
    <w:rsid w:val="00CA1B44"/>
    <w:rsid w:val="00CA6E12"/>
    <w:rsid w:val="00CA7ECE"/>
    <w:rsid w:val="00CB1AD7"/>
    <w:rsid w:val="00CB7DBF"/>
    <w:rsid w:val="00CE518D"/>
    <w:rsid w:val="00CE5E34"/>
    <w:rsid w:val="00CF77FE"/>
    <w:rsid w:val="00D04762"/>
    <w:rsid w:val="00D05962"/>
    <w:rsid w:val="00D06C59"/>
    <w:rsid w:val="00D13760"/>
    <w:rsid w:val="00D35F2E"/>
    <w:rsid w:val="00D363FB"/>
    <w:rsid w:val="00D46CE0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90F5D"/>
    <w:rsid w:val="00D94CF5"/>
    <w:rsid w:val="00DB5159"/>
    <w:rsid w:val="00DC5917"/>
    <w:rsid w:val="00DC6EB2"/>
    <w:rsid w:val="00DE1974"/>
    <w:rsid w:val="00DE1D39"/>
    <w:rsid w:val="00DE6E2C"/>
    <w:rsid w:val="00DF50B0"/>
    <w:rsid w:val="00E02D43"/>
    <w:rsid w:val="00E05E82"/>
    <w:rsid w:val="00E10859"/>
    <w:rsid w:val="00E24CFE"/>
    <w:rsid w:val="00E3359A"/>
    <w:rsid w:val="00E34E5A"/>
    <w:rsid w:val="00E5025E"/>
    <w:rsid w:val="00E6764E"/>
    <w:rsid w:val="00E86175"/>
    <w:rsid w:val="00E87C78"/>
    <w:rsid w:val="00E90F70"/>
    <w:rsid w:val="00E963FD"/>
    <w:rsid w:val="00EB10F5"/>
    <w:rsid w:val="00EB3DC6"/>
    <w:rsid w:val="00ED25C7"/>
    <w:rsid w:val="00ED3B87"/>
    <w:rsid w:val="00ED5115"/>
    <w:rsid w:val="00EE22D4"/>
    <w:rsid w:val="00EE2961"/>
    <w:rsid w:val="00EF0E2C"/>
    <w:rsid w:val="00EF62BD"/>
    <w:rsid w:val="00EF75D9"/>
    <w:rsid w:val="00F0228D"/>
    <w:rsid w:val="00F04B90"/>
    <w:rsid w:val="00F06354"/>
    <w:rsid w:val="00F11F62"/>
    <w:rsid w:val="00F179E8"/>
    <w:rsid w:val="00F227EC"/>
    <w:rsid w:val="00F2342A"/>
    <w:rsid w:val="00F24B13"/>
    <w:rsid w:val="00F268DD"/>
    <w:rsid w:val="00F31604"/>
    <w:rsid w:val="00F31ABE"/>
    <w:rsid w:val="00F42D71"/>
    <w:rsid w:val="00F43430"/>
    <w:rsid w:val="00F43EE6"/>
    <w:rsid w:val="00F52499"/>
    <w:rsid w:val="00F5384E"/>
    <w:rsid w:val="00F6233C"/>
    <w:rsid w:val="00F97007"/>
    <w:rsid w:val="00F97CD4"/>
    <w:rsid w:val="00FA45EC"/>
    <w:rsid w:val="00FB254B"/>
    <w:rsid w:val="00FB7AA5"/>
    <w:rsid w:val="00FC344E"/>
    <w:rsid w:val="00FD2CCF"/>
    <w:rsid w:val="00FD7E71"/>
    <w:rsid w:val="00FE1161"/>
    <w:rsid w:val="00FE624C"/>
    <w:rsid w:val="00FF05A0"/>
    <w:rsid w:val="00FF1965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1">
    <w:name w:val="Plain Table 1"/>
    <w:basedOn w:val="NormaleTabelle"/>
    <w:rsid w:val="008D47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rsid w:val="008D47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rsid w:val="008D47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rsid w:val="008D47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rsid w:val="008D47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rsid w:val="008D47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21" Type="http://schemas.openxmlformats.org/officeDocument/2006/relationships/image" Target="media/image6.png"/><Relationship Id="rId42" Type="http://schemas.openxmlformats.org/officeDocument/2006/relationships/image" Target="media/image17.png"/><Relationship Id="rId47" Type="http://schemas.openxmlformats.org/officeDocument/2006/relationships/customXml" Target="ink/ink14.xml"/><Relationship Id="rId63" Type="http://schemas.openxmlformats.org/officeDocument/2006/relationships/customXml" Target="ink/ink22.xml"/><Relationship Id="rId68" Type="http://schemas.openxmlformats.org/officeDocument/2006/relationships/header" Target="header3.xml"/><Relationship Id="rId7" Type="http://schemas.openxmlformats.org/officeDocument/2006/relationships/customXml" Target="../customXml/item7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0.png"/><Relationship Id="rId11" Type="http://schemas.openxmlformats.org/officeDocument/2006/relationships/styles" Target="styles.xml"/><Relationship Id="rId24" Type="http://schemas.openxmlformats.org/officeDocument/2006/relationships/customXml" Target="ink/ink3.xml"/><Relationship Id="rId32" Type="http://schemas.openxmlformats.org/officeDocument/2006/relationships/customXml" Target="ink/ink7.xm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image" Target="media/image25.png"/><Relationship Id="rId66" Type="http://schemas.openxmlformats.org/officeDocument/2006/relationships/header" Target="header2.xml"/><Relationship Id="rId5" Type="http://schemas.openxmlformats.org/officeDocument/2006/relationships/customXml" Target="../customXml/item5.xml"/><Relationship Id="rId61" Type="http://schemas.openxmlformats.org/officeDocument/2006/relationships/customXml" Target="ink/ink21.xml"/><Relationship Id="rId19" Type="http://schemas.openxmlformats.org/officeDocument/2006/relationships/image" Target="media/image5.png"/><Relationship Id="rId14" Type="http://schemas.openxmlformats.org/officeDocument/2006/relationships/footnotes" Target="footnotes.xml"/><Relationship Id="rId22" Type="http://schemas.openxmlformats.org/officeDocument/2006/relationships/customXml" Target="ink/ink2.xml"/><Relationship Id="rId27" Type="http://schemas.openxmlformats.org/officeDocument/2006/relationships/image" Target="media/image9.png"/><Relationship Id="rId30" Type="http://schemas.openxmlformats.org/officeDocument/2006/relationships/customXml" Target="ink/ink6.xml"/><Relationship Id="rId35" Type="http://schemas.openxmlformats.org/officeDocument/2006/relationships/image" Target="media/image13.png"/><Relationship Id="rId43" Type="http://schemas.openxmlformats.org/officeDocument/2006/relationships/customXml" Target="ink/ink12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footer" Target="footer3.xml"/><Relationship Id="rId8" Type="http://schemas.openxmlformats.org/officeDocument/2006/relationships/customXml" Target="../customXml/item8.xml"/><Relationship Id="rId51" Type="http://schemas.openxmlformats.org/officeDocument/2006/relationships/customXml" Target="ink/ink16.xml"/><Relationship Id="rId3" Type="http://schemas.openxmlformats.org/officeDocument/2006/relationships/customXml" Target="../customXml/item3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0.xml"/><Relationship Id="rId46" Type="http://schemas.openxmlformats.org/officeDocument/2006/relationships/image" Target="media/image19.png"/><Relationship Id="rId59" Type="http://schemas.openxmlformats.org/officeDocument/2006/relationships/customXml" Target="ink/ink20.xml"/><Relationship Id="rId67" Type="http://schemas.openxmlformats.org/officeDocument/2006/relationships/footer" Target="footer2.xml"/><Relationship Id="rId20" Type="http://schemas.openxmlformats.org/officeDocument/2006/relationships/customXml" Target="ink/ink1.xml"/><Relationship Id="rId41" Type="http://schemas.openxmlformats.org/officeDocument/2006/relationships/customXml" Target="ink/ink11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endnotes" Target="endnotes.xml"/><Relationship Id="rId23" Type="http://schemas.openxmlformats.org/officeDocument/2006/relationships/image" Target="media/image7.png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customXml" Target="ink/ink15.xml"/><Relationship Id="rId57" Type="http://schemas.openxmlformats.org/officeDocument/2006/relationships/customXml" Target="ink/ink19.xml"/><Relationship Id="rId10" Type="http://schemas.openxmlformats.org/officeDocument/2006/relationships/numbering" Target="numbering.xml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webSettings" Target="webSettings.xml"/><Relationship Id="rId18" Type="http://schemas.openxmlformats.org/officeDocument/2006/relationships/image" Target="media/image4.png"/><Relationship Id="rId39" Type="http://schemas.openxmlformats.org/officeDocument/2006/relationships/image" Target="media/image15.png"/><Relationship Id="rId34" Type="http://schemas.openxmlformats.org/officeDocument/2006/relationships/customXml" Target="ink/ink8.xml"/><Relationship Id="rId50" Type="http://schemas.openxmlformats.org/officeDocument/2006/relationships/image" Target="media/image21.png"/><Relationship Id="rId55" Type="http://schemas.openxmlformats.org/officeDocument/2006/relationships/customXml" Target="ink/ink18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8:03.672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0 36,'76'0,"-13"0,-24 0,-1 0,10 0,3 0,4 0,-6 0,0 0,-2 0,-1 0,1 0,4 0,2 0,1 0,-3 0,-1 0,-9 0,0 0,0 0,-1 0,0 0,7 0,-1 0,-2 0,-2 0,-2 0,-1 0,-4 0,-1 0,0 0,1 0,2 0,0 0,0 0,1 0,-3-2,-3-1,0 0,1 0,0 2,1-2,0 1,0-1,-1 0,1 2,0 1,-1-2,1-1,-1 0,1 0,-1 3,-1 0,1 0,-1 0,-3 0,-1 0,0 0,-2 0,3 0,0 0,-1 0,1 0,0 0,5 0,3 0,1 0,3 0,-2 0,0 0,2 0,-4 0,0 0,-3 0,-6 0,-1 0,2 0,3 0,0 0,1 0,1 0,-1 0,3 0,2 0,1 0,-1 0,-3 0,-1 0,-1 0,0 0,-1 0,-3 0,-3 0,-4 0,-1 0,5 0,0 0,3 0,0 0,1 0,2 0,1 0,0 0,1 0,4 0,0 0,0 0,-1 0,-4 0,-4 0,-4 0,-4 0,0 0,1 0,1 0,-1 0,-2 0,2 0,1 0,2 0,4 0,1 0,0 0,0 0,0 0,-4 0,3 0,-4 0,0 0,-1 0,-4 0,-2 0,-1 0,-1 0,1 0,-2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6:56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63 874,'40'0,"-5"-4,-22 0,1-1,7 1,-1 3,15 1,2-1,10 1,8 0,7 0,1 0,-2 0,-6 0,-5 0,-5 0,-4 0,-4 0,-4 0,2 0,-1 0,-4 0,0 0,-1 0,1 0,3 0,0 0,1 0,-3 0,-2 0,-3 0,-4 0,2 0,-4 0,0 0,-3 0,-4 0,2 0,1 0,2 0,0 0,-2 0,3 0,0 0,4 0,6 0,1 3,3-1,4 4,1 0,3 0,4 3,-6-2,-2-1,-5-1,-3-3,4 1,0 0,-3-3,0 0,-3 0,-4 0,3 0,-3 0,3 0,0 0,0 0,3 0,0 0,0 0,-4 0,-1 0,0 0,2 0,2 0,-1 0,0 0,-1 0,1 0,-1 0,0 0,0 0,1 0,2 0,-2 0,2 0,-1 0,-2 0,0 0,-2 0,1 0,3 0,5 0,-3 0,0 0,2 0,2 0,3 0,0 0,-2-2,-1-3,0-1,3 1,2 0,-2 2,0-1,-1 2,-4 1,-2-1,-3 0,-1 0,1 1,2-2,-2 1,-1-1,4 0,-3 2,2 1,-3 0,1-2,2-1,-2 0,2 0,-3 3,-4 0,2 0,-2 0,1 0,2 0,-2 0,0 0,-1 0,-2 0,-3 0,-1 0,-3 0,7 0,-6 0,8 0,-6-2,2-1,0 1,0-2,0 1,0 1,1 0,-1 2,1-2,1 0,-2 0,-1-2,0 2,-4-2,7-1,-8 1,8 0,-8 2,3 1,1 1,-1 0,1 0,2 0,-3-1,1-6,-5-3,-5-6,-3 1,-4-2,-5 3,1-1,-3 1,4-2,0 1,0-1,-1-1,2 2,1-1,1 0,1 3,-1-3,-7-2,3 7,-11-3,7 6,-1-6,4-1,5-2,1 1,-5 3,-2-4,-2 5,0-4,2 2,5 0,-1-3,2 3,1-3,0 0,0 2,4-2,0 4,4-2,0-1,-3 3,1-3,3 4,-48 28,32-13,-41 25,37-21,-3 2,-1 0,1-2,-1-1,-4-1,2-2,-5-1,1-2,-4 2,-4 1,0 0,0-1,-2-2,-2 0,-4 0,0 0,-1 0,2 0,2 0,0 0,6 0,1 0,1-2,3-1,0 0,1 1,4 0,0-1,1 1,2-1,0 3,-1-1,-4-1,-1 0,-1-2,-3 1,2-1,-4-1,1 0,2 1,-2 1,3-2,-3 3,0-3,1 1,-4-1,3 0,1 0,3 0,0 3,-3-3,-2 2,-1-3,1 1,1-1,-3 1,-1 1,0 0,1-1,-1-1,-1-2,-2 3,0-1,1 1,2-1,5 2,4 1,2 0,-2 1,-2-1,0 1,-1 1,-2 1,-3 0,-6 0,-3-2,-1-1,-3 0,-1 0,-5 3,0 0,2 0,4 0,1 0,-4 0,6 0,2 0,1 0,0-3,-6 0,-3 0,2 0,0 2,0-1,5-1,-4 0,3 0,0 1,-3-1,4 0,0 0,1 1,5-1,3 0,1 0,1 3,1 0,-2 0,1-1,0-2,1 1,-1 0,1 1,-1 1,1 0,-1 0,1-2,0-1,-4 1,1 0,-4 2,4 0,4-2,0 0,0-1,-4 0,-3 2,-1 1,2 0,1-1,3 1,4 0,-3 0,3 0,0 0,3 0,4 0,1 0,1 0,-6 0,8 0,-6 0,3 0,-2 0,-2 2,2-1,1 4,2 3,-1-1,-2 3,3-4,-4 2,6-2,-2 2,1 0,-3 4,3-3,1 2,1 4,8-3,-5 9,5-4,-1 2,-2-3,0 0,-2-1,0 0,1 0,1-2,0 3,1-2,1 2,2-1,2 0,3 0,18 0,1-4,14 0,-5-5,-1-1,-1 2,-2-1,1 1,-2-1,1 0,-1-1,0-1,4-2,0-1,7-1,5 0,4 0,9 0,2 2,2 1,9 4,2 3,10 2,4 2,-3 1,-1 0,-5 0,0 0,-1-1,-4-2,-1-4,-1-1,-3-2,2-1,-5-1,-6-3,-3 0,-6 0,-3 0,0 0,2 0,2 2,3 1,0 3,-1-1,-2 2,-4 1,-3-1,1 2,-3-3,4-2,0 1,-1-1,3 1,6 1,0-1,2 3,4-2,2 1,6-1,-2-1,-5 1,-4 0,-1-2,-1-1,0-2,0-1,0 0,0 0,-4 0,-1 0,-5 0,-8 0,-5 0,-8 0,-2 0,-2 0,-1 0,-1 0,1-6,-2-2,2-11,-9 9,0-1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53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4032 24575,'18'-19'0,"0"-2"0,13-10 0,-3 2 0,9-5 0,-2 3 0,9-10 0,2-2 0,-2-1 0,0 0 0,-10 8 0,-2 4 0,-2 1 0,-3 0 0,-4 0 0,0-1 0,-3 0 0,-2 3 0,-1 2 0,-1-1 0,1 0 0,0-1 0,-1-1 0,-2 3 0,0-1 0,1-1 0,3-1 0,1-1 0,0-1 0,1 1 0,0-2 0,3-1 0,-1-1 0,3-3 0,-1-1 0,2-5 0,-1-1 0,0 2 0,1 3 0,-6 6 0,2 1 0,-5 4 0,-1 6 0,0 3 0,-3 3 0,2-4 0,0-1 0,1-2 0,3-4 0,2-2 0,1-5 0,2 2 0,-2 1 0,0 2 0,0 0 0,-2 1 0,1 0 0,-2 3 0,-5 6 0,0-1 0,-3 3 0,0-2 0,2-4 0,0 0 0,1-3 0,0 3 0,0-1 0,2 0 0,0 0 0,0-3 0,1 0 0,-2 0 0,-1 2 0,0-1 0,0 0 0,0 1 0,0 0 0,-3 3 0,0 0 0,0-2 0,0-1 0,1-3 0,1 0 0,-1 0 0,1 0 0,1 1 0,0 2 0,0 1 0,-1 2 0,0 2 0,0 1 0,0 1 0,-1 2 0,0 0 0,-1 1 0,2 1 0,1 0 0,1-1 0,1 0 0,1-2 0,2-3 0,3-2 0,0-2 0,1-2 0,1-1 0,-1 2 0,0 1 0,-3 3 0,1-2 0,-1 0 0,2-3 0,2-3 0,0 0 0,-4 2 0,-1 3 0,-3 2 0,-3 5 0,2-2 0,-3 4 0,0 1 0,0-1 0,-1 3 0,1-3 0,5-5 0,1-2 0,2-3 0,2 0 0,-1 1 0,0 3 0,-4 3 0,-4 6 0,-5 4 0,-1 2 0,-2 3 0,-2 1 0,1 1 0,0 0 0,-1-1 0,0 2 0,0-1 0,1 1 0,0-1 0,0-1 0,2-1 0,1-1 0,2 0 0,3 0 0,1-1 0,-1-1 0,2-1 0,-1 0 0,2-1 0,0-2 0,-2 0 0,0 1 0,-2 1 0,0 0 0,-2 1 0,-1 0 0,-1 2 0,-2 1 0,-1 1 0,0 1 0,1-2 0,-1 0 0,0-1 0,0 1 0,0 0 0,0 0 0,0 0 0,0 0 0,0-1 0,1 1 0,-1 0 0,1 0 0,-1 1 0,1 0 0,-1 0 0,0 2 0,-1 0 0,0 1 0,-1 0 0,1-1 0,0 0 0,1 0 0,0 0 0,0-1 0,0-1 0,1 0 0,0 0 0,1 0 0,0 1 0,-1 0 0,0-1 0,-1 0 0,0 0 0,1-2 0,-1 0 0,1 0 0,-1 1 0,0 1 0,-1 0 0,-1 0 0,-1 1 0,-1-1 0,0 0 0,0 1 0,1 0 0,0-1 0,0-1 0,0-4 0,0-3 0,1-9 0,1-3 0,0-3 0,0 0 0,0 5 0,0 3 0,-1 8 0,-1 6 0,0 6 0,-1 3 0,0 2 0,0-1 0,-2 0 0,0-1 0,-1 1 0,2-1 0,1-1 0,0 1 0,0-1 0,0 1 0,0 0 0,0 0 0,0-1 0,0 1 0,0 2 0,-1 0 0,0 1 0,0 0 0,-1-1 0,1 0 0,0 0 0,-1-1 0,0 0 0,1 2 0,0 2 0,1 1 0,-1-1 0,1 0 0,0-1 0,-1-2 0,0 0 0,0-2 0,-1 1 0,1-1 0,0 0 0,0 0 0,1-2 0,0-2 0,0-2 0,0-2 0,0-1 0,0 1 0,0-2 0,0 0 0,0 0 0,0 0 0,0 2 0,0-1 0,0 3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47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1 505 24575,'19'0'0,"-2"0"0,22 0 0,-3-1 0,3-3 0,2-3 0,-2-3 0,6-3 0,0 0 0,1 1 0,-5 0 0,0 2 0,0-1 0,0 2 0,8-2 0,3 0 0,1 0 0,0-1 0,0 1 0,-2-2 0,2 1 0,-2 1 0,-4 0 0,-1 0 0,-3 0 0,-1-1 0,-1-1 0,0 1 0,-1 0 0,-3 1 0,-2 1 0,1 0 0,1 1 0,4 0 0,6 0 0,0 0 0,5 0 0,4 2 0,-6 1 0,14 1 0,0 1 0,-1 1 0,2 0 0,-11 2 0,-1 1 0,-1 0 0,-1-2 0,-7 0 0,-5-2 0,-3 0 0,-3 1 0,1-2 0,0-1 0,-1-2 0,-2-1 0,-1-2 0,0 0 0,0 0 0,0 0 0,-3 1 0,0 1 0,-3 4 0,1-1 0,-1 3 0,-3 1 0,1 0 0,-2 2 0,-1 0 0,-1 0 0,-1 0 0,0 0 0,-2 0 0,-2 0 0,-1 0 0,-3 0 0,0 0 0,0 1 0,1 0 0,-1 1 0,0 0 0,-1 0 0,2-1 0,0 0 0,-1-1 0,-3 0 0,-1 0 0,-1 0 0,0 0 0,-1-1 0,-1 0 0,0-2 0,-3 1 0,1 0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43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24575,'10'0'0,"2"0"0,6 0 0,8 0 0,12 0 0,13 0 0,5 0 0,0 0 0,-3 0 0,1 0 0,3 0 0,3 2 0,1 5 0,-7 2 0,-3 5 0,0 3 0,-5 0 0,8 3 0,-5-4 0,-3-2 0,12 2 0,1 1 0,6 2 0,2 1 0,-8-2 0,1-1 0,-1 0 0,-2-1 0,4 1 0,-3-1 0,-4 1 0,-1-1 0,-4-1 0,-4-2 0,-1-3 0,-1 0 0,-2-2 0,-1-1 0,-1-1 0,0-2 0,5-1 0,4 0 0,1-1 0,0 1 0,0-1 0,0-2 0,1 0 0,-4 2 0,3 2 0,-2 1 0,-1 1 0,-1 0 0,-5-1 0,-3 0 0,2 0 0,-4 0 0,-3-1 0,-1-1 0,-5-3 0,2 0 0,-1 0 0,-2 0 0,-1 0 0,-1 1 0,-2 0 0,-1 1 0,-4-1 0,-3 0 0,0-1 0,-3 1 0,1 0 0,-1 1 0,0-1 0,-1-1 0,-2 0 0,1 0 0,-2 0 0,1 0 0,-1 0 0,-1 0 0,0 0 0,-2 0 0,0 2 0,-2 0 0,-1 2 0,0-1 0,-1 1 0,0 0 0,0-1 0,-2-1 0,0 0 0,0-1 0,1 1 0,-1 0 0,0-1 0,0 1 0,2-1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39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1 516 24575,'17'0'0,"7"0"0,37 0 0,16 0 0,16 0-757,7 0 757,-10 0 0,-6-2 0,9-3 0,0-5 0,-12-3 0,8-4 129,-25 1-129,7-5 0,4-3 0,-8 1 0,-1 1 0,-14 4 0,-3-1 0,1-1 0,7-3 569,-2 1-569,-1 0 59,-3 2-59,-2 0 0,3 1 0,-1 3 0,-4 0 0,-2 1 0,-5-1 0,-3 1 0,-1 1 0,-1 2 0,-2 2 0,-2 1 0,-7 4 0,-1 1 0,-1 1 0,0 1 0,3 1 0,-1-1 0,1 1 0,-1 0 0,-2-1 0,0 1 0,-3-2 0,2 1 0,1 0 0,0 0 0,0 0 0,-1 0 0,0 1 0,0 1 0,-2 0 0,-3 0 0,-2 0 0,1 0 0,0 0 0,-2 0 0,0 0 0,-1 0 0,1 0 0,0 0 0,1 0 0,0 0 0,3 0 0,1 0 0,-1 0 0,0 0 0,-2 0 0,-1 0 0,-2 0 0,-2 0 0,-1 0 0,-2 0 0,0 0 0,-1 0 0,1 0 0,-1 0 0,1 0 0,-1 0 0,0 0 0,1 0 0,-1-1 0,1 0 0,-2-1 0,0 1 0,-1 1 0,0-1 0,0 0 0,0 0 0,0 0 0,0 1 0,-1 0 0,1 0 0,0 0 0,0 0 0,0 0 0,2 0 0,-1 0 0,3 0 0,-1 0 0,-1-1 0,0 0 0,-2 0 0,1-1 0,-1 1 0,0 0 0,0-1 0,0 1 0,-1 0 0,1 0 0,-1 1 0,1 0 0,0 0 0,-2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35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1504 24575,'3'0'0,"2"0"0,-1 0 0,6 0 0,1 0 0,2 0 0,0 0 0,-1 0 0,2 0 0,3 0 0,2 0 0,2 0 0,0 0 0,3 0 0,1 0 0,4 0 0,2 0 0,1 0 0,3 0 0,5 0 0,9-1 0,6-5 0,3-2 0,-5-2 0,-2-3 0,-2 0 0,2-1 0,5-2 0,1 0 0,1 1 0,-4-1 0,-4 0 0,-5-1 0,-4-1 0,-1-1 0,-5 3 0,-4 3 0,-3 0 0,-2 1 0,0 0 0,-1 1 0,-1 1 0,3-4 0,1-1 0,1-1 0,7-6 0,2-2 0,11-6 0,4-6 0,0-1 0,-4 1 0,7-3 0,2-4 0,-5 2 0,1 1 0,-13 7 0,-3 5 0,2-3 0,0 1 0,-3 3 0,-1 0 0,-2 3 0,-2 1 0,-1-1 0,-3 0 0,-3 3 0,2-2 0,-1 0 0,-1-3 0,0-2 0,-2 4 0,0-3 0,-4 5 0,-2 3 0,-2 3 0,-3 4 0,-1 1 0,1 2 0,-2 0 0,1 2 0,0 0 0,-1 1 0,3-1 0,1-1 0,1-1 0,2-1 0,-1 1 0,0-1 0,-2 1 0,-2 1 0,-2 0 0,0 2 0,-1 0 0,-2 1 0,1-1 0,1-1 0,-1 1 0,0-1 0,0 0 0,-1 0 0,0 1 0,-1 0 0,0 2 0,0 0 0,-1 1 0,-1-1 0,0 1 0,1 0 0,-1 0 0,0 1 0,0-1 0,-1 1 0,1 0 0,-1-1 0,1 0 0,0 1 0,-1 0 0,0 0 0,0-1 0,1 0 0,0 1 0,0 0 0,0 0 0,0-1 0,1 2 0,-1-1 0,-1 1 0,1 0 0,-1-1 0,-1 1 0,1 0 0,-1-1 0,0 0 0,0 0 0,0 0 0,0-1 0,1 0 0,-1 0 0,1 1 0,0 1 0,-2-1 0,2 1 0,-1-1 0,0 0 0,0 1 0,0-1 0,1 0 0,0 0 0,1 0 0,0-1 0,-1 0 0,1 2 0,-1 0 0,0 0 0,-1 0 0,-1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29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1983 24575,'38'0'0,"-5"-2"0,24-8 0,-10-4 0,12-8 0,5-6 0,-1 0 0,4-1 0,-9 3 0,0 0 0,-2-1 0,4-1 0,-3-1 0,-7 4 0,-3 1 0,-5 3 0,-1 0 0,-2-2 0,0 0 0,0-1 0,-3 2 0,-1 0 0,-2 1 0,2-3 0,4-3 0,-1-1 0,0 0 0,-4 2 0,-3 3 0,-3 3 0,-3 3 0,-2 3 0,-1 0 0,2 1 0,0-1 0,3 0 0,3-3 0,-1 0 0,2-3 0,-4 3 0,-1 1 0,-2 1 0,-1 1 0,2-3 0,1-3 0,1-1 0,2-4 0,-2 1 0,1 1 0,-1 0 0,0 1 0,3-1 0,0 1 0,1 2 0,1 0 0,-2 0 0,0 3 0,-4 1 0,-3 2 0,-1-1 0,-1-2 0,2-3 0,-2 0 0,1 0 0,-2 1 0,-1 0 0,0-2 0,4-2 0,-1-2 0,1 1 0,-1 0 0,-1 2 0,0 2 0,-2 1 0,-4 4 0,-2 2 0,-4 2 0,-1 4 0,0-1 0,-1 1 0,0 0 0,2 0 0,-1-1 0,0 0 0,2-1 0,-1 1 0,0-1 0,0 1 0,1 0 0,-1-1 0,1 1 0,-2-1 0,0 2 0,-2 1 0,-1 0 0,-1 3 0,-1 0 0,1 1 0,0-1 0,0-1 0,0 0 0,0 0 0,2-2 0,-1 1 0,2-2 0,1-1 0,-1 1 0,1-1 0,-2 2 0,1 0 0,-1 1 0,1 0 0,0-1 0,-1 1 0,0 0 0,-1 1 0,1-2 0,0-1 0,1 0 0,1-2 0,-1 1 0,-1 1 0,-1 2 0,0 1 0,-1 1 0,1 1 0,-1-1 0,-1 0 0,0 0 0,0 0 0,0-1 0,1 0 0,-1-1 0,1 0 0,1 0 0,-1 1 0,-1 1 0,0 1 0,1 0 0,-1 1 0,1 1 0,-1-1 0,-1-2 0,1 1 0,0-1 0,0 0 0,1 1 0,0 1 0,0-1 0,0 2 0,0-1 0,0-1 0,-1 1 0,0-2 0,-1 1 0,1 1 0,-1-1 0,1 1 0,-1-1 0,0 0 0,1-1 0,-1 0 0,1 0 0,0 0 0,0 1 0,0-1 0,1 0 0,-1 0 0,-1-1 0,0 2 0,-1-1 0,0 1 0,0-1 0,-1-1 0,0 0 0,0 1 0,0 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23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24575,'5'14'0,"4"1"0,5 10 0,4 2 0,9 15 0,13 18 0,8 6 0,8 15-1088,-3-5 1088,-1-3 0,1 1 0,-3-9 0,-1 0 0,-6-10 356,-2-5-356,-1-6 181,6 2-181,7 6 0,3 3 0,-2 0 0,0-1 0,-1-1 0,-4-3 0,0 1 551,-11-9-551,-1-3 0,2 3 0,4 4 0,4 1 0,0 2 0,-3-4 0,4 1 0,-1-1 0,3 0 0,-4-2 0,0-5 0,1 3 0,-2-4 0,2 1 0,-7-4 0,-3-5 0,-2-1 0,-3-2 0,2-1 0,0 3 0,0-1 0,2 4 0,1-1 0,1-2 0,1-1 0,-5-5 0,0-1 0,-3 0 0,2-1 0,4 2 0,0-1 0,0 0 0,-1 1 0,-1-1 0,0-1 0,-5-3 0,-1 0 0,-3 0 0,-2-1 0,-4-1 0,-2 0 0,-1-1 0,-1 0 0,-1 1 0,-2-4 0,-2 0 0,1-2 0,-1 0 0,-1-1 0,-1 1 0,0 0 0,0 0 0,2 1 0,-1 1 0,0-1 0,0 1 0,-1-2 0,1 1 0,-2-2 0,-1-2 0,-1-1 0,-2-1 0,-1 0 0,1 0 0,-1-1 0,1 0 0,-1 0 0,0 0 0,1 0 0,-1 1 0,1 0 0,0 1 0,1 0 0,0 1 0,2 1 0,0-1 0,0-1 0,1 0 0,0-1 0,0 1 0,1 0 0,-2-1 0,0 0 0,0 1 0,0 1 0,-1 0 0,0-1 0,-1 0 0,-1-1 0,0 0 0,1 0 0,-1-1 0,0 0 0,1 0 0,-2 0 0,0 0 0,0 0 0,-1 1 0,0 0 0,1-1 0,-1 1 0,0-1 0,0 1 0,0 0 0,-1 0 0,0 0 0,0 0 0,0-1 0,-1 1 0,0-1 0,0 1 0,0-1 0,0 0 0,0-1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14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24575,'4'0'0,"0"0"0,-1 0 0,0 0 0,0 0 0,1 2 0,3 1 0,1 2 0,3 1 0,4 0 0,0 0 0,1 2 0,0 1 0,0 1 0,3-1 0,-1 1 0,1-2 0,-2 1 0,0 0 0,0 0 0,1 0 0,0 0 0,2 4 0,0 1 0,0 1 0,-1-2 0,0-2 0,-1 0 0,-1-2 0,-1 2 0,0-1 0,4 3 0,3 2 0,3 1 0,3 2 0,2 1 0,4 3 0,5 3 0,1 0 0,-1 0 0,-2 0 0,-1-2 0,-3 0 0,-1-3 0,-5-3 0,-6-2 0,-2-3 0,-2 0 0,4 3 0,5 6 0,5 4 0,7 7 0,3 4 0,3 4 0,-1 0 0,-2-2 0,-2-1 0,-4-4 0,1 0 0,-3-1 0,0-2 0,6 2 0,-2-4 0,1-2 0,-2-3 0,-5-4 0,1-1 0,-2-3 0,0 1 0,-3-3 0,-1 1 0,0-1 0,-3 1 0,1 0 0,0 1 0,1 1 0,6 4 0,3-2 0,11 5 0,6 2 0,-5-4 0,4 2 0,-6-5 0,1 0 0,2-1 0,-7-3 0,-10-2 0,-3-2 0,-4-1 0,-3 0 0,0-1 0,-4 1 0,-1 0 0,-2 0 0,-1-1 0,-1 1 0,1 0 0,0 1 0,1 0 0,-1 0 0,0-1 0,-1-1 0,-1 1 0,-2-1 0,1 0 0,0 0 0,1 0 0,1 1 0,-1 0 0,0 0 0,0-1 0,-2 0 0,1 0 0,-1 0 0,1-1 0,0 1 0,1 2 0,0-1 0,-1 0 0,1 0 0,-1 0 0,0 1 0,-1-1 0,-1-1 0,-1-1 0,-1 0 0,2 1 0,0-1 0,-2 0 0,1 0 0,-1-1 0,2 1 0,-1 0 0,-1-1 0,1 0 0,-1-1 0,0 0 0,0-1 0,-2 0 0,0 1 0,1-1 0,-2-1 0,1 1 0,-1-1 0,1 1 0,0 0 0,-1 0 0,1 0 0,-1-2 0,0 0 0,1 0 0,-1-1 0,0 2 0,-1 0 0,1 0 0,-1 2 0,1-1 0,0-1 0,-1 0 0,1-1 0,-1 0 0,0 1 0,-2-1 0,0 2 0,0-1 0,0-1 0,-1 1 0,-1-1 0,0-1 0,0 1 0,-1-1 0,0 1 0,0-1 0,-1 0 0,2 0 0,-1 0 0,0 0 0,0 0 0,-1-1 0,0 0 0,1 0 0,0 0 0,-1 0 0,1 0 0,1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00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1026 24575,'21'0'0,"-4"0"0,25-2 0,0 1 0,8-2 0,4 0 0,-6 0 0,4 1 0,0-1 0,0 3 0,0-2 0,10-1 0,-4-1 0,-2-1 0,-6 0 0,-7-1 0,5 0 0,-8 1 0,-1 0 0,-3-1 0,0 2 0,5-1 0,5-1 0,1-1 0,3-3 0,1-1 0,7-3 0,7-3 0,4-1 0,0-2 0,-3 2 0,0 1 0,-2 0 0,-6 2 0,-6-1 0,-6 1 0,-4 2 0,3-4 0,-3 1 0,2 1 0,-3-1 0,1 1 0,1-2 0,1 1 0,-1 1 0,0 0 0,0 0 0,-1-2 0,-1-2 0,-4 1 0,-6 0 0,-3 3 0,-7 4 0,-3 3 0,-5 1 0,-4 2 0,0-1 0,-1 0 0,1-1 0,0-3 0,1-1 0,3-3 0,1-2 0,2-3 0,2 0 0,-1 1 0,2 0 0,-3 1 0,-1-1 0,-1 1 0,-2 0 0,0-1 0,-1-1 0,-1 3 0,-2-1 0,-2 3 0,0 2 0,0 1 0,-1 4 0,-1 2 0,1 2 0,0 2 0,0 0 0,1-1 0,0 0 0,-2-1 0,1 0 0,-1 0 0,0 0 0,1 1 0,-1 0 0,0 0 0,0 0 0,0-1 0,1 1 0,-1 0 0,-1 0 0,1 1 0,0-1 0,-1 0 0,1 0 0,1-1 0,-1 1 0,0 0 0,0 0 0,1 0 0,-2 0 0,-1-1 0,0 0 0,0 0 0,-1 0 0,1 1 0,-1-1 0,1 1 0,0 0 0,1 1 0,0-1 0,1 0 0,-1-1 0,0 0 0,0 1 0,0-1 0,1 1 0,-1-1 0,1 1 0,-1-1 0,0 1 0,1 0 0,2 0 0,3-1 0,2 0 0,1-1 0,-1 1 0,-3-1 0,-2 2 0,0 1 0,-4 0 0,-1 3 0,-3 0 0,-1 3 0,1-3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49.51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44,'65'0,"-10"0,-25 0,0 0,4 0,0 0,11 0,-5 0,2 0,2 0,-3 0,7 0,2 0,2 0,-4 0,0 0,-1 0,1 0,0 0,-1 0,0 0,-3 0,1 0,-4 0,-7 0,1 0,-3 0,1 0,6 0,-1 0,4 0,0 0,2 0,1 0,-1 0,2 0,-3 0,-4 0,-1 0,-5 0,1 0,-2 0,1 0,-4 0,-1 0,0 0,4 0,4 0,2 0,-3 0,-5 0,0-2,0-1,3 0,-3 0,0 1,0-2,1-1,-2 0,0 2,-1-2,-2 2,-1 0,-3 0,0 3,3 0,4 0,3 0,5 0,0 0,1 0,0 0,-4 0,0 0,0 0,-1 0,0 0,0 0,-1 0,0 0,-2 0,0 2,1 1,2 0,0 0,-2 0,-2 0,-2 0,0-1,0-1,1-1,2 0,7 0,1 0,5 0,-2 0,-3 0,-2 0,-4 0,-3 0,-1 0,-4 0,-4 0,-1 0,0 0,3 0,2 0,2 0,0 0,2 0,3 0,-1 0,-1 0,-3 0,0 0,-1 0,-3 0,-3 0,-7 0,7 0,-8 0,9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55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1002 24575,'40'0'0,"-9"0"0,25 0 0,-17 0 0,-5 0 0,-5 0 0,-4 0 0,-1-1 0,9-1 0,-2 0 0,-2-1 0,5-3 0,0 0 0,7 1 0,2-3 0,2 3 0,-1-3 0,9-4 0,0-2 0,-1-3 0,0-3 0,-7-1 0,-1 0 0,3-2 0,2 0 0,-3 2 0,12-5 0,-2 2 0,4-3 0,0-1 0,-11 3 0,-5 2 0,-4 0 0,1 1 0,-1-1 0,0 2 0,-2 0 0,-1 0 0,2 0 0,0 1 0,2 1 0,-4 3 0,-4 2 0,0 0 0,-2 0 0,4-1 0,0-1 0,-1 1 0,-2 0 0,-1 0 0,-4 0 0,1 2 0,-2 1 0,0 0 0,0-1 0,2-3 0,0-1 0,2-2 0,-1 0 0,-5 3 0,-3 3 0,-3 2 0,3-1 0,0 0 0,1 0 0,1 2 0,-1 1 0,0 0 0,0 3 0,-4 2 0,-2 0 0,-3 1 0,-2 1 0,-2 0 0,0 1 0,-2 1 0,0 0 0,2 0 0,-1 0 0,2 0 0,1 0 0,2 0 0,2 0 0,0 0 0,0 0 0,-2 0 0,-2 0 0,-1 1 0,-1 0 0,-1 1 0,-1 0 0,2-1 0,-1 0 0,1-1 0,-2 0 0,0 0 0,0 0 0,-2 0 0,1 0 0,-2 0 0,2 0 0,0 0 0,-2 0 0,1 0 0,-1 0 0,1 0 0,-1 0 0,0 0 0,0 0 0,1 0 0,-1 0 0,0 0 0,0 0 0,-1 0 0,1 0 0,-1 0 0,1 0 0,0 0 0,0 0 0,0 0 0,0 0 0,0 0 0,0 0 0,-1 0 0,1 0 0,-1 0 0,1 0 0,0 0 0,0 0 0,0 0 0,0 0 0,1-1 0,-1 0 0,0-1 0,0-1 0,-1 1 0,0 0 0,0 0 0,0 1 0,1-2 0,-1 1 0,1-1 0,0 0 0,0-1 0,0 0 0,0 0 0,1 0 0,-2 1 0,0 1 0,-1 0 0,0 0 0,-1 1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51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24575,'15'7'0,"4"5"0,27 20 0,5 6 0,10 6 0,3 1 0,-7-5 0,-5-5 0,-1 2 0,0 2 0,-3-2 0,6 5 0,-8-6 0,0 2 0,8 6 0,0 4 0,-1-3 0,4 3 0,-9-6 0,-2-3 0,3 2 0,-8-8 0,5 1 0,-2-3 0,7 4 0,-4 0 0,7 4 0,-2-1 0,-7-7 0,-1-1 0,-8-4 0,3 6 0,9 7 0,8 7 0,3 4 0,-1 0 0,-3-3 0,0 2 0,2-1 0,4 3 0,-6-7 0,-4-5 0,-5-2 0,-4-6 0,1-1 0,-6-5 0,-5-4 0,-2 1 0,-3-3 0,1 3 0,-2-3 0,-4-3 0,-1 1 0,-2-2 0,-2 0 0,-2-1 0,-1-1 0,-1 0 0,-1 2 0,0 2 0,2 0 0,1 2 0,2 4 0,1 0 0,-1-1 0,1 4 0,0-3 0,1 1 0,-1-1 0,-3-4 0,-2-3 0,-2-3 0,-1-1 0,0 1 0,0 0 0,1 2 0,2 0 0,1-1 0,0 0 0,-2-2 0,-1-1 0,-2-1 0,0-4 0,-2-1 0,-2-1 0,0 0 0,-1-1 0,-1 0 0,0-1 0,0 0 0,0-1 0,1-1 0,0 1 0,0 0 0,0 1 0,0 1 0,-1-1 0,1 0 0,-1 0 0,2 0 0,1 1 0,0-1 0,-1 1 0,0-2 0,-1 1 0,-2 0 0,-1 1 0,-1 0 0,1 0 0,0-1 0,1 1 0,0 0 0,0 0 0,1 0 0,0 0 0,1 0 0,0 1 0,-1-2 0,-1 1 0,-1-1 0,1-1 0,-1 0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45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24575,'31'3'0,"-13"1"0,19 2 0,-18 4 0,-3-1 0,-2 1 0,0-1 0,4 6 0,2 2 0,5 5 0,2 2 0,0-2 0,6 5 0,0-1 0,5 4 0,-1 0 0,2-1 0,2-1 0,-3-2 0,0-1 0,-1 0 0,-2-1 0,-4-2 0,2 0 0,-5-3 0,-2 0 0,3 1 0,-4 0 0,2 1 0,2 0 0,0 1 0,4 2 0,4 3 0,4 1 0,3 3 0,2 4 0,-4-5 0,1 1 0,-2-2 0,-3-1 0,2 1 0,-7-5 0,3 2 0,-4-5 0,-3 1 0,1-1 0,-6-3 0,1 1 0,0 0 0,2 1 0,3 2 0,1 2 0,1 1 0,-2-2 0,3 4 0,3 0 0,-1 3 0,1 1 0,-3-1 0,-1 0 0,1-1 0,-4-5 0,-1 0 0,-2-2 0,-1 1 0,2 2 0,-2-2 0,-2-2 0,-4-2 0,-3-3 0,-4-2 0,-1 1 0,0-1 0,-2-1 0,1 1 0,0 1 0,0 0 0,2 1 0,-1 0 0,-1-1 0,0 1 0,0 0 0,2 1 0,2 3 0,0-1 0,-1 0 0,0-1 0,-1-2 0,0 0 0,-1-3 0,1 2 0,-1-2 0,1 2 0,0 1 0,0 1 0,2 2 0,1 0 0,-2-1 0,1-1 0,-1-2 0,-1-1 0,0-1 0,-2-1 0,-1-2 0,-2-2 0,0-1 0,-1 0 0,1 0 0,2 1 0,0 0 0,2-1 0,-1 1 0,-1 0 0,0-2 0,0 0 0,-2-1 0,1-1 0,-2 0 0,-1 0 0,1 0 0,1 1 0,1 0 0,0 0 0,1 2 0,-1-1 0,1 0 0,-2-1 0,0 0 0,-2-1 0,0 1 0,-1-1 0,0 0 0,0 0 0,0 0 0,0 0 0,0-1 0,-1 1 0,1 0 0,0 0 0,0 0 0,0-1 0,0 0 0,1 1 0,-2-1 0,1 1 0,-1 0 0,0 0 0,1-1 0,0 0 0,0 0 0,0 0 0,-1 1 0,1-1 0,-1 1 0,1 0 0,0 0 0,2 0 0,-1 1 0,1-2 0,0 1 0,-2-2 0,1-1 0,-2 1 0,1 0 0,-1 0 0,-1 1 0,0-1 0,0-1 0,1 2 0,0 0 0,1 0 0,0 2 0,0-1 0,0 0 0,0-1 0,-1 0 0,0-1 0,-1 0 0,-1-1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21.66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1,'49'0,"-6"0,-25 0,0 0,-1 0,-2 0,1 0,0 0,2 0,1 0,-1 0,37 0,-23 0,34 0,-34 0,-1 0,-5 0,-9 0,-2 0,1 0,1 0,-3 0,6 0,-8 0,6 0,0 0,-6 0,7 0,-4 0,-2 0,7 0,-7 0,4 0,1 0,-4 0,4 0,-4 0,1 0,-1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03.2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86,'60'0,"-8"0,-23 0,0 0,3 0,1 0,0 0,0 0,3 0,7 0,4 0,4 0,4 0,8 0,2 0,5 0,-8 0,-4 0,-21 0,-2 0,-1 0,0 0,3 0,1 0,1 0,3 0,1 0,0 0,2 0,-3 0,-5 0,-2 0,-3 0,1 0,0 0,1 0,-1 0,-2 0,-1 0,0 0,-3 0,2 0,0 0,1 0,3 0,0 0,1 0,-1 0,-1 0,0 0,0 0,0 0,-2 0,0 0,-3-2,-3 0,2-3,-3 1,0-1,-1-1,-2 3,-1 1,0 2,0-1,-1 1,1 0,2 0,1 0,3 0,0 0,3 0,5 0,1 0,6-2,-2-1,4-1,0 2,-3-1,-2 0,-3 0,-3 0,-4 3,-1-3,0 0,0 0,3-2,-1 2,-2 0,2 1,-1 2,1 0,1 0,0 0,0 0,-1 0,2 0,0 0,-2 0,1 0,0 0,2 0,2-2,0-1,0-1,-4 2,-4 2,-3 0,-3 0,0 0,0 0,1 0,-1 0,-1 0,1 0,0 0,-1 0,1 0,-1 0,4 0,1 0,3 0,-1 0,0 0,1 0,-5 0,-1 0,-6 0,6 2,-6 0,7 1,-6 2,1-1,3 3,-3-2,0 0,-3-2,6 0,-7-1,7-1,-6-1,2 0,4 0,-4 0,2 0,-1 0,-2 0,5 0,-5 0,2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6:46.9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79,'50'0,"-5"0,-18 0,2 0,3 0,1 0,0 0,1 0,0 0,0 0,0 0,0 0,-2 0,0 0,-2 0,-5 0,-6 0,-5 0,5 0,-6 0,5 0,1 0,-6 0,5 0,-2 0,-1 0,3 0,-2 0,0 0,2 0,0 0,-2 0,0 0,-1 0,-1 0,10 0,-7 0,7 0,-8 0,0 0,0 0,0 0,2 0,1 0,0 0,-3 0,-1 0,0 0,1 0,3 0,-2 0,0-3,-2-2,-1 1,5-1,-6 4,5 1,-2-4,1 4,2-5,-3 3,-1-1,1 2,0 1,5 0,-8 0,6 0,1 0,-4 0,7 0,-10-2,1 1,5-2,-4 2,4 0,-6 1,6-4,-5 3,7-3,-8 4,6-1,-3-2,3 1,-4 0,0 1,-1 1,10 0,-9 0,7 0,-7 0,-1-1,5 1,-6 0,7 0,-7 0,6 0,-5 0,3-1,2-2,-5 1,5 0,0-1,-5 1,3-1,1 1,-8 2,13 0,-9 0,5 0,-1 0,-3 0,3 0,0 0,-2 0,0 0,-1 0,2 0,-1 0,0 0,-1 0,-1 0,9 0,-5 0,3 0,-8 0,7 0,-5 0,9 0,-5 1,-1 2,1-1,-2 1,-1 0,-3-1,6-1,-4 2,4-1,2 1,-4-1,5-2,-7 0,1 0,-2 0,10 0,-9 0,5 0,-2 0,-8 0,9 0,-2 0,-4 0,8 0,-10 0,9 2,-4 0,2 1,-3-2,0-1,1 0,0 0,0 0,4 0,-5 2,4 0,-6 0,1-1,3-1,-3 0,4 0,-5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8:11.189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138 0,'40'0,"-6"0,-18 0,1 0,2 0,3 0,5 0,3 0,-2 0,1 0,-3 0,4 0,3 0,0 0,0 0,0 0,-1 0,-1 0,1 0,4 0,1 0,5 0,3 0,2 0,8 0,1 0,2 0,2 0,-1 0,4 0,0 0,-5 0,-1 0,-11 0,-1 0,-9 0,-6 0,-2 0,-3 0,5 0,3 0,0 0,1 0,3 0,1 0,1 0,-1 0,-4 0,-1 0,1 0,-1 0,-4 0,0 0,-1 0,-4 0,1 0,-2 0,-1 0,6 0,1 0,3 0,1 0,0 0,0 0,5 0,0 0,0 0,-1 0,-4 0,4 0,1 0,-4 0,-2 0,-2 0,3 0,3 0,1 0,-6 0,0 0,-1 0,0 0,3 0,-2 0,-2 0,-2 0,-3 0,-2 0,-4 0,0 0,-1 0,3 0,0 0,3 0,3 0,0 0,5 0,2 0,0 0,-3 0,0 0,-3 0,-4 0,3 0,-3 0,-3 0,-2 0,-2 0,0 0,0 0,-1 0,1 0,3 0,0 0,3 0,-4 0,0 2,-1 0,-2 2,4 0,1 1,3 0,-1-1,-3 1,-1-1,0 1,0-3,-3 1,6-1,-6 0,9 0,-3-2,1 0,-1 0,-1 0,-1 0,-1 0,1 0,0 0,-3 0,1 0,-3 0,2 0,-1 0,1 0,-1 0,3 0,-3 0,2 0,-1 0,-2 0,3 0,-2 0,0 0,7 0,-6 0,2 2,0 1,-9 3,11 3,-8-1,0 1,-5 8,-4-5,-3 8,-7-4,3-5,-8 5,6-5,-3 4,-1-1,4 1,-3 2,3-3,-1 1,-3 2,2-6,-5 5,3-8,-4 4,3-3,-6 4,5-7,-4 4,0-4,0 1,-5 0,-1 0,2-2,-2 2,1-3,-5-1,-5 1,-1-1,-2 0,-2 2,-6-1,0 0,-4-2,-1-1,-1-1,-4 3,0 0,-4 1,0 1,-4-1,3 1,9 0,0 0,2 1,-8-2,-2 0,-1-3,7-1,0 0,5 0,1 0,0 0,5 0,-4 0,0 0,0 0,-3 0,1 0,4 0,-7 0,0 0,-3 0,-4 0,-1 0,1 0,2 0,1 0,3 0,1 0,1 0,0 0,3 0,-3 0,1-2,-6-2,-4 1,7-2,2 3,7 0,0-1,-7 2,0-2,-2 0,1-1,3 2,1 1,1 0,0-1,-1-2,4 1,-2 0,4 3,-4 0,0 0,1-3,3-1,2 1,-1 0,0 3,-4-2,3-1,0 0,0 1,3 1,0 1,1 0,5 0,-1 0,1 0,-5 0,-3 0,-1 0,-2 0,6 0,1 0,1 0,1 0,-2 0,-1 0,3 0,3 0,1 0,5 0,2 1,5 2,0 1,2 3,5 8,3 0,5 4,0-5,0 2,0-1,0 1,0-1,0 4,0-6,0 8,0-9,0 5,4-2,0 0,4 1,-1-1,1-2,7-4,0-4,3-5,2 0,-7 0,4 0,2 0,-4 0,3 0,-3 0,1 0,0 0,2 0,4 0,7 0,6 0,9 0,6 0,6 2,5 2,1 3,-3 2,-5-2,-2 2,-7 0,-2-2,-6-2,-7-2,-2-1,-4 1,-2 0,2-1,1 0,8 1,3 1,1 1,1 1,-3-1,0-1,-4-2,-1-1,-1-1,-1 0,1 0,0 0,0 0,3 0,4 0,1 0,3 0,4 0,1 0,5 0,1 0,5 0,1 0,1 0,-1 0,-5 0,0 0,-4 0,-5 0,-4 0,-9 0,-2 0,1 0,-3 0,1 0,-2 0,1 0,2 0,2 0,2 0,4 0,2 0,0 0,0 2,-3 1,0 0,-1-1,-1 1,-3 0,-2 0,0-1,1-2,3 0,0 0,-2 0,0 0,1 0,-1 0,3 0,0 0,4 0,2 0,3 0,5 0,0 0,0 0,-5 0,-6 0,-3 0,-1 0,-3 0,-1 0,-1 0,-1 0,2 0,1 0,-1 0,-1 0,-4 0,-3 0,0 0,-1 0,0 0,-3 0,0 0,2 0,-3 0,5 0,-6 0,3 0,3 0,-4 0,3 0,-6 0,8 0,-3 0,3 0,-5 0,0 0,-3 0,8 0,-7-2,5 0,-6-1,3 0,0 1,2-2,-2-1,3 0,-2 0,0 2,2-2,-3 2,3-1,-3-1,0 2,-3-1,3 2,0 0,1-2,-1 0,-2-3,0 0,1-3,-4 1,0-3,0 1,-3-1,4-2,-4 3,-1-3,-3-1,-2 0,-2-5,0 6,0-3,0 2,-5 0,-1-2,-2 2,1 1,0 1,-4 4,-6 1,0 3,0 5,4 0,-4 0,-2 0,1 0,-4 0,3 0,-5 0,-8 0,-6 0,-13 0,-16 0,-13 0,-12 0,40 0,0 0,-42 0,2-4,4-3,0-4,-7-1,1 0,39 5,-1 1,3-1,-1 0,-7 0,-2 1,-1 0,-1 2,3 1,0 1,-1 1,0 0,4 1,0-1,3 1,0 0,1 0,-1 0,-2 1,1 1,4 1,2 2,-42 6,18 1,18-3,11-3,15-2,9 1,6-3,4 0,-6-1,-1-1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56.22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79,'88'0,"-9"0,-20 0,-8 0,-1 0,14 0,0 0,7 0,-1 0,-7 0,1 0,4 0,-2 0,-1 0,-2 0,0 0,-1 0,-5-3,-3 0,1-4,-4-1,-1 1,2-2,-3 3,7-1,0 0,-7 2,0 2,-5 2,-5 1,0-1,-5 1,0 0,-1 0,1 0,-1 0,0 0,3 0,-2 0,-1 0,1 0,-1 0,3 0,4 0,-3 0,5 0,0 0,1 0,0 0,0 0,0 0,-3 0,-2 0,0 0,0 0,-1 0,3 0,-6 0,2 0,0 0,-2-2,2 0,-2-1,-2 0,-2 3,-1-1,-2 1,2 0,1 0,-3 0,6 0,1 0,1 0,2 0,-5 0,-3 0,-1 0,-2 0,5 0,5 0,2 0,0 0,-3 0,0 0,-2 0,0 2,0 1,-2 0,-1 1,-4-1,1 0,-1 2,-4-3,2 1,-2-1,-1-2,-3 0,-2 0,0 0,2 0,-1 0,2 0,-5 0,5 0,-5 0,1 0,3 0,-4 0,9 0,-7 0,4 0,-5 0,0 0,1 0,2 0,-1 0,-1 0,1 0,-2 0,2 0,0 0,-5 4,1 8,-8 4,-1 0,-4 0,0-1,0 1,0 1,0 0,-2-2,-1 3,1 1,0-1,2 0,0-2,0 0,0 3,0-4,0 5,0-7,0 3,0-2,0 3,0-2,0 1,0 0,0-1,0 2,0-4,0 7,-4-6,-16-11,5-3,-9-11,11 5,-1 1,-2 1,-4 0,0-1,-2 0,-4 2,-4-1,-2 1,-5 0,-1 0,-3 3,3 0,2 0,-3 0,1 0,-6 0,1 0,0 0,-3 0,-1 0,-4 0,-5 0,-6 0,-6 0,-1 3,2 0,4 4,1 2,2-2,8 2,5-2,1-1,-2 0,-6 0,-2-1,-1-1,-1-1,0-2,1-1,3 0,4 0,1 0,5 0,0 0,2 0,0 0,-4 0,0 0,1 0,1 0,0 0,-1 0,-5 0,2 0,1 0,3 0,4 2,2 1,7 0,1-1,0-2,2 0,-1 0,0 0,-1 0,-3 0,1 0,3 0,-2 0,0 0,-5 2,-3 1,-3 0,0 0,2 0,1 0,4 0,0-1,1-1,3-1,1 0,0 0,0 0,-3 0,4 0,1 0,3 0,-1 0,-2 0,-1 0,-4 0,1 0,-2 0,3 0,1 0,3 0,4 0,1 0,2 0,2 0,-1 0,0 0,1 0,-3 0,-1 2,0 0,0 1,0 1,0-2,-1 1,-2 1,3-1,2 0,0 0,5-3,0 1,-2-1,2 0,-2 0,0 0,4 0,-5 0,10 17,1-6,4 11,8-5,-1-8,6 12,-4-12,2 8,-2-5,1 1,6 0,2-8,0-1,4-4,-6 0,4 0,3 0,-3 0,7 0,-5 0,3 0,3 0,5 0,2 0,-3 0,-4 0,0 0,-1 0,8 0,8 0,2 0,3 0,-2 0,-4 0,2 0,-2 0,0 0,-1 0,-4 0,-4 0,0 0,-1 0,-3 0,2 0,-3 0,-2 0,1 0,-2 0,3 0,3 0,4 0,5 0,1 2,4 4,-3 0,4 2,0-1,0-3,4-1,0 0,3 0,1 1,-2-2,-3 0,-2 1,-3 0,0 0,1-2,-3-1,0 0,-4 0,-1 0,-1 0,0 0,1 0,0 0,-1 0,0 0,4 0,0 0,0 0,-1 0,-4 0,3 0,2 0,3 0,2 0,0 0,0 0,2 0,3 0,1 0,3 0,1 0,-1 0,1 0,0 0,4 0,0 0,0 0,-9 0,-7 0,-4 0,1 0,3 0,-1 0,-1 0,-6 0,-2 0,-3 0,0 0,-1 0,-3 0,2 0,-2 0,-1 0,-2 0,-5 0,0 0,4 0,-2 0,3 0,-5 0,1 0,1 0,1 0,1 0,-2 0,-1 0,1 0,-2 0,4 0,-6 0,2 0,8 0,-7 0,8 0,-8-1,0-1,4-1,2 1,0 0,0-1,-2 1,-1 0,-1 1,1 1,-3 0,1 0,-3-2,2 0,-1 0,0-3,0 2,1-4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36.50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97 888,'51'0,"1"0,-18 0,-1 0,3 0,-3 0,15 0,9 0,6 0,3 0,-1 0,6 0,-2 0,4 0,-4 0,0 0,-1 0,-7 0,-6 0,-5 0,-2 2,-1 3,2 3,15 4,16 0,14-3,4-2,-3-5,0-1,1-1,0 0,-6 0,-12 0,-7 0,-7 0,-6 0,-2 0,-5 0,-1 0,-2 0,1 0,0 0,1 0,2 0,0 0,-3 0,-2-2,-4-1,-3 0,-2 0,0 2,1 1,-1 0,0 0,-1 0,0 0,4 0,-3 0,3-3,-3-1,-4 1,1-2,-6 3,3-1,-2-2,1 2,-1-1,0-1,0 1,0-1,-1 2,2-3,-2 1,0-1,-4 1,0 2,-1-1,-2 2,0 0,-2-2,1 1,-2 1,3-1,0 1,1-1,-1 1,-5 0,-1 1,0 1,0 0,0 0,-1 0,1 0,2-3,-2 2,2-2,-3 3,0-1,0-2,5 0,-7-2,6 3,-5-3,0 2,3-6,-4 4,2-5,-1 4,-2-3,-1-4,-5-1,-3-4,-3 1,0 3,0-2,-4 1,-1 0,-5 2,-3 4,0 0,-3 5,-2-3,3 3,-2 0,-1 1,3 3,-4-1,4 1,2 0,-11 0,6 0,-10 0,6 0,-3 0,-4 0,3 0,-1 0,-3 0,-5 0,-5 0,-4 0,-2 0,-7 0,-4-2,-1-1,0-3,1-1,-2 1,1-1,1 1,0-1,0 4,1 0,-4 3,9 0,-3 0,1 0,-2 0,-5 0,2 0,0 0,5 0,0 0,1 0,0 0,0 0,4 0,1 0,0 0,0-3,-3-1,0 1,4-2,3 3,1-1,-2-2,-8 1,-7 0,-4 1,-4 2,-1-3,-2 1,0-1,1 0,5 4,4-3,6-1,7 1,5 0,5 3,4 0,5 0,-3 0,-3 0,-3 0,-3 0,1 0,1 0,-3 0,2 2,-3 3,-1 3,7 1,2 0,7-2,1 2,0 0,1 1,-1 0,6-1,1-1,4-2,1-2,-1 1,-1-2,2 0,-2-1,-3-2,1 2,-7 1,3-1,-1 0,1-2,3 0,1 0,0 0,3 0,-4 0,7 0,-5 0,-1-1,6-2,-6-6,9-2,-2 0,0-3,1 3,-4-2,0 2,-1-1,-2 0,0-1,-1-1,-1 1,1-1,1 0,3 3,3 0,1-1,1 0,1-2,1-1,-1 2,-2-1,-1 4,-1-1,7-4,0 1,5-4,7-3,0 6,4-2,-2 6,1 2,3 1,5 3,-1 2,-1 3,-1 0,-1 0,9 0,-8 0,7 0,-9 0,5 0,-3 0,3-2,2-3,-4 1,10-4,-2 3,5 0,3-1,-3-1,1-1,0-2,1-1,-1 0,0 3,-5 0,-2 4,1 1,-4 1,2 2,0 0,1 0,4 0,2 0,1 0,-1-2,0-1,5-2,3-1,15 2,11 1,13 3,4 0,-6-1,4 1,-5 0,-1 0,-9 0,-11 0,-7 0,-1 0,-4 0,-4 0,-1 0,-3 0,-1 0,-1 0,-2 0,1 0,1-2,0-3,3-1,0-2,0 2,3 3,-2 1,2 2,3 0,2 0,7 0,2 0,2 0,0 0,-1 0,1 0,0 0,0 0,0 0,0 0,5 0,0 0,-5 0,-2 0,-10 0,-1 0,1 0,-1 0,2 2,-1 0,-2 3,-2 2,-2-1,1 0,-4-3,-1 0,0 0,1 0,2-1,-3-2,-5 0,0 3,-3 0,0 0,3 1,0-2,4 1,6-1,2-1,4-1,5 0,0 0,2 0,-1 0,-4 0,-4 0,-4 0,-8 0,-6 0,-5 0,-1 0,1 0,-1 3,2-2,-2 2,0-3,3 0,-5 5,5 0,-6 0,2-1,4-4,0 2,-1 1,-1 0,0 2,-2-4,2 1,4 0,-4 0,5 0,-5 0,0-1,0-1,-3 1,2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11.1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58 1,'85'0,"-8"0,-20 0,4 0,19 0,8 0,0 0,5 0,-16 0,22 0,-46 0,1 0,3 0,0 0,4 0,-2 0,36 0,-4 0,-2 0,-1 0,0 0,-9 0,-16 0,-3 0,3 0,-4 0,-2 0,-4 0,-3 0,-1 0,3 0,1 0,-1 0,0 0,0 0,-1 0,-1 0,0 0,-5 0,-4 0,-1 0,0 0,3 0,3 0,0 0,6 0,4 0,1 0,0 0,0 0,-2 0,-2 0,-1 0,-9 0,-2 0,-8 0,-8 0,-3 0,-3 0,1 0,-1 0,0 0,2 0,1 0,1 0,2 0,-3 0,1 0,3 0,-3 0,3 0,3 2,-3 1,2 3,0 1,-2-1,2 1,1-2,0-2,1 1,-1-1,-2-1,-1 0,0-1,1-1,-1 0,-3 0,2 0,-2 0,0 0,-2 0,-3 0,-2 0,1 3,-3 0,0 5,-1 1,-1 1,3-4,2-3,-3-3,3 0,-4 9,-5 5,-2 4,-6-2,0 1,0-6,5 11,0-8,3 7,-2-5,1 2,-2 0,0 0,-3-3,-2 3,0-3,0 3,0-3,0 0,0 2,0-3,-2 4,-2-4,-1 3,-1-2,2 0,0 1,-1-1,-1 1,-2 1,3-6,0 6,-1-6,-3 2,-8-3,-1-21,3 4,4-14,6 10,-7-3,0 6,-5-4,2 7,0 0,-3 0,-1 0,1 0,-1 0,0-1,-3 0,-1 0,0 1,2 2,3 0,-3 0,0 0,-1-1,0 0,-1 1,-2 1,-1-1,-3 0,2 0,1 1,1 1,2 1,-4 0,1 0,0 0,-3 0,0 0,-3 0,-1 0,4 0,3 0,2 0,-1 0,-3 0,-4 0,1 1,2 1,-1 1,2-1,-2 0,0 1,0 0,0-1,1-1,-1-1,0 0,-2 0,3 0,1 0,-4 2,-1 1,-4 0,-3 0,1-1,-3 1,0 0,3 0,3-3,6 0,0 0,2 0,2 0,1 0,3 0,-3 3,-1 0,1 0,0-1,0-2,-6 0,-3 0,-2 0,-1 0,-1 0,-4 0,-2 0,-2 0,3 0,-1 0,0 0,6 0,-3 0,4 0,2 0,3 0,5 0,-2 0,-3 0,-1 0,-4 0,0 0,-1 0,-3 0,2 0,-4 0,-3 0,2 0,1 0,1 0,4 0,0 0,2 0,6 0,2 0,1 0,2 0,-3 0,-1 0,-1 0,-2 0,-2 0,3 0,1 0,0 0,2 0,1 0,4 0,1 0,-1 0,1-2,-3-1,3-1,2-1,-1 3,-1-2,-1 2,-5-1,0 0,0 3,2-1,1 1,1 0,1 0,1 0,3 0,0 0,3 0,0 0,-3 0,5 0,-5 0,3 0,3 0,-7 0,6 0,-2 0,-3 0,7 2,-5 2,4 6,0 1,2 1,-3 1,6-5,-5 8,5-7,-1 6,2 0,4-3,0 9,2-9,1 6,0-2,0-1,0 2,0-3,0 1,0 2,6-3,6-1,2-7,11-5,-2-1,2 0,-4 1,-5 1,-3 1,4-1,0-1,4-1,7 0,12 3,15 3,5 1,6 3,2 1,2 0,-1 3,-6 0,-11-1,-10-1,-9-2,-8-2,-5-2,-6-2,6-2,-6 2,6-2,-5 0,2 2,4-2,1 3,1-1,-1 1,0 0,1-3,-1 0,3-2,-3 2,3 1,-2-1,0 0,1-2,2 0,2 0,1 0,1 0,0 0,2 0,1 0,-2 0,-2 0,1 0,-3 0,-1 0,-1 0,-3 0,3 0,-1 0,-5 0,1 0,2 0,2 0,1 0,0 0,2 0,0 0,2 0,0 0,2 0,2 0,-2 0,-2 0,1 0,3 0,4 0,0 0,-4 0,-1 0,0 2,2 1,5-1,0 1,-1-3,0 1,0-1,0 0,0 0,0 0,-7 0,-1 0,-1 0,-2 0,1 0,-3 0,-3 0,0 0,-4 0,1 0,2 0,1 0,1 0,2 0,2 0,2 0,4 0,4 0,2 0,0 0,-2-3,-4 0,0-2,-1-1,-5 2,-4 0,-2 2,-1-1,1 2,4 1,-2 0,0 0,1-2,2-1,3 0,0 0,0 3,-2 0,-4-1,-3 1,-5 0,1 0,-1-3,5 2,-4-4,0 3,4-1,-5 0,6 1,-6-1,-1 2,10-3,-6 2,6-4,-8 4,0-1,-1 1,2 2,-3 0,8 0,-9 0,6 0,-2 0,-4 0,8 0,-8 0,7 0,-6 0,2 0,-1-2,1-1,0 1,1-3,-4 4,6-4,-1 0,-1 1,-3-1,3 0,-4 3,6-1,-5-1,1 4,1-7,-2 6,4-2,-2 3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99097-D4D3-624A-9A72-F39BFEFC7F0C}">
  <we:reference id="wa104381727" version="1.0.1.0" store="de-DE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3.xml><?xml version="1.0" encoding="utf-8"?>
<officeatwork xmlns="http://schemas.officeatwork.com/Document">eNp7v3u/jUt+cmlual6JnU1wfk5pSWZ+nmeKnY0+MscnMS+9NDE91c7IwNTURh/OtQnLTC0HqoVQAUCh4NSc1GSgUfooHLgVAFOAKK8=</officeatwork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6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9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Props1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7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9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4</Pages>
  <Words>468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61</cp:revision>
  <cp:lastPrinted>1900-12-31T23:00:00Z</cp:lastPrinted>
  <dcterms:created xsi:type="dcterms:W3CDTF">2025-02-04T15:43:00Z</dcterms:created>
  <dcterms:modified xsi:type="dcterms:W3CDTF">2025-05-10T21:04:00Z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