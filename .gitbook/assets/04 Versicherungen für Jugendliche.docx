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961" w14:textId="77777777" w:rsidR="00321804" w:rsidRPr="007C367C" w:rsidRDefault="00321804" w:rsidP="00321804">
      <w:pPr>
        <w:rPr>
          <w:sz w:val="2"/>
          <w:szCs w:val="2"/>
        </w:rPr>
        <w:sectPr w:rsidR="00321804" w:rsidRPr="007C367C" w:rsidSect="007C367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 w:code="9"/>
          <w:pgMar w:top="1758" w:right="1134" w:bottom="1134" w:left="1701" w:header="227" w:footer="420" w:gutter="0"/>
          <w:cols w:space="708"/>
          <w:docGrid w:linePitch="360"/>
        </w:sectPr>
      </w:pPr>
    </w:p>
    <w:p w14:paraId="1AF34B0B" w14:textId="77777777" w:rsidR="00EF62BD" w:rsidRDefault="00EF62BD" w:rsidP="00EF62BD">
      <w:pPr>
        <w:rPr>
          <w:b/>
          <w:bCs/>
          <w:sz w:val="16"/>
          <w:szCs w:val="16"/>
        </w:rPr>
      </w:pPr>
      <w:r w:rsidRPr="00EF62BD">
        <w:rPr>
          <w:b/>
          <w:bCs/>
          <w:sz w:val="16"/>
          <w:szCs w:val="16"/>
        </w:rPr>
        <w:t>Berufsbildungszentrum Wirtschaft, Informatik und Technik</w:t>
      </w:r>
    </w:p>
    <w:p w14:paraId="02929F72" w14:textId="77777777" w:rsidR="00EF62BD" w:rsidRPr="00EF62BD" w:rsidRDefault="00EF62BD" w:rsidP="00EF62BD">
      <w:pPr>
        <w:rPr>
          <w:b/>
          <w:bCs/>
          <w:sz w:val="16"/>
          <w:szCs w:val="16"/>
        </w:rPr>
      </w:pPr>
    </w:p>
    <w:p w14:paraId="4DFB7F9A" w14:textId="0D5AC0EB" w:rsidR="009B30A0" w:rsidRPr="001112C1" w:rsidRDefault="00DD0CBF" w:rsidP="009B30A0">
      <w:pPr>
        <w:pStyle w:val="Ort"/>
        <w:spacing w:before="142"/>
        <w:outlineLvl w:val="0"/>
        <w:rPr>
          <w:rFonts w:ascii="Segoe UI" w:hAnsi="Segoe UI" w:cs="Segoe UI"/>
          <w:b/>
          <w:bCs/>
          <w:sz w:val="32"/>
          <w:szCs w:val="36"/>
        </w:rPr>
      </w:pPr>
      <w:r>
        <w:rPr>
          <w:rFonts w:ascii="Segoe UI" w:hAnsi="Segoe UI" w:cs="Segoe UI"/>
          <w:b/>
          <w:bCs/>
          <w:sz w:val="32"/>
          <w:szCs w:val="36"/>
        </w:rPr>
        <w:t>Versicherungen für Jugendliche</w:t>
      </w:r>
    </w:p>
    <w:p w14:paraId="749CF7D2" w14:textId="0E2CD491" w:rsidR="00C02F02" w:rsidRDefault="00C02F02" w:rsidP="00390ED0">
      <w:pPr>
        <w:rPr>
          <w:sz w:val="20"/>
          <w:szCs w:val="20"/>
        </w:rPr>
      </w:pPr>
      <w:r w:rsidRPr="00621870">
        <w:rPr>
          <w:b/>
          <w:bCs/>
          <w:sz w:val="20"/>
          <w:szCs w:val="20"/>
        </w:rPr>
        <w:t xml:space="preserve">Lernaufgabe </w:t>
      </w:r>
      <w:r w:rsidR="00DD0CBF">
        <w:rPr>
          <w:b/>
          <w:bCs/>
          <w:sz w:val="20"/>
          <w:szCs w:val="20"/>
        </w:rPr>
        <w:t>zu Sprache/Kommunikation</w:t>
      </w:r>
    </w:p>
    <w:p w14:paraId="44DC2E19" w14:textId="77777777" w:rsidR="00621870" w:rsidRDefault="00621870" w:rsidP="00390ED0">
      <w:pPr>
        <w:rPr>
          <w:sz w:val="20"/>
          <w:szCs w:val="20"/>
        </w:rPr>
      </w:pPr>
    </w:p>
    <w:p w14:paraId="5058B491" w14:textId="77777777" w:rsidR="00DD0CBF" w:rsidRDefault="00DD0CBF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Ziel</w:t>
      </w:r>
      <w:r>
        <w:rPr>
          <w:sz w:val="20"/>
          <w:szCs w:val="20"/>
        </w:rPr>
        <w:tab/>
        <w:t>einen Ratgeber-Text in ein Mind-Map</w:t>
      </w:r>
    </w:p>
    <w:p w14:paraId="4DE143D5" w14:textId="18C250A9" w:rsidR="00C02F02" w:rsidRDefault="00DD0CBF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ab/>
        <w:t>oder ähnliche</w:t>
      </w:r>
      <w:r w:rsidR="005B427E">
        <w:rPr>
          <w:sz w:val="20"/>
          <w:szCs w:val="20"/>
        </w:rPr>
        <w:t xml:space="preserve">, grafische </w:t>
      </w:r>
      <w:r>
        <w:rPr>
          <w:sz w:val="20"/>
          <w:szCs w:val="20"/>
        </w:rPr>
        <w:t xml:space="preserve">Darstellung </w:t>
      </w:r>
      <w:r w:rsidR="005B427E">
        <w:rPr>
          <w:sz w:val="20"/>
          <w:szCs w:val="20"/>
        </w:rPr>
        <w:t xml:space="preserve">(Strukturskizze) </w:t>
      </w:r>
      <w:r>
        <w:rPr>
          <w:sz w:val="20"/>
          <w:szCs w:val="20"/>
        </w:rPr>
        <w:t>übersetzen</w:t>
      </w:r>
    </w:p>
    <w:p w14:paraId="15A1C834" w14:textId="77777777" w:rsidR="00803097" w:rsidRDefault="00803097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Produkt</w:t>
      </w:r>
      <w:r>
        <w:rPr>
          <w:sz w:val="20"/>
          <w:szCs w:val="20"/>
        </w:rPr>
        <w:tab/>
        <w:t>schriftlic</w:t>
      </w:r>
      <w:r w:rsidR="00621870">
        <w:rPr>
          <w:sz w:val="20"/>
          <w:szCs w:val="20"/>
        </w:rPr>
        <w:t>h (digital oder handschriftlich)</w:t>
      </w:r>
    </w:p>
    <w:p w14:paraId="7A8A2EC1" w14:textId="73179F12" w:rsidR="00621870" w:rsidRDefault="00621870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Einzelarbeit</w:t>
      </w:r>
      <w:r>
        <w:rPr>
          <w:sz w:val="20"/>
          <w:szCs w:val="20"/>
        </w:rPr>
        <w:tab/>
      </w:r>
      <w:r w:rsidR="00DD0CBF">
        <w:rPr>
          <w:sz w:val="20"/>
          <w:szCs w:val="20"/>
        </w:rPr>
        <w:t>45 Minuten</w:t>
      </w:r>
    </w:p>
    <w:p w14:paraId="2230A757" w14:textId="77777777" w:rsidR="00803097" w:rsidRDefault="00803097" w:rsidP="00621870">
      <w:pPr>
        <w:tabs>
          <w:tab w:val="left" w:pos="2835"/>
        </w:tabs>
        <w:rPr>
          <w:sz w:val="20"/>
          <w:szCs w:val="20"/>
        </w:rPr>
      </w:pPr>
    </w:p>
    <w:p w14:paraId="3F906695" w14:textId="77777777" w:rsidR="003736E9" w:rsidRDefault="003736E9" w:rsidP="00621870">
      <w:pPr>
        <w:tabs>
          <w:tab w:val="left" w:pos="2835"/>
        </w:tabs>
        <w:rPr>
          <w:sz w:val="20"/>
          <w:szCs w:val="20"/>
        </w:rPr>
      </w:pPr>
    </w:p>
    <w:p w14:paraId="21BC41E4" w14:textId="77777777" w:rsidR="009C06DF" w:rsidRPr="00621870" w:rsidRDefault="009C06DF" w:rsidP="00621870">
      <w:pPr>
        <w:tabs>
          <w:tab w:val="left" w:pos="2835"/>
        </w:tabs>
        <w:rPr>
          <w:b/>
          <w:bCs/>
          <w:sz w:val="24"/>
          <w:szCs w:val="24"/>
        </w:rPr>
      </w:pPr>
      <w:r w:rsidRPr="00621870">
        <w:rPr>
          <w:b/>
          <w:bCs/>
          <w:sz w:val="24"/>
          <w:szCs w:val="24"/>
        </w:rPr>
        <w:t>Lernaufgabe</w:t>
      </w:r>
    </w:p>
    <w:p w14:paraId="4E38808C" w14:textId="77777777" w:rsidR="009C06DF" w:rsidRDefault="009C06DF" w:rsidP="00621870">
      <w:pPr>
        <w:tabs>
          <w:tab w:val="left" w:pos="2835"/>
        </w:tabs>
        <w:rPr>
          <w:sz w:val="20"/>
          <w:szCs w:val="20"/>
        </w:rPr>
      </w:pPr>
    </w:p>
    <w:p w14:paraId="68A867F4" w14:textId="7E7F5761" w:rsidR="00D506FB" w:rsidRDefault="00DD0CBF" w:rsidP="002B0E75">
      <w:pPr>
        <w:pStyle w:val="Listenabsatz"/>
        <w:numPr>
          <w:ilvl w:val="0"/>
          <w:numId w:val="17"/>
        </w:numPr>
        <w:tabs>
          <w:tab w:val="left" w:pos="283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Text erschliessen</w:t>
      </w:r>
    </w:p>
    <w:p w14:paraId="335C2B06" w14:textId="3855A51A" w:rsidR="008B21CB" w:rsidRDefault="00DD0CBF" w:rsidP="008B21CB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Lesen Sie den </w:t>
      </w:r>
      <w:r w:rsidR="00324B8A">
        <w:rPr>
          <w:sz w:val="20"/>
          <w:szCs w:val="20"/>
        </w:rPr>
        <w:t>Artikel aus dem Beobachter. Markieren Sie</w:t>
      </w:r>
    </w:p>
    <w:p w14:paraId="4F5EB677" w14:textId="33C28989" w:rsidR="00324B8A" w:rsidRDefault="00324B8A" w:rsidP="00324B8A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Schlüsselbegriffe</w:t>
      </w:r>
    </w:p>
    <w:p w14:paraId="14335EA5" w14:textId="13DB67ED" w:rsidR="00324B8A" w:rsidRDefault="00324B8A" w:rsidP="00324B8A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Wesentliche Aussagen pro Abschnitt</w:t>
      </w:r>
    </w:p>
    <w:p w14:paraId="1840ECE6" w14:textId="1885E802" w:rsidR="00324B8A" w:rsidRDefault="00324B8A" w:rsidP="00324B8A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Ratschläge / Hinweise</w:t>
      </w:r>
    </w:p>
    <w:p w14:paraId="0310AB53" w14:textId="77777777" w:rsidR="00DD0CBF" w:rsidRPr="008B21CB" w:rsidRDefault="00DD0CBF" w:rsidP="008B21CB">
      <w:pPr>
        <w:pStyle w:val="Listenabsatz"/>
        <w:tabs>
          <w:tab w:val="left" w:pos="2835"/>
        </w:tabs>
        <w:rPr>
          <w:sz w:val="20"/>
          <w:szCs w:val="20"/>
        </w:rPr>
      </w:pPr>
    </w:p>
    <w:p w14:paraId="2B2DAFAB" w14:textId="23204421" w:rsidR="00401039" w:rsidRDefault="00044234" w:rsidP="008B21CB">
      <w:pPr>
        <w:pStyle w:val="Listenabsatz"/>
        <w:numPr>
          <w:ilvl w:val="0"/>
          <w:numId w:val="17"/>
        </w:numPr>
        <w:tabs>
          <w:tab w:val="left" w:pos="283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Text übersetzen in eine Darstellung</w:t>
      </w:r>
    </w:p>
    <w:p w14:paraId="1DEDFAF2" w14:textId="6CFBBCC7" w:rsidR="008B21CB" w:rsidRDefault="00044234" w:rsidP="008B21CB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Wählen Sie eine geeignete Darstellun</w:t>
      </w:r>
      <w:r w:rsidR="00307159">
        <w:rPr>
          <w:sz w:val="20"/>
          <w:szCs w:val="20"/>
        </w:rPr>
        <w:t>g für diese</w:t>
      </w:r>
      <w:r w:rsidR="00BF08FF">
        <w:rPr>
          <w:sz w:val="20"/>
          <w:szCs w:val="20"/>
        </w:rPr>
        <w:t>n</w:t>
      </w:r>
      <w:r w:rsidR="00307159">
        <w:rPr>
          <w:sz w:val="20"/>
          <w:szCs w:val="20"/>
        </w:rPr>
        <w:t xml:space="preserve"> Text. Immer möglich ist ein Mind-Map, ausgehend von einem Kernbegriff in der Mitte konstruieren Sie mind. vier Äste. Ausgehend davon weitere Unteräste.</w:t>
      </w:r>
    </w:p>
    <w:p w14:paraId="53E87D12" w14:textId="78EBECE0" w:rsidR="0024490A" w:rsidRPr="008B21CB" w:rsidRDefault="0024490A" w:rsidP="008B21CB">
      <w:pPr>
        <w:pStyle w:val="Listenabsatz"/>
        <w:rPr>
          <w:b/>
          <w:sz w:val="20"/>
          <w:szCs w:val="20"/>
        </w:rPr>
      </w:pPr>
      <w:r>
        <w:rPr>
          <w:sz w:val="20"/>
          <w:szCs w:val="20"/>
        </w:rPr>
        <w:t>Die Darstellung zeigt im Minimum Schlüsselbegriffe, Aussagen und Hinweise aus</w:t>
      </w:r>
      <w:r w:rsidR="00612DA7">
        <w:rPr>
          <w:sz w:val="20"/>
          <w:szCs w:val="20"/>
        </w:rPr>
        <w:t xml:space="preserve"> Aufgabe 1.</w:t>
      </w:r>
    </w:p>
    <w:p w14:paraId="12B8FDAE" w14:textId="65C6C859" w:rsidR="00726573" w:rsidRDefault="00726573" w:rsidP="00726573">
      <w:pPr>
        <w:pStyle w:val="Listenabsatz"/>
        <w:rPr>
          <w:sz w:val="20"/>
          <w:szCs w:val="20"/>
        </w:rPr>
      </w:pPr>
    </w:p>
    <w:p w14:paraId="21F7A81D" w14:textId="1600E73C" w:rsidR="00C35A28" w:rsidRDefault="00F8061C" w:rsidP="008B21C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5154EEA" wp14:editId="141DB91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973955" cy="4389120"/>
            <wp:effectExtent l="0" t="0" r="4445" b="5080"/>
            <wp:wrapNone/>
            <wp:docPr id="142373063" name="Grafik 1" descr="Ein Bild, das Text, Diagramm, Screenshot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063" name="Grafik 1" descr="Ein Bild, das Text, Diagramm, Screenshot, Farbigkeit enthält.&#10;&#10;Automatisch generierte Beschreibu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A28" w:rsidSect="003D639C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1701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A714" w14:textId="77777777" w:rsidR="00A025EB" w:rsidRPr="007C367C" w:rsidRDefault="00A025EB">
      <w:r w:rsidRPr="007C367C">
        <w:separator/>
      </w:r>
    </w:p>
  </w:endnote>
  <w:endnote w:type="continuationSeparator" w:id="0">
    <w:p w14:paraId="059D9FC4" w14:textId="77777777" w:rsidR="00A025EB" w:rsidRPr="007C367C" w:rsidRDefault="00A025EB">
      <w:r w:rsidRPr="007C367C">
        <w:continuationSeparator/>
      </w:r>
    </w:p>
  </w:endnote>
  <w:endnote w:type="continuationNotice" w:id="1">
    <w:p w14:paraId="21CFDF69" w14:textId="77777777" w:rsidR="00A025EB" w:rsidRDefault="00A02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7AAA5" w14:textId="77777777" w:rsidR="00B15EB2" w:rsidRDefault="00B15E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D5FA" w14:textId="77777777" w:rsidR="00B51999" w:rsidRPr="00465504" w:rsidRDefault="00B51999" w:rsidP="00B51999">
    <w:pPr>
      <w:pStyle w:val="Fusszeile"/>
      <w:rPr>
        <w:szCs w:val="16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:rsidRPr="00465504" w14:paraId="72FCB4DA" w14:textId="77777777" w:rsidTr="00321804">
      <w:tc>
        <w:tcPr>
          <w:tcW w:w="6177" w:type="dxa"/>
          <w:vAlign w:val="center"/>
        </w:tcPr>
        <w:p w14:paraId="1162A1B4" w14:textId="0B321F1E" w:rsidR="00321804" w:rsidRPr="00465504" w:rsidRDefault="002B0E75" w:rsidP="00321804">
          <w:pPr>
            <w:pStyle w:val="Fusszeile"/>
            <w:rPr>
              <w:szCs w:val="16"/>
            </w:rPr>
          </w:pPr>
          <w:bookmarkStart w:id="0" w:name="OLE_LINK1"/>
          <w:bookmarkEnd w:id="0"/>
          <w:r>
            <w:rPr>
              <w:szCs w:val="16"/>
              <w:lang w:eastAsia="de-DE"/>
            </w:rPr>
            <w:t xml:space="preserve">© </w:t>
          </w:r>
          <w:proofErr w:type="spellStart"/>
          <w:r w:rsidR="00465504" w:rsidRPr="00465504">
            <w:rPr>
              <w:szCs w:val="16"/>
              <w:lang w:eastAsia="de-DE"/>
            </w:rPr>
            <w:t>Grp</w:t>
          </w:r>
          <w:proofErr w:type="spellEnd"/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CMIdata.G_Laufnummer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>" "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CMIdata.G_Signatur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</w:p>
      </w:tc>
      <w:tc>
        <w:tcPr>
          <w:tcW w:w="2951" w:type="dxa"/>
        </w:tcPr>
        <w:p w14:paraId="0FE22D9E" w14:textId="7DE1F2ED" w:rsidR="00321804" w:rsidRPr="00465504" w:rsidRDefault="00BC31EE" w:rsidP="00321804">
          <w:pPr>
            <w:pStyle w:val="Fusszeile-Seite"/>
            <w:rPr>
              <w:szCs w:val="16"/>
              <w:lang w:eastAsia="de-DE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F8061C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&gt; "1"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Doc.Page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"Doc.Page"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F8061C"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PAGE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DD0CBF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DD0CBF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"Doc.of"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DD0CBF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DD0CBF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F8061C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>"" "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F8061C" w:rsidRPr="00465504">
            <w:rPr>
              <w:noProof/>
              <w:szCs w:val="16"/>
              <w:lang w:eastAsia="de-DE"/>
            </w:rPr>
            <w:t xml:space="preserve"> </w:t>
          </w:r>
          <w:r w:rsidRPr="00465504">
            <w:rPr>
              <w:szCs w:val="16"/>
              <w:lang w:eastAsia="de-DE"/>
            </w:rPr>
            <w:fldChar w:fldCharType="end"/>
          </w:r>
        </w:p>
      </w:tc>
    </w:tr>
    <w:bookmarkStart w:id="1" w:name="FusszeileErsteSeite" w:colFirst="0" w:colLast="0"/>
    <w:tr w:rsidR="00083A1B" w:rsidRPr="00465504" w14:paraId="309D56DA" w14:textId="77777777" w:rsidTr="00321804">
      <w:tc>
        <w:tcPr>
          <w:tcW w:w="6177" w:type="dxa"/>
          <w:vAlign w:val="center"/>
        </w:tcPr>
        <w:p w14:paraId="63B300B6" w14:textId="0D1031B2" w:rsidR="00321804" w:rsidRPr="00465504" w:rsidRDefault="002B0E75" w:rsidP="00321804">
          <w:pPr>
            <w:pStyle w:val="Fusszeile-Pfad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\* MERGEFORMAT </w:instrText>
          </w:r>
          <w:r>
            <w:rPr>
              <w:sz w:val="16"/>
              <w:szCs w:val="16"/>
            </w:rPr>
            <w:fldChar w:fldCharType="separate"/>
          </w:r>
          <w:r w:rsidR="00B15EB2">
            <w:rPr>
              <w:noProof/>
              <w:sz w:val="16"/>
              <w:szCs w:val="16"/>
            </w:rPr>
            <w:t>04 Versicherungen für Jugendliche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951" w:type="dxa"/>
        </w:tcPr>
        <w:p w14:paraId="652F2726" w14:textId="77777777" w:rsidR="00321804" w:rsidRPr="00465504" w:rsidRDefault="00BC31EE" w:rsidP="00321804">
          <w:pPr>
            <w:rPr>
              <w:color w:val="FFFFFF"/>
              <w:sz w:val="16"/>
              <w:szCs w:val="16"/>
            </w:rPr>
          </w:pP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IF </w:instrText>
          </w: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DOCPROPERTY "Textmarke.Metadaten"\*CHARFORMAT 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= "" "" "</w:instrText>
          </w:r>
        </w:p>
        <w:p w14:paraId="5CFDBF42" w14:textId="77777777" w:rsidR="00321804" w:rsidRPr="00465504" w:rsidRDefault="00BC31EE" w:rsidP="00321804">
          <w:pPr>
            <w:rPr>
              <w:color w:val="FFFFFF"/>
              <w:sz w:val="16"/>
              <w:szCs w:val="16"/>
              <w:highlight w:val="whit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fldChar w:fldCharType="begin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DOCPROPERTY "</w:instrText>
          </w:r>
          <w:r w:rsidRPr="00465504">
            <w:rPr>
              <w:color w:val="FFFFFF"/>
              <w:sz w:val="16"/>
              <w:szCs w:val="16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"\*CHARFORMAT 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separate"/>
          </w:r>
          <w:r w:rsidR="00231A86" w:rsidRPr="00465504">
            <w:rPr>
              <w:color w:val="FFFFFF"/>
              <w:sz w:val="16"/>
              <w:szCs w:val="16"/>
              <w:highlight w:val="white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end"/>
          </w:r>
        </w:p>
        <w:p w14:paraId="0D9F3ABF" w14:textId="547E80BD" w:rsidR="00321804" w:rsidRPr="00465504" w:rsidRDefault="00BC31EE" w:rsidP="00321804">
          <w:pPr>
            <w:rPr>
              <w:color w:val="FFFFFF"/>
              <w:sz w:val="16"/>
              <w:szCs w:val="16"/>
              <w:lang w:eastAsia="de-D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instrText>" \&lt;OawJumpToField value=0/&gt;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</w:p>
      </w:tc>
    </w:tr>
    <w:bookmarkEnd w:id="1"/>
  </w:tbl>
  <w:p w14:paraId="1F19BC25" w14:textId="77777777" w:rsidR="00321804" w:rsidRPr="00465504" w:rsidRDefault="00321804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FCAC" w14:textId="77777777" w:rsidR="00B15EB2" w:rsidRDefault="00B15EB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C219" w14:textId="77777777" w:rsidR="00321804" w:rsidRDefault="00321804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14:paraId="561ACF38" w14:textId="77777777" w:rsidTr="00321804">
      <w:tc>
        <w:tcPr>
          <w:tcW w:w="6177" w:type="dxa"/>
          <w:vAlign w:val="center"/>
        </w:tcPr>
        <w:p w14:paraId="67CE14F1" w14:textId="74B39564" w:rsidR="00321804" w:rsidRPr="00486933" w:rsidRDefault="00BC31EE" w:rsidP="00321804">
          <w:pPr>
            <w:pStyle w:val="Fusszeile"/>
            <w:rPr>
              <w:lang w:val="en-US"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CMIdata.G_Laufnummer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CMIdata.Dok_Titel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>" "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CMIdata.G_Signatur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CMIdata.Dok_Titel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14:paraId="680655EA" w14:textId="77777777" w:rsidR="00321804" w:rsidRPr="00486933" w:rsidRDefault="00BC31EE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 w:rsidR="007C367C"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="00260DE8">
            <w:rPr>
              <w:lang w:eastAsia="de-DE"/>
            </w:rPr>
            <w:fldChar w:fldCharType="begin"/>
          </w:r>
          <w:r w:rsidR="00260DE8">
            <w:rPr>
              <w:lang w:eastAsia="de-DE"/>
            </w:rPr>
            <w:instrText xml:space="preserve"> NUMPAGES  \* Arabic  \* MERGEFORMAT </w:instrText>
          </w:r>
          <w:r w:rsidR="00260DE8">
            <w:rPr>
              <w:lang w:eastAsia="de-DE"/>
            </w:rPr>
            <w:fldChar w:fldCharType="separate"/>
          </w:r>
          <w:r w:rsidR="00F97CD4">
            <w:rPr>
              <w:noProof/>
              <w:lang w:eastAsia="de-DE"/>
            </w:rPr>
            <w:t>1</w:t>
          </w:r>
          <w:r w:rsidR="00260DE8">
            <w:rPr>
              <w:lang w:eastAsia="de-DE"/>
            </w:rPr>
            <w:fldChar w:fldCharType="end"/>
          </w:r>
        </w:p>
      </w:tc>
    </w:tr>
    <w:tr w:rsidR="00083A1B" w14:paraId="3839D7F7" w14:textId="77777777" w:rsidTr="00321804">
      <w:tc>
        <w:tcPr>
          <w:tcW w:w="6177" w:type="dxa"/>
          <w:vAlign w:val="center"/>
        </w:tcPr>
        <w:p w14:paraId="5D8C6FAF" w14:textId="77777777" w:rsidR="00321804" w:rsidRPr="00F31604" w:rsidRDefault="00321804" w:rsidP="00321804">
          <w:pPr>
            <w:pStyle w:val="Fusszeile-Pfad"/>
            <w:rPr>
              <w:lang w:eastAsia="de-DE"/>
            </w:rPr>
          </w:pPr>
          <w:bookmarkStart w:id="2" w:name="FusszeileFolgeseiten" w:colFirst="0" w:colLast="0"/>
        </w:p>
      </w:tc>
      <w:tc>
        <w:tcPr>
          <w:tcW w:w="2951" w:type="dxa"/>
        </w:tcPr>
        <w:p w14:paraId="6FA56C54" w14:textId="77777777" w:rsidR="00321804" w:rsidRPr="00A66130" w:rsidRDefault="00321804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  <w:bookmarkEnd w:id="2"/>
  </w:tbl>
  <w:p w14:paraId="1E1EE58A" w14:textId="77777777" w:rsidR="00321804" w:rsidRDefault="00321804">
    <w:pPr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8E9EF" w14:textId="5CA94CC0" w:rsidR="00321804" w:rsidRPr="00653AD8" w:rsidRDefault="00BC31EE">
    <w:pPr>
      <w:rPr>
        <w:lang w:val="en-US"/>
      </w:rPr>
    </w:pP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F8061C">
      <w:rPr>
        <w:noProof/>
      </w:rPr>
      <w:instrText>16.05.2025, 09:50:56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F8061C">
      <w:rPr>
        <w:noProof/>
      </w:rPr>
      <w:t>16.05.2025, 09:50:56</w:t>
    </w:r>
    <w:r w:rsidR="00F8061C" w:rsidRPr="00653AD8">
      <w:rPr>
        <w:noProof/>
        <w:lang w:val="en-US"/>
      </w:rPr>
      <w:t xml:space="preserve">, </w:t>
    </w:r>
    <w:r w:rsidR="00F8061C">
      <w:rPr>
        <w:noProof/>
        <w:lang w:val="en-US"/>
      </w:rPr>
      <w:t>Dokument1</w:t>
    </w:r>
    <w:r>
      <w:fldChar w:fldCharType="end"/>
    </w: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F8061C">
      <w:rPr>
        <w:noProof/>
      </w:rPr>
      <w:instrText>16.05.2025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F8061C">
      <w:rPr>
        <w:noProof/>
      </w:rPr>
      <w:t>16.05.2025</w:t>
    </w:r>
    <w:r w:rsidR="00F8061C" w:rsidRPr="00653AD8">
      <w:rPr>
        <w:noProof/>
        <w:lang w:val="en-US"/>
      </w:rPr>
      <w:t xml:space="preserve">, </w:t>
    </w:r>
    <w:r w:rsidR="00F8061C">
      <w:rPr>
        <w:noProof/>
        <w:lang w:val="en-US"/>
      </w:rPr>
      <w:t>Dokument1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A42B" w14:textId="77777777" w:rsidR="00A025EB" w:rsidRPr="007C367C" w:rsidRDefault="00A025EB">
      <w:r w:rsidRPr="007C367C">
        <w:separator/>
      </w:r>
    </w:p>
  </w:footnote>
  <w:footnote w:type="continuationSeparator" w:id="0">
    <w:p w14:paraId="6B54C0B1" w14:textId="77777777" w:rsidR="00A025EB" w:rsidRPr="007C367C" w:rsidRDefault="00A025EB">
      <w:r w:rsidRPr="007C367C">
        <w:continuationSeparator/>
      </w:r>
    </w:p>
  </w:footnote>
  <w:footnote w:type="continuationNotice" w:id="1">
    <w:p w14:paraId="6B82AD70" w14:textId="77777777" w:rsidR="00A025EB" w:rsidRDefault="00A025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A9F7" w14:textId="77777777" w:rsidR="00B15EB2" w:rsidRDefault="00B15E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D404" w14:textId="77777777" w:rsidR="00321804" w:rsidRPr="007C367C" w:rsidRDefault="00F97CD4" w:rsidP="00321804">
    <w:pPr>
      <w:ind w:left="-1418"/>
      <w:rPr>
        <w:noProof/>
        <w:color w:val="FFFFFF" w:themeColor="background1"/>
        <w:sz w:val="4"/>
        <w:szCs w:val="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64798" wp14:editId="50858336">
          <wp:simplePos x="0" y="0"/>
          <wp:positionH relativeFrom="leftMargin">
            <wp:posOffset>13335</wp:posOffset>
          </wp:positionH>
          <wp:positionV relativeFrom="paragraph">
            <wp:posOffset>-154940</wp:posOffset>
          </wp:positionV>
          <wp:extent cx="1079500" cy="10692130"/>
          <wp:effectExtent l="0" t="0" r="6350" b="0"/>
          <wp:wrapNone/>
          <wp:docPr id="3" name="Picture 3" descr="C:\Users\Julia.Felder\Downloads\Neues_EFQM-Logo_für_officeatwork_300x297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C:\Users\Julia.Felder\Downloads\Neues_EFQM-Logo_für_officeatwork_300x297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1EE" w:rsidRPr="007C367C">
      <w:rPr>
        <w:noProof/>
        <w:color w:val="FFFFFF" w:themeColor="background1"/>
        <w:sz w:val="4"/>
        <w:szCs w:val="4"/>
      </w:rPr>
      <w:t>OMRArchivAnfang±</w:t>
    </w:r>
    <w:sdt>
      <w:sdtPr>
        <w:rPr>
          <w:noProof/>
          <w:color w:val="FFFFFF" w:themeColor="background1"/>
          <w:sz w:val="4"/>
          <w:szCs w:val="4"/>
        </w:rPr>
        <w:alias w:val="Schlüsselwörter"/>
        <w:id w:val="-248427841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[Schlüsselwörter]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sdt>
      <w:sdtPr>
        <w:rPr>
          <w:noProof/>
          <w:color w:val="FFFFFF" w:themeColor="background1"/>
          <w:sz w:val="4"/>
          <w:szCs w:val="4"/>
        </w:rPr>
        <w:alias w:val="Kategorie"/>
        <w:id w:val="-950165087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[Kategorie]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"Recipient.DeliveryOption"\*CHARFORMAT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"Author.Name"\*CHARFORMAT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separate"/>
    </w:r>
    <w:r w:rsidR="008B21CB">
      <w:rPr>
        <w:noProof/>
        <w:color w:val="FFFFFF" w:themeColor="background1"/>
        <w:sz w:val="4"/>
        <w:szCs w:val="4"/>
      </w:rPr>
      <w:t>Franco Mantovani</w: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±OMRArchivEnde</w:t>
    </w:r>
  </w:p>
  <w:p w14:paraId="0D605414" w14:textId="77777777" w:rsidR="00321804" w:rsidRPr="007C367C" w:rsidRDefault="007C367C">
    <w:r w:rsidRPr="007C367C">
      <w:rPr>
        <w:noProof/>
      </w:rPr>
      <w:drawing>
        <wp:anchor distT="0" distB="0" distL="114300" distR="114300" simplePos="0" relativeHeight="251658241" behindDoc="1" locked="1" layoutInCell="1" allowOverlap="1" wp14:anchorId="2D078529" wp14:editId="148C47D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1EE" w:rsidRPr="007C367C">
      <w:rPr>
        <w:noProof/>
      </w:rPr>
      <w:drawing>
        <wp:anchor distT="0" distB="0" distL="114300" distR="114300" simplePos="0" relativeHeight="251658242" behindDoc="1" locked="1" layoutInCell="1" hidden="1" allowOverlap="1" wp14:anchorId="64ADDE8C" wp14:editId="7D3F84F6">
          <wp:simplePos x="0" y="0"/>
          <wp:positionH relativeFrom="column">
            <wp:posOffset>1995170</wp:posOffset>
          </wp:positionH>
          <wp:positionV relativeFrom="paragraph">
            <wp:posOffset>-451485</wp:posOffset>
          </wp:positionV>
          <wp:extent cx="2837815" cy="1333500"/>
          <wp:effectExtent l="0" t="0" r="635" b="0"/>
          <wp:wrapNone/>
          <wp:docPr id="1" name="Picture 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817462" name="7d0aa170-7a06-400a-bceb-e21f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815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1"/>
    </w:tblGrid>
    <w:tr w:rsidR="00083A1B" w:rsidRPr="007C367C" w14:paraId="3EF7E8C4" w14:textId="77777777" w:rsidTr="00321804">
      <w:trPr>
        <w:trHeight w:hRule="exact" w:val="20"/>
        <w:hidden/>
      </w:trPr>
      <w:tc>
        <w:tcPr>
          <w:tcW w:w="9071" w:type="dxa"/>
        </w:tcPr>
        <w:p w14:paraId="438646B4" w14:textId="77777777" w:rsidR="00321804" w:rsidRPr="007C367C" w:rsidRDefault="00321804" w:rsidP="00321804">
          <w:pPr>
            <w:rPr>
              <w:vanish/>
            </w:rPr>
          </w:pPr>
        </w:p>
        <w:p w14:paraId="11532D27" w14:textId="77777777" w:rsidR="00321804" w:rsidRPr="007C367C" w:rsidRDefault="00321804" w:rsidP="00321804">
          <w:pPr>
            <w:rPr>
              <w:vanish/>
            </w:rPr>
          </w:pPr>
        </w:p>
      </w:tc>
    </w:tr>
  </w:tbl>
  <w:p w14:paraId="47A97880" w14:textId="77777777" w:rsidR="00321804" w:rsidRPr="007C367C" w:rsidRDefault="00321804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9BB2" w14:textId="77777777" w:rsidR="00B15EB2" w:rsidRDefault="00B15EB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4600" w14:textId="77777777" w:rsidR="00321804" w:rsidRPr="0051144A" w:rsidRDefault="00321804" w:rsidP="00321804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7147" w14:textId="77777777" w:rsidR="00321804" w:rsidRDefault="00321804">
    <w:pPr>
      <w:spacing w:line="20" w:lineRule="exact"/>
      <w:rPr>
        <w:sz w:val="2"/>
        <w:szCs w:val="2"/>
      </w:rPr>
    </w:pPr>
  </w:p>
  <w:p w14:paraId="119892F4" w14:textId="77777777" w:rsidR="00321804" w:rsidRPr="00473DA5" w:rsidRDefault="00BC31EE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1AD"/>
    <w:multiLevelType w:val="hybridMultilevel"/>
    <w:tmpl w:val="4B42B7F2"/>
    <w:lvl w:ilvl="0" w:tplc="316A2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F7AD0"/>
    <w:multiLevelType w:val="hybridMultilevel"/>
    <w:tmpl w:val="238E4C62"/>
    <w:lvl w:ilvl="0" w:tplc="496C452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C0D"/>
    <w:multiLevelType w:val="hybridMultilevel"/>
    <w:tmpl w:val="B450D9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5419"/>
    <w:multiLevelType w:val="hybridMultilevel"/>
    <w:tmpl w:val="20EC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6547"/>
    <w:multiLevelType w:val="hybridMultilevel"/>
    <w:tmpl w:val="68D299A4"/>
    <w:lvl w:ilvl="0" w:tplc="D8EED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046D5"/>
    <w:multiLevelType w:val="hybridMultilevel"/>
    <w:tmpl w:val="2500CA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7" w15:restartNumberingAfterBreak="0">
    <w:nsid w:val="193D5CF9"/>
    <w:multiLevelType w:val="hybridMultilevel"/>
    <w:tmpl w:val="15EAF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36004"/>
    <w:multiLevelType w:val="multilevel"/>
    <w:tmpl w:val="37A2C2A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0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0D83C8C"/>
    <w:multiLevelType w:val="hybridMultilevel"/>
    <w:tmpl w:val="14D0BFF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A96E60"/>
    <w:multiLevelType w:val="multilevel"/>
    <w:tmpl w:val="AFEC9F94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E31994"/>
    <w:multiLevelType w:val="multilevel"/>
    <w:tmpl w:val="13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46FFD"/>
    <w:multiLevelType w:val="hybridMultilevel"/>
    <w:tmpl w:val="2BE69944"/>
    <w:lvl w:ilvl="0" w:tplc="3D0C4FEA">
      <w:start w:val="32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87545F"/>
    <w:multiLevelType w:val="hybridMultilevel"/>
    <w:tmpl w:val="72860D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431B5"/>
    <w:multiLevelType w:val="hybridMultilevel"/>
    <w:tmpl w:val="770208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B0D84"/>
    <w:multiLevelType w:val="hybridMultilevel"/>
    <w:tmpl w:val="8006D0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D42CC"/>
    <w:multiLevelType w:val="multilevel"/>
    <w:tmpl w:val="B9F2E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F2B5B"/>
    <w:multiLevelType w:val="hybridMultilevel"/>
    <w:tmpl w:val="20605AB6"/>
    <w:lvl w:ilvl="0" w:tplc="DAF22AC4">
      <w:start w:val="1"/>
      <w:numFmt w:val="bullet"/>
      <w:pStyle w:val="ListWithSymbols"/>
      <w:lvlText w:val="–"/>
      <w:lvlJc w:val="left"/>
      <w:pPr>
        <w:ind w:left="720" w:hanging="360"/>
      </w:pPr>
      <w:rPr>
        <w:rFonts w:ascii="Ubuntu" w:hAnsi="Ubuntu" w:hint="default"/>
      </w:rPr>
    </w:lvl>
    <w:lvl w:ilvl="1" w:tplc="0EAC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6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AD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B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503">
    <w:abstractNumId w:val="9"/>
  </w:num>
  <w:num w:numId="2" w16cid:durableId="276527190">
    <w:abstractNumId w:val="10"/>
  </w:num>
  <w:num w:numId="3" w16cid:durableId="558515274">
    <w:abstractNumId w:val="6"/>
  </w:num>
  <w:num w:numId="4" w16cid:durableId="801659125">
    <w:abstractNumId w:val="19"/>
  </w:num>
  <w:num w:numId="5" w16cid:durableId="487477344">
    <w:abstractNumId w:val="8"/>
  </w:num>
  <w:num w:numId="6" w16cid:durableId="156850503">
    <w:abstractNumId w:val="12"/>
  </w:num>
  <w:num w:numId="7" w16cid:durableId="2131170400">
    <w:abstractNumId w:val="13"/>
  </w:num>
  <w:num w:numId="8" w16cid:durableId="173686691">
    <w:abstractNumId w:val="5"/>
  </w:num>
  <w:num w:numId="9" w16cid:durableId="1947036756">
    <w:abstractNumId w:val="7"/>
  </w:num>
  <w:num w:numId="10" w16cid:durableId="1797747753">
    <w:abstractNumId w:val="3"/>
  </w:num>
  <w:num w:numId="11" w16cid:durableId="968432973">
    <w:abstractNumId w:val="15"/>
  </w:num>
  <w:num w:numId="12" w16cid:durableId="2096589434">
    <w:abstractNumId w:val="1"/>
  </w:num>
  <w:num w:numId="13" w16cid:durableId="934561189">
    <w:abstractNumId w:val="18"/>
  </w:num>
  <w:num w:numId="14" w16cid:durableId="356200036">
    <w:abstractNumId w:val="2"/>
  </w:num>
  <w:num w:numId="15" w16cid:durableId="454296748">
    <w:abstractNumId w:val="16"/>
  </w:num>
  <w:num w:numId="16" w16cid:durableId="1225334178">
    <w:abstractNumId w:val="11"/>
  </w:num>
  <w:num w:numId="17" w16cid:durableId="1153763657">
    <w:abstractNumId w:val="17"/>
  </w:num>
  <w:num w:numId="18" w16cid:durableId="1064717049">
    <w:abstractNumId w:val="4"/>
  </w:num>
  <w:num w:numId="19" w16cid:durableId="468323805">
    <w:abstractNumId w:val="0"/>
  </w:num>
  <w:num w:numId="20" w16cid:durableId="77328422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A-Brief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Introdu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losing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_x000d__x0009_&lt;OawDocProperty name=&quot;Rece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Bookmark name=&quot;Enclosure&quot;&gt;&lt;profile type=&quot;default&quot; UID=&quot;&quot; sameAsDefault=&quot;0&quot;&gt;&lt;/profile&gt;&lt;/OawBookmark&gt;_x000d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1&quot;/&gt;&lt;/type&gt;&lt;/profile&gt;&lt;/OawDocProperty&gt;_x000d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2&quot;/&gt;&lt;/type&gt;&lt;/profile&gt;&lt;/OawDocProperty&gt;_x000d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3&quot;/&gt;&lt;/type&gt;&lt;/profile&gt;&lt;/OawDocProperty&gt;_x000d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4&quot;/&gt;&lt;/type&gt;&lt;/profile&gt;&lt;/OawDocProperty&gt;_x000d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5&quot;/&gt;&lt;/type&gt;&lt;/profile&gt;&lt;/OawDocProperty&gt;_x000d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6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7&quot;/&gt;&lt;/type&gt;&lt;/profile&gt;&lt;/OawDocProperty&gt;_x000d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8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Textmarke.Metadaten&quot;&gt;&lt;profile type=&quot;default&quot; UID=&quot;&quot; sameAsDefault=&quot;0&quot;&gt;&lt;documentProperty UID=&quot;2003070216009988776655&quot; sourceUID=&quot;2003070216009988776655&quot;/&gt;&lt;type type=&quot;WordBookmark&quot;&gt;&lt;WordBookmark name=&quot;Metadaten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Bookmark name=&quot;ContentTypeLetter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Recipient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Bookmark&gt;_x000d__x0009_&lt;OawDocProperty name=&quot;Author.Name&quot;&gt;&lt;profile type=&quot;default&quot; UID=&quot;&quot; sameAsDefault=&quot;0&quot;&gt;&lt;/profile&gt;&lt;/OawDocProperty&gt;_x000d__x0009_&lt;OawDocProperty name=&quot;BM_RecipientDeliveryOption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DeliveryOption&quot;/&gt;&lt;/type&gt;&lt;/profile&gt;&lt;/OawDocProperty&gt;_x000d__x0009_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DeliveryOption3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2&quot;/&gt;&lt;/type&gt;&lt;/profile&gt;&lt;/OawBookmark&gt;_x000d__x0009_&lt;OawDocProperty name=&quot;CustomField.Massenversand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Massenversand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Signature3.Nam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Name&quot;/&gt;&lt;/type&gt;&lt;/profile&gt;&lt;/OawDocProperty&gt;_x000d__x0009_&lt;OawDocProperty name=&quot;Signature3.DirectPhon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3.Function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EMail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EMail&quot;/&gt;&lt;/type&gt;&lt;/profile&gt;&lt;/OawDocProperty&gt;_x000d__x0009_&lt;OawDocProperty name=&quot;Participants.Participants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Participants&quot;/&gt;&lt;/type&gt;&lt;/profile&gt;&lt;/OawDocProperty&gt;_x000d__x0009_&lt;OawDocProperty name=&quot;Participants.Absent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Absent&quot;/&gt;&lt;/type&gt;&lt;/profile&gt;&lt;/OawDocProperty&gt;_x000d__x0009_&lt;OawDocProperty name=&quot;Participants.ToNote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ToNote&quot;/&gt;&lt;/type&gt;&lt;/profile&gt;&lt;/OawDocProperty&gt;_x000d_&lt;/document&gt;_x000d_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DocProps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BBZ.SchülerAnrede&quot; Value=&quot;&quot;/&gt;&lt;Field Name=&quot;BBZ.SchülerVorname&quot; Value=&quot;&quot;/&gt;&lt;Field Name=&quot;BBZ.SchülerName&quot; Value=&quot;&quot;/&gt;&lt;Field Name=&quot;BBZ.SchülerName2&quot; Value=&quot;&quot;/&gt;&lt;Field Name=&quot;BBZ.SchülerStrasse&quot; Value=&quot;&quot;/&gt;&lt;Field Name=&quot;BBZ.SchülerPostfach&quot; Value=&quot;&quot;/&gt;&lt;Field Name=&quot;BBZ.SchülerOrt&quot; Value=&quot;&quot;/&gt;&lt;Field Name=&quot;BBZ.SchülerPLZ&quot; Value=&quot;&quot;/&gt;&lt;Field Name=&quot;BBZ.GebDatum&quot; Value=&quot;&quot;/&gt;&lt;Field Name=&quot;BBZ.Klasse&quot; Value=&quot;&quot;/&gt;&lt;Field Name=&quot;BBZ.Ausbildung&quot; Value=&quot;&quot;/&gt;&lt;Field Name=&quot;BBZ.Lehrende&quot; Value=&quot;&quot;/&gt;&lt;Field Name=&quot;BBZ.LBAnrede&quot; Value=&quot;&quot;/&gt;&lt;Field Name=&quot;BBZ.LBName&quot; Value=&quot;&quot;/&gt;&lt;Field Name=&quot;BBZ.LBName2&quot; Value=&quot;&quot;/&gt;&lt;Field Name=&quot;BBZ.LBVorname&quot; Value=&quot;&quot;/&gt;&lt;Field Name=&quot;BBZ.LBStrasse&quot; Value=&quot;&quot;/&gt;&lt;Field Name=&quot;BBZ.LBPostfach&quot; Value=&quot;&quot;/&gt;&lt;Field Name=&quot;BBZ.LBPLZ&quot; Value=&quot;&quot;/&gt;&lt;Field Name=&quot;BBZ.LBOrt&quot; Value=&quot;&quot;/&gt;&lt;Field Name=&quot;BBZ.LBTelGeschaeft&quot; Value=&quot;&quot;/&gt;&lt;Field Name=&quot;IntroductionImported&quot; Value=&quot;&quot;/&gt;&lt;/DocProp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Telefon&quot; Value=&quot;041 228 50 20&quot;/&gt;&lt;Field Name=&quot;Fax&quot; Value=&quot;&quot;/&gt;&lt;Field Name=&quot;Email&quot; Value=&quot;staatskanzlei@lu.ch&quot;/&gt;&lt;Field Name=&quot;Internet&quot; Value=&quot;www.lu.ch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FusszeileFett&quot; Value=&quot;&quot;/&gt;&lt;Field Name=&quot;FusszeileNormal&quot; Value=&quot;&quot;/&gt;&lt;Field Name=&quot;LogoColor&quot; Value=&quot;%Logos%\Luzern.Logo.2100.350.emf&quot;/&gt;&lt;Field Name=&quot;LogoBlackWhite&quot; Value=&quot;%Logos%\Luzern.Logo.2100.350.emf&quot;/&gt;&lt;Field Name=&quot;LogoNeutral&quot; Value=&quot;%Logos%\Luzern.Logo.2100.350.emf&quot;/&gt;&lt;Field Name=&quot;LogoZertifikate&quot; Value=&quot;&quot;/&gt;&lt;Field Name=&quot;LogoSignature&quot; Value=&quot;&quot;/&gt;&lt;Field Name=&quot;LogoPowerPointTitleFirst&quot; Value=&quot;&quot;/&gt;&lt;Field Name=&quot;LogoPowerPointChapter&quot; Value=&quot;&quot;/&gt;&lt;Field Name=&quot;LogoPowerPointSlide&quot; Value=&quot;&quot;/&gt;&lt;Field Name=&quot;LogoPowerPointTitleLast&quot; Value=&quot;&quot;/&gt;&lt;Field Name=&quot;LogoSchriftzug&quot; Value=&quot;&quot;/&gt;&lt;Field Name=&quot;LogoTag&quot; Value=&quot;%Logos%\sk.2099.217.emf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10072016315072560894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16110913315368876110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9082513331568340343&quot; EntryUID=&quot;2003121817293296325874&quot; PrimaryUID=&quot;ClientSuite&quot; Active=&quot;true&quot;&gt;&lt;Field Name=&quot;IDName&quot; Value=&quot;&quot;/&gt;&lt;Field Name=&quot;Participants&quot; Value=&quot;&quot;/&gt;&lt;Field Name=&quot;Absent&quot; Value=&quot;&quot;/&gt;&lt;Field Name=&quot;ToNote&quot; Value=&quot;&quot;/&gt;&lt;/DocProp&gt;&lt;DocProp UID=&quot;2010020409223900652065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5111110142100000001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6022308391031585750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Field UID=&quot;2016092315475581987815&quot; Name=&quot;Massenversand&quot; Value=&quot;0&quot;/&gt;&lt;/DocProp&gt;&lt;/DocProps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QS"/>
    <w:docVar w:name="OawRecipients" w:val="&lt;Recipients&gt;&lt;Recipient PrimaryUID=&quot;ClientSuite&quot;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;DisplayName:=B1 - H - LAIZ - EDIMBAGUV 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atum&quot; Label=&quot;Datum&quot; Style=&quot;CityDate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NormalKeepTogether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RecipientDeliveryOption&quot; Label=&quot;Versandart&quot; Style=&quot;zOawDeliveryOption&quot;/&gt;_x000d_&lt;Bookmark Name=&quot;RecipientCompleteAddress&quot; Label=&quot;Adresse&quot; Style=&quot;zOawRecipient&quot;/&gt;_x000d_&lt;Bookmark Name=&quot;RecipientIntroduction&quot; Label=&quot;Anrede&quot; Style=&quot;Standard&quot;/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NormalKeepTogether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f0f595b-e782-45f8-9ccf-dc02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  &lt;Picture Id=&quot;7d0aa170-7a06-400a-bceb-e21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8B21CB"/>
    <w:rsid w:val="00003AA3"/>
    <w:rsid w:val="000049B1"/>
    <w:rsid w:val="000154DB"/>
    <w:rsid w:val="00035480"/>
    <w:rsid w:val="000359A5"/>
    <w:rsid w:val="00044234"/>
    <w:rsid w:val="000442A3"/>
    <w:rsid w:val="00046360"/>
    <w:rsid w:val="00055CD6"/>
    <w:rsid w:val="000661FD"/>
    <w:rsid w:val="0006794D"/>
    <w:rsid w:val="0007497B"/>
    <w:rsid w:val="00080AF3"/>
    <w:rsid w:val="00083A1B"/>
    <w:rsid w:val="000870D4"/>
    <w:rsid w:val="000965EF"/>
    <w:rsid w:val="00097C0D"/>
    <w:rsid w:val="000A750D"/>
    <w:rsid w:val="000A7B43"/>
    <w:rsid w:val="000B4AF1"/>
    <w:rsid w:val="000C79FB"/>
    <w:rsid w:val="000D3385"/>
    <w:rsid w:val="000E23A3"/>
    <w:rsid w:val="000F52A7"/>
    <w:rsid w:val="001000D3"/>
    <w:rsid w:val="00101488"/>
    <w:rsid w:val="0011000E"/>
    <w:rsid w:val="001112C1"/>
    <w:rsid w:val="001173DC"/>
    <w:rsid w:val="001206E7"/>
    <w:rsid w:val="00120767"/>
    <w:rsid w:val="00123BDE"/>
    <w:rsid w:val="00136A56"/>
    <w:rsid w:val="00163492"/>
    <w:rsid w:val="00165A73"/>
    <w:rsid w:val="0017128B"/>
    <w:rsid w:val="00173217"/>
    <w:rsid w:val="00173EF8"/>
    <w:rsid w:val="00195E35"/>
    <w:rsid w:val="001A43EC"/>
    <w:rsid w:val="001B6A5F"/>
    <w:rsid w:val="001C2856"/>
    <w:rsid w:val="001D1758"/>
    <w:rsid w:val="001E20C7"/>
    <w:rsid w:val="001F5AC0"/>
    <w:rsid w:val="002019F1"/>
    <w:rsid w:val="00203166"/>
    <w:rsid w:val="00203A83"/>
    <w:rsid w:val="00222820"/>
    <w:rsid w:val="00223388"/>
    <w:rsid w:val="00231A86"/>
    <w:rsid w:val="0024490A"/>
    <w:rsid w:val="002453C8"/>
    <w:rsid w:val="00247C4D"/>
    <w:rsid w:val="002508B8"/>
    <w:rsid w:val="00251157"/>
    <w:rsid w:val="00253445"/>
    <w:rsid w:val="002549BB"/>
    <w:rsid w:val="00260DE8"/>
    <w:rsid w:val="002638D7"/>
    <w:rsid w:val="002641F3"/>
    <w:rsid w:val="00295EBE"/>
    <w:rsid w:val="00297F85"/>
    <w:rsid w:val="002A2BEF"/>
    <w:rsid w:val="002B0E75"/>
    <w:rsid w:val="002B1039"/>
    <w:rsid w:val="002C19D6"/>
    <w:rsid w:val="002E04D7"/>
    <w:rsid w:val="002E5A6E"/>
    <w:rsid w:val="002E6385"/>
    <w:rsid w:val="002E7276"/>
    <w:rsid w:val="002F2345"/>
    <w:rsid w:val="002F43F9"/>
    <w:rsid w:val="002F722C"/>
    <w:rsid w:val="003017F4"/>
    <w:rsid w:val="00302A53"/>
    <w:rsid w:val="0030305C"/>
    <w:rsid w:val="00305882"/>
    <w:rsid w:val="00305D9B"/>
    <w:rsid w:val="00307159"/>
    <w:rsid w:val="00321804"/>
    <w:rsid w:val="00322767"/>
    <w:rsid w:val="00324B8A"/>
    <w:rsid w:val="00327D8F"/>
    <w:rsid w:val="00341913"/>
    <w:rsid w:val="00343A3E"/>
    <w:rsid w:val="00350601"/>
    <w:rsid w:val="00364372"/>
    <w:rsid w:val="00364C70"/>
    <w:rsid w:val="00367A81"/>
    <w:rsid w:val="00370347"/>
    <w:rsid w:val="003736E9"/>
    <w:rsid w:val="003850CD"/>
    <w:rsid w:val="00390ED0"/>
    <w:rsid w:val="00392B1E"/>
    <w:rsid w:val="003935C7"/>
    <w:rsid w:val="00395C35"/>
    <w:rsid w:val="003A2D64"/>
    <w:rsid w:val="003C126A"/>
    <w:rsid w:val="003C53D9"/>
    <w:rsid w:val="003D0EC2"/>
    <w:rsid w:val="003D639C"/>
    <w:rsid w:val="003E1B0B"/>
    <w:rsid w:val="00401039"/>
    <w:rsid w:val="00411F80"/>
    <w:rsid w:val="00413CB8"/>
    <w:rsid w:val="0041418B"/>
    <w:rsid w:val="0043393D"/>
    <w:rsid w:val="004348F5"/>
    <w:rsid w:val="00441622"/>
    <w:rsid w:val="00443156"/>
    <w:rsid w:val="00443E1E"/>
    <w:rsid w:val="004528FC"/>
    <w:rsid w:val="00453577"/>
    <w:rsid w:val="0046124F"/>
    <w:rsid w:val="00465504"/>
    <w:rsid w:val="00473DA5"/>
    <w:rsid w:val="00486933"/>
    <w:rsid w:val="004B5120"/>
    <w:rsid w:val="004B6FF5"/>
    <w:rsid w:val="004C05C8"/>
    <w:rsid w:val="004E00C6"/>
    <w:rsid w:val="004E42B5"/>
    <w:rsid w:val="004F6B79"/>
    <w:rsid w:val="0051144A"/>
    <w:rsid w:val="0051296E"/>
    <w:rsid w:val="005167A9"/>
    <w:rsid w:val="0052020B"/>
    <w:rsid w:val="0052721C"/>
    <w:rsid w:val="00531F7D"/>
    <w:rsid w:val="00534FF0"/>
    <w:rsid w:val="005369AA"/>
    <w:rsid w:val="00542405"/>
    <w:rsid w:val="00543319"/>
    <w:rsid w:val="00545310"/>
    <w:rsid w:val="00550DC1"/>
    <w:rsid w:val="00552BB0"/>
    <w:rsid w:val="0055435F"/>
    <w:rsid w:val="005562C7"/>
    <w:rsid w:val="00561A4C"/>
    <w:rsid w:val="005844F6"/>
    <w:rsid w:val="00591593"/>
    <w:rsid w:val="005B2CD5"/>
    <w:rsid w:val="005B427E"/>
    <w:rsid w:val="005B498C"/>
    <w:rsid w:val="005C56CB"/>
    <w:rsid w:val="005C6434"/>
    <w:rsid w:val="005D74BF"/>
    <w:rsid w:val="005E2095"/>
    <w:rsid w:val="005E2B3A"/>
    <w:rsid w:val="005E524B"/>
    <w:rsid w:val="005F26C0"/>
    <w:rsid w:val="005F6639"/>
    <w:rsid w:val="00603964"/>
    <w:rsid w:val="00612DA7"/>
    <w:rsid w:val="00615E03"/>
    <w:rsid w:val="00617406"/>
    <w:rsid w:val="00621870"/>
    <w:rsid w:val="006364EC"/>
    <w:rsid w:val="00637E66"/>
    <w:rsid w:val="00641C1D"/>
    <w:rsid w:val="0065024C"/>
    <w:rsid w:val="006532B2"/>
    <w:rsid w:val="0065360A"/>
    <w:rsid w:val="00653AD8"/>
    <w:rsid w:val="0066089E"/>
    <w:rsid w:val="00667F3A"/>
    <w:rsid w:val="0067152B"/>
    <w:rsid w:val="00672AAC"/>
    <w:rsid w:val="0067439E"/>
    <w:rsid w:val="006844A3"/>
    <w:rsid w:val="00685CE4"/>
    <w:rsid w:val="006A5A4E"/>
    <w:rsid w:val="006E18AC"/>
    <w:rsid w:val="00704CBB"/>
    <w:rsid w:val="007052D1"/>
    <w:rsid w:val="00706975"/>
    <w:rsid w:val="00726573"/>
    <w:rsid w:val="00731708"/>
    <w:rsid w:val="0073407E"/>
    <w:rsid w:val="00741C88"/>
    <w:rsid w:val="007501AA"/>
    <w:rsid w:val="00756F0F"/>
    <w:rsid w:val="00766D75"/>
    <w:rsid w:val="00775CDC"/>
    <w:rsid w:val="00794B0B"/>
    <w:rsid w:val="007B2257"/>
    <w:rsid w:val="007C2CA2"/>
    <w:rsid w:val="007C367C"/>
    <w:rsid w:val="007F1A7C"/>
    <w:rsid w:val="00800EC8"/>
    <w:rsid w:val="00803097"/>
    <w:rsid w:val="00817E01"/>
    <w:rsid w:val="00825E13"/>
    <w:rsid w:val="00833584"/>
    <w:rsid w:val="00850E78"/>
    <w:rsid w:val="00871342"/>
    <w:rsid w:val="0087294F"/>
    <w:rsid w:val="00872A60"/>
    <w:rsid w:val="00874E05"/>
    <w:rsid w:val="00894F8A"/>
    <w:rsid w:val="008A1EFB"/>
    <w:rsid w:val="008A7E8F"/>
    <w:rsid w:val="008B21CB"/>
    <w:rsid w:val="008C633A"/>
    <w:rsid w:val="008D24E1"/>
    <w:rsid w:val="008D3E7E"/>
    <w:rsid w:val="008E7A77"/>
    <w:rsid w:val="008F3A79"/>
    <w:rsid w:val="008F4B51"/>
    <w:rsid w:val="009024BC"/>
    <w:rsid w:val="00910B48"/>
    <w:rsid w:val="00911DEF"/>
    <w:rsid w:val="009134CE"/>
    <w:rsid w:val="009171DC"/>
    <w:rsid w:val="00937B88"/>
    <w:rsid w:val="00952D19"/>
    <w:rsid w:val="009538DD"/>
    <w:rsid w:val="009658CC"/>
    <w:rsid w:val="00966E43"/>
    <w:rsid w:val="0098076E"/>
    <w:rsid w:val="0099734F"/>
    <w:rsid w:val="00997BF0"/>
    <w:rsid w:val="009B30A0"/>
    <w:rsid w:val="009B4FA5"/>
    <w:rsid w:val="009C06DF"/>
    <w:rsid w:val="009C38B7"/>
    <w:rsid w:val="009C4EE7"/>
    <w:rsid w:val="009C5979"/>
    <w:rsid w:val="009E06A9"/>
    <w:rsid w:val="009E12C2"/>
    <w:rsid w:val="009E1576"/>
    <w:rsid w:val="009E65A5"/>
    <w:rsid w:val="009F05B8"/>
    <w:rsid w:val="00A025EB"/>
    <w:rsid w:val="00A167D0"/>
    <w:rsid w:val="00A16C7E"/>
    <w:rsid w:val="00A21D86"/>
    <w:rsid w:val="00A230A5"/>
    <w:rsid w:val="00A34691"/>
    <w:rsid w:val="00A440FB"/>
    <w:rsid w:val="00A44FD6"/>
    <w:rsid w:val="00A516E1"/>
    <w:rsid w:val="00A60C64"/>
    <w:rsid w:val="00A65826"/>
    <w:rsid w:val="00A66130"/>
    <w:rsid w:val="00A71048"/>
    <w:rsid w:val="00A761A4"/>
    <w:rsid w:val="00AD085F"/>
    <w:rsid w:val="00AD2FA2"/>
    <w:rsid w:val="00AD6E29"/>
    <w:rsid w:val="00B020DD"/>
    <w:rsid w:val="00B04F0C"/>
    <w:rsid w:val="00B05721"/>
    <w:rsid w:val="00B11E0C"/>
    <w:rsid w:val="00B12315"/>
    <w:rsid w:val="00B15EB2"/>
    <w:rsid w:val="00B20A5C"/>
    <w:rsid w:val="00B21952"/>
    <w:rsid w:val="00B21AA9"/>
    <w:rsid w:val="00B30BFE"/>
    <w:rsid w:val="00B315A5"/>
    <w:rsid w:val="00B317B1"/>
    <w:rsid w:val="00B37B9D"/>
    <w:rsid w:val="00B4755F"/>
    <w:rsid w:val="00B51999"/>
    <w:rsid w:val="00B53C3A"/>
    <w:rsid w:val="00B60D43"/>
    <w:rsid w:val="00B64C0D"/>
    <w:rsid w:val="00B64C3A"/>
    <w:rsid w:val="00B67DE2"/>
    <w:rsid w:val="00B7013F"/>
    <w:rsid w:val="00B765BE"/>
    <w:rsid w:val="00B80503"/>
    <w:rsid w:val="00B816C0"/>
    <w:rsid w:val="00B93371"/>
    <w:rsid w:val="00B93FF6"/>
    <w:rsid w:val="00BA7257"/>
    <w:rsid w:val="00BB6363"/>
    <w:rsid w:val="00BC1CD8"/>
    <w:rsid w:val="00BC2AD3"/>
    <w:rsid w:val="00BC31EE"/>
    <w:rsid w:val="00BE1CBD"/>
    <w:rsid w:val="00BE6175"/>
    <w:rsid w:val="00BF08FF"/>
    <w:rsid w:val="00BF1761"/>
    <w:rsid w:val="00C02F02"/>
    <w:rsid w:val="00C24C4C"/>
    <w:rsid w:val="00C25223"/>
    <w:rsid w:val="00C311D7"/>
    <w:rsid w:val="00C3254A"/>
    <w:rsid w:val="00C35A28"/>
    <w:rsid w:val="00C3756B"/>
    <w:rsid w:val="00C61F6E"/>
    <w:rsid w:val="00C706D9"/>
    <w:rsid w:val="00C70FD0"/>
    <w:rsid w:val="00C72638"/>
    <w:rsid w:val="00C823A4"/>
    <w:rsid w:val="00C83880"/>
    <w:rsid w:val="00C83908"/>
    <w:rsid w:val="00C94032"/>
    <w:rsid w:val="00CA1B44"/>
    <w:rsid w:val="00CA6E12"/>
    <w:rsid w:val="00CA7ECE"/>
    <w:rsid w:val="00CB1AD7"/>
    <w:rsid w:val="00CB7DBF"/>
    <w:rsid w:val="00CE518D"/>
    <w:rsid w:val="00CE5E34"/>
    <w:rsid w:val="00CF77FE"/>
    <w:rsid w:val="00D04762"/>
    <w:rsid w:val="00D06C59"/>
    <w:rsid w:val="00D13760"/>
    <w:rsid w:val="00D35F2E"/>
    <w:rsid w:val="00D363FB"/>
    <w:rsid w:val="00D46CE0"/>
    <w:rsid w:val="00D47720"/>
    <w:rsid w:val="00D506FB"/>
    <w:rsid w:val="00D531F9"/>
    <w:rsid w:val="00D54D41"/>
    <w:rsid w:val="00D618B7"/>
    <w:rsid w:val="00D75876"/>
    <w:rsid w:val="00D7610F"/>
    <w:rsid w:val="00D77A9C"/>
    <w:rsid w:val="00D80BE9"/>
    <w:rsid w:val="00D81B25"/>
    <w:rsid w:val="00D90F5D"/>
    <w:rsid w:val="00D94CF5"/>
    <w:rsid w:val="00DC6EB2"/>
    <w:rsid w:val="00DD0CBF"/>
    <w:rsid w:val="00DE1974"/>
    <w:rsid w:val="00DE6E2C"/>
    <w:rsid w:val="00DF146E"/>
    <w:rsid w:val="00DF50B0"/>
    <w:rsid w:val="00DF6017"/>
    <w:rsid w:val="00E02D43"/>
    <w:rsid w:val="00E10859"/>
    <w:rsid w:val="00E24CFE"/>
    <w:rsid w:val="00E34E5A"/>
    <w:rsid w:val="00E4781D"/>
    <w:rsid w:val="00E572B6"/>
    <w:rsid w:val="00E669A7"/>
    <w:rsid w:val="00E6764E"/>
    <w:rsid w:val="00E86175"/>
    <w:rsid w:val="00E87C78"/>
    <w:rsid w:val="00E963FD"/>
    <w:rsid w:val="00EB10F5"/>
    <w:rsid w:val="00EB3DC6"/>
    <w:rsid w:val="00ED3B87"/>
    <w:rsid w:val="00EE22D4"/>
    <w:rsid w:val="00EE2961"/>
    <w:rsid w:val="00EF0E2C"/>
    <w:rsid w:val="00EF62BD"/>
    <w:rsid w:val="00F04B90"/>
    <w:rsid w:val="00F06354"/>
    <w:rsid w:val="00F11F62"/>
    <w:rsid w:val="00F179E8"/>
    <w:rsid w:val="00F227EC"/>
    <w:rsid w:val="00F2342A"/>
    <w:rsid w:val="00F268DD"/>
    <w:rsid w:val="00F31604"/>
    <w:rsid w:val="00F31ABE"/>
    <w:rsid w:val="00F42D71"/>
    <w:rsid w:val="00F43430"/>
    <w:rsid w:val="00F52499"/>
    <w:rsid w:val="00F6233C"/>
    <w:rsid w:val="00F8061C"/>
    <w:rsid w:val="00F97007"/>
    <w:rsid w:val="00F97CD4"/>
    <w:rsid w:val="00FA45EC"/>
    <w:rsid w:val="00FB254B"/>
    <w:rsid w:val="00FB7AA5"/>
    <w:rsid w:val="00FC344E"/>
    <w:rsid w:val="00FD2CCF"/>
    <w:rsid w:val="00FD7E71"/>
    <w:rsid w:val="00FE1161"/>
    <w:rsid w:val="00FE624C"/>
    <w:rsid w:val="00FF58AD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A944BF"/>
  <w15:docId w15:val="{D685ED86-E783-4428-B971-5EEDECC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1A86"/>
  </w:style>
  <w:style w:type="paragraph" w:styleId="berschrift1">
    <w:name w:val="heading 1"/>
    <w:basedOn w:val="Standard"/>
    <w:next w:val="Standard"/>
    <w:link w:val="berschrift1Zchn"/>
    <w:uiPriority w:val="9"/>
    <w:qFormat/>
    <w:rsid w:val="00B37B9D"/>
    <w:pPr>
      <w:keepNext/>
      <w:keepLines/>
      <w:numPr>
        <w:numId w:val="2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2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B9D"/>
    <w:rPr>
      <w:rFonts w:cs="Arial"/>
      <w:b/>
      <w:bCs/>
      <w:sz w:val="28"/>
      <w:szCs w:val="32"/>
    </w:rPr>
  </w:style>
  <w:style w:type="paragraph" w:customStyle="1" w:styleId="Betreff">
    <w:name w:val="Betreff"/>
    <w:basedOn w:val="Standard"/>
    <w:rsid w:val="00C311D7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C311D7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41418B"/>
    <w:pPr>
      <w:numPr>
        <w:numId w:val="4"/>
      </w:numPr>
      <w:ind w:left="782" w:hanging="425"/>
    </w:pPr>
  </w:style>
  <w:style w:type="paragraph" w:customStyle="1" w:styleId="ListWithLetters">
    <w:name w:val="ListWithLetters"/>
    <w:basedOn w:val="Standard"/>
    <w:rsid w:val="00A36F0F"/>
    <w:pPr>
      <w:numPr>
        <w:numId w:val="1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B37B9D"/>
    <w:pPr>
      <w:numPr>
        <w:numId w:val="3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C311D7"/>
    <w:rPr>
      <w:b/>
      <w:caps/>
      <w:sz w:val="24"/>
    </w:rPr>
  </w:style>
  <w:style w:type="character" w:customStyle="1" w:styleId="Inhalts-TypZchn">
    <w:name w:val="Inhalts-Typ Zchn"/>
    <w:link w:val="Inhalts-Typ"/>
    <w:rsid w:val="00C311D7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8F3A7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B37B9D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305882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52020B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305882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305882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WithNumbers">
    <w:name w:val="ListWithNumbers"/>
    <w:basedOn w:val="Standard"/>
    <w:rsid w:val="008F4B51"/>
    <w:pPr>
      <w:numPr>
        <w:numId w:val="6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szCs w:val="28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52020B"/>
    <w:rPr>
      <w:rFonts w:ascii="Segoe UI" w:hAnsi="Segoe UI"/>
      <w:vanish/>
      <w:color w:val="C00000"/>
      <w:kern w:val="0"/>
      <w:sz w:val="18"/>
      <w:lang w:val="de-CH"/>
    </w:rPr>
  </w:style>
  <w:style w:type="paragraph" w:customStyle="1" w:styleId="CityDate">
    <w:name w:val="CityDate"/>
    <w:basedOn w:val="Standard"/>
    <w:rsid w:val="005844F6"/>
    <w:pPr>
      <w:spacing w:before="240"/>
    </w:pPr>
  </w:style>
  <w:style w:type="paragraph" w:customStyle="1" w:styleId="ListLevelsWithNumbers">
    <w:name w:val="ListLevelsWithNumbers"/>
    <w:basedOn w:val="Standard"/>
    <w:rsid w:val="00C25223"/>
    <w:pPr>
      <w:numPr>
        <w:numId w:val="5"/>
      </w:numPr>
    </w:pPr>
  </w:style>
  <w:style w:type="paragraph" w:styleId="Fuzeile">
    <w:name w:val="footer"/>
    <w:basedOn w:val="Standard"/>
    <w:link w:val="FuzeileZchn"/>
    <w:unhideWhenUsed/>
    <w:rsid w:val="008A7E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A7E8F"/>
    <w:rPr>
      <w:rFonts w:ascii="Segoe UI" w:hAnsi="Segoe UI"/>
      <w:kern w:val="10"/>
      <w:lang w:val="de-CH"/>
    </w:rPr>
  </w:style>
  <w:style w:type="paragraph" w:styleId="Kopfzeile">
    <w:name w:val="header"/>
    <w:basedOn w:val="Standard"/>
    <w:link w:val="KopfzeileZchn"/>
    <w:unhideWhenUsed/>
    <w:rsid w:val="004339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3393D"/>
    <w:rPr>
      <w:rFonts w:ascii="Segoe UI" w:hAnsi="Segoe UI"/>
      <w:kern w:val="10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7497B"/>
    <w:rPr>
      <w:color w:val="808080"/>
      <w:lang w:val="de-CH"/>
    </w:rPr>
  </w:style>
  <w:style w:type="paragraph" w:styleId="Blocktext">
    <w:name w:val="Block Text"/>
    <w:basedOn w:val="Standard"/>
    <w:semiHidden/>
    <w:unhideWhenUsed/>
    <w:rsid w:val="00231A8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231A86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231A86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A86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table" w:styleId="MittlereListe2">
    <w:name w:val="Medium Lis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231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231A86"/>
    <w:rPr>
      <w:rFonts w:eastAsiaTheme="majorEastAsia" w:cstheme="majorBidi"/>
      <w:sz w:val="24"/>
      <w:szCs w:val="24"/>
      <w:shd w:val="pct20" w:color="auto" w:fill="auto"/>
      <w:lang w:val="de-CH"/>
    </w:rPr>
  </w:style>
  <w:style w:type="paragraph" w:styleId="RGV-berschrift">
    <w:name w:val="toa heading"/>
    <w:basedOn w:val="Standard"/>
    <w:next w:val="Standard"/>
    <w:semiHidden/>
    <w:unhideWhenUsed/>
    <w:rsid w:val="00231A86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semiHidden/>
    <w:unhideWhenUsed/>
    <w:rsid w:val="00231A86"/>
    <w:rPr>
      <w:sz w:val="24"/>
      <w:szCs w:val="24"/>
    </w:rPr>
  </w:style>
  <w:style w:type="character" w:styleId="HTMLBeispiel">
    <w:name w:val="HTML Sample"/>
    <w:basedOn w:val="Absatz-Standardschriftart"/>
    <w:semiHidden/>
    <w:unhideWhenUsed/>
    <w:rsid w:val="00231A86"/>
    <w:rPr>
      <w:rFonts w:ascii="Segoe UI" w:hAnsi="Segoe UI"/>
      <w:sz w:val="24"/>
      <w:szCs w:val="24"/>
      <w:lang w:val="de-CH"/>
    </w:rPr>
  </w:style>
  <w:style w:type="character" w:styleId="HTMLSchreibmaschine">
    <w:name w:val="HTML Typewriter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231A86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231A86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231A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231A86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231A86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231A86"/>
    <w:rPr>
      <w:sz w:val="21"/>
      <w:szCs w:val="21"/>
      <w:lang w:val="de-CH"/>
    </w:rPr>
  </w:style>
  <w:style w:type="paragraph" w:customStyle="1" w:styleId="Ort">
    <w:name w:val="Ort"/>
    <w:basedOn w:val="Standard"/>
    <w:next w:val="Standard"/>
    <w:rsid w:val="009B30A0"/>
    <w:pPr>
      <w:tabs>
        <w:tab w:val="left" w:pos="5103"/>
        <w:tab w:val="right" w:pos="9356"/>
      </w:tabs>
      <w:spacing w:before="220"/>
    </w:pPr>
    <w:rPr>
      <w:rFonts w:ascii="Arial" w:hAnsi="Arial" w:cs="Arial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5E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rsid w:val="00E87C7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numbering" Target="numbering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Grueter\OneDrive%20-%20sluz\Documents\Benutzerdefinierte%20Office-Vorlagen\Arbeitsblatt%20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B70FDDBC198B4D8AE713458378D4A7" ma:contentTypeVersion="13" ma:contentTypeDescription="Ein neues Dokument erstellen." ma:contentTypeScope="" ma:versionID="19d78e61e85748781be59774d173c512">
  <xsd:schema xmlns:xsd="http://www.w3.org/2001/XMLSchema" xmlns:xs="http://www.w3.org/2001/XMLSchema" xmlns:p="http://schemas.microsoft.com/office/2006/metadata/properties" xmlns:ns2="cee2e330-e3b7-443a-8df4-36033b8b2adf" xmlns:ns3="95e905c5-7f36-40d0-83ef-926a9b291207" targetNamespace="http://schemas.microsoft.com/office/2006/metadata/properties" ma:root="true" ma:fieldsID="88cab60f4835aa82d1301cae72321d36" ns2:_="" ns3:_="">
    <xsd:import namespace="cee2e330-e3b7-443a-8df4-36033b8b2adf"/>
    <xsd:import namespace="95e905c5-7f36-40d0-83ef-926a9b291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e330-e3b7-443a-8df4-36033b8b2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905c5-7f36-40d0-83ef-926a9b29120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49510e0-cea7-452e-ac61-45c7a5e17dd1}" ma:internalName="TaxCatchAll" ma:showField="CatchAllData" ma:web="95e905c5-7f36-40d0-83ef-926a9b291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fficeatwork xmlns="http://schemas.officeatwork.com/Formulas">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</officeatwork>
</file>

<file path=customXml/item4.xml><?xml version="1.0" encoding="utf-8"?>
<officeatwork xmlns="http://schemas.officeatwork.com/CustomXMLPart">
  <Organisation1>Berufsbildungszentrum Wirtschaft, Informatik und Technik</Organisation1>
  <Organisation2>Kottenmatte 4
6210 Sursee
Telefon 041 349 79 99
sursee.bbzw@edulu.ch
www.bbzw.lu.ch</Organisation2>
  <DeliveryOption>​</DeliveryOption>
  <Signature1>[Vorname] [Name]</Signature1>
  <Signature2>​</Signature2>
  <Signature1F>[Funktion]
[Telefonnummer]
[Mailadresse</Signature1F>
  <Signature2F>​</Signature2F>
  <Organisation3>​</Organisation3>
  <FooterBold>​</FooterBold>
  <FooterNormal>​</FooterNormal>
  <CityDateInitials>[Ort], 3. Juli 2023 [Kürzel]</CityDateInitials>
  <Departement>​</Departement>
</officeatwork>
</file>

<file path=customXml/item5.xml><?xml version="1.0" encoding="utf-8"?>
<officeatwork xmlns="http://schemas.officeatwork.com/Medi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2e330-e3b7-443a-8df4-36033b8b2adf">
      <Terms xmlns="http://schemas.microsoft.com/office/infopath/2007/PartnerControls"/>
    </lcf76f155ced4ddcb4097134ff3c332f>
    <TaxCatchAll xmlns="95e905c5-7f36-40d0-83ef-926a9b291207" xsi:nil="true"/>
  </documentManagement>
</p:properties>
</file>

<file path=customXml/item7.xml><?xml version="1.0" encoding="utf-8"?>
<officeatwork xmlns="http://schemas.officeatwork.com/Document">eNp7v3u/jUt+cmlual6JnU1wfk5pSWZ+nmeKnY0+MscnMS+9NDE91c7IwNTURh/OtQnLTC0HqoVQAUCh4NSc1GSgUfooHLgVAFOAKK8=</officeatwork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officeatwork xmlns="http://schemas.officeatwork.com/MasterProperties">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</officeatwork>
</file>

<file path=customXml/itemProps1.xml><?xml version="1.0" encoding="utf-8"?>
<ds:datastoreItem xmlns:ds="http://schemas.openxmlformats.org/officeDocument/2006/customXml" ds:itemID="{E7A62E23-50DC-474B-A878-4638673B32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71E0F7-D4BC-4CB9-AA14-D88F9AC69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2e330-e3b7-443a-8df4-36033b8b2adf"/>
    <ds:schemaRef ds:uri="95e905c5-7f36-40d0-83ef-926a9b291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customXml/itemProps5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3EEC6234-730A-4F82-9FD4-B806CC588AEB}">
  <ds:schemaRefs>
    <ds:schemaRef ds:uri="http://schemas.microsoft.com/office/2006/metadata/properties"/>
    <ds:schemaRef ds:uri="http://schemas.microsoft.com/office/infopath/2007/PartnerControls"/>
    <ds:schemaRef ds:uri="cee2e330-e3b7-443a-8df4-36033b8b2adf"/>
    <ds:schemaRef ds:uri="95e905c5-7f36-40d0-83ef-926a9b291207"/>
  </ds:schemaRefs>
</ds:datastoreItem>
</file>

<file path=customXml/itemProps7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customXml/itemProps8.xml><?xml version="1.0" encoding="utf-8"?>
<ds:datastoreItem xmlns:ds="http://schemas.openxmlformats.org/officeDocument/2006/customXml" ds:itemID="{727EAF6D-CD3C-4C60-98BC-AE1A1F8ADE11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C:\Users\Patrick.Grueter\OneDrive - sluz\Documents\Benutzerdefinierte Office-Vorlagen\Arbeitsblatt hoch.dotx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CustomField.ContentTypeLetter</vt:lpstr>
    </vt:vector>
  </TitlesOfParts>
  <Manager>Franco Mantovani</Manager>
  <Company>Finanzdepartement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Grueter Patrick</dc:creator>
  <cp:keywords/>
  <dc:description/>
  <cp:lastModifiedBy>Nils Steiner</cp:lastModifiedBy>
  <cp:revision>6</cp:revision>
  <cp:lastPrinted>1900-12-31T23:00:00Z</cp:lastPrinted>
  <dcterms:created xsi:type="dcterms:W3CDTF">2025-02-21T09:22:00Z</dcterms:created>
  <dcterms:modified xsi:type="dcterms:W3CDTF">2025-05-16T08:24:00Z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RecipientDeliveryOption">
    <vt:lpwstr/>
  </property>
  <property fmtid="{D5CDD505-2E9C-101B-9397-08002B2CF9AE}" pid="5" name="BM_Subject">
    <vt:lpwstr>[Betreff]</vt:lpwstr>
  </property>
  <property fmtid="{D5CDD505-2E9C-101B-9397-08002B2CF9AE}" pid="6" name="CMIdata.Dok_Titel">
    <vt:lpwstr/>
  </property>
  <property fmtid="{D5CDD505-2E9C-101B-9397-08002B2CF9AE}" pid="7" name="CMIdata.G_Laufnummer">
    <vt:lpwstr/>
  </property>
  <property fmtid="{D5CDD505-2E9C-101B-9397-08002B2CF9AE}" pid="8" name="CMIdata.G_Signatur">
    <vt:lpwstr/>
  </property>
  <property fmtid="{D5CDD505-2E9C-101B-9397-08002B2CF9AE}" pid="9" name="Contactperson.Direct Fax">
    <vt:lpwstr/>
  </property>
  <property fmtid="{D5CDD505-2E9C-101B-9397-08002B2CF9AE}" pid="10" name="Contactperson.Direct Phone">
    <vt:lpwstr/>
  </property>
  <property fmtid="{D5CDD505-2E9C-101B-9397-08002B2CF9AE}" pid="11" name="Contactperson.DirectFax">
    <vt:lpwstr/>
  </property>
  <property fmtid="{D5CDD505-2E9C-101B-9397-08002B2CF9AE}" pid="12" name="Contactperson.DirectPhone">
    <vt:lpwstr>041 228 59 19</vt:lpwstr>
  </property>
  <property fmtid="{D5CDD505-2E9C-101B-9397-08002B2CF9AE}" pid="13" name="Contactperson.Name">
    <vt:lpwstr>Franco Mantovani</vt:lpwstr>
  </property>
  <property fmtid="{D5CDD505-2E9C-101B-9397-08002B2CF9AE}" pid="14" name="CustomField.Classification">
    <vt:lpwstr/>
  </property>
  <property fmtid="{D5CDD505-2E9C-101B-9397-08002B2CF9AE}" pid="15" name="CustomField.ContentTypeLetter">
    <vt:lpwstr/>
  </property>
  <property fmtid="{D5CDD505-2E9C-101B-9397-08002B2CF9AE}" pid="16" name="CustomField.Massenversand">
    <vt:lpwstr>0</vt:lpwstr>
  </property>
  <property fmtid="{D5CDD505-2E9C-101B-9397-08002B2CF9AE}" pid="17" name="Doc.Date">
    <vt:lpwstr>Datum</vt:lpwstr>
  </property>
  <property fmtid="{D5CDD505-2E9C-101B-9397-08002B2CF9AE}" pid="18" name="Doc.DirectFax">
    <vt:lpwstr>Direkt Telefax</vt:lpwstr>
  </property>
  <property fmtid="{D5CDD505-2E9C-101B-9397-08002B2CF9AE}" pid="19" name="Doc.DirectPhone">
    <vt:lpwstr>Direkt Telefon</vt:lpwstr>
  </property>
  <property fmtid="{D5CDD505-2E9C-101B-9397-08002B2CF9AE}" pid="20" name="Doc.Document">
    <vt:lpwstr>Dokument</vt:lpwstr>
  </property>
  <property fmtid="{D5CDD505-2E9C-101B-9397-08002B2CF9AE}" pid="21" name="Doc.Enclosures">
    <vt:lpwstr>Beilagen</vt:lpwstr>
  </property>
  <property fmtid="{D5CDD505-2E9C-101B-9397-08002B2CF9AE}" pid="22" name="Doc.Facsimile">
    <vt:lpwstr>Telefax</vt:lpwstr>
  </property>
  <property fmtid="{D5CDD505-2E9C-101B-9397-08002B2CF9AE}" pid="23" name="Doc.Letter">
    <vt:lpwstr>Brief</vt:lpwstr>
  </property>
  <property fmtid="{D5CDD505-2E9C-101B-9397-08002B2CF9AE}" pid="24" name="Doc.of">
    <vt:lpwstr>von</vt:lpwstr>
  </property>
  <property fmtid="{D5CDD505-2E9C-101B-9397-08002B2CF9AE}" pid="25" name="Doc.Page">
    <vt:lpwstr>Seite</vt:lpwstr>
  </property>
  <property fmtid="{D5CDD505-2E9C-101B-9397-08002B2CF9AE}" pid="26" name="Doc.Regarding">
    <vt:lpwstr>betreffend</vt:lpwstr>
  </property>
  <property fmtid="{D5CDD505-2E9C-101B-9397-08002B2CF9AE}" pid="27" name="Doc.Subject">
    <vt:lpwstr>[Betreff]</vt:lpwstr>
  </property>
  <property fmtid="{D5CDD505-2E9C-101B-9397-08002B2CF9AE}" pid="28" name="Doc.Telephone">
    <vt:lpwstr>Telefon</vt:lpwstr>
  </property>
  <property fmtid="{D5CDD505-2E9C-101B-9397-08002B2CF9AE}" pid="29" name="Doc.Text">
    <vt:lpwstr>[Text]</vt:lpwstr>
  </property>
  <property fmtid="{D5CDD505-2E9C-101B-9397-08002B2CF9AE}" pid="30" name="Organisation.Abteilungsinformation1">
    <vt:lpwstr/>
  </property>
  <property fmtid="{D5CDD505-2E9C-101B-9397-08002B2CF9AE}" pid="31" name="Organisation.Abteilungsinformation2">
    <vt:lpwstr/>
  </property>
  <property fmtid="{D5CDD505-2E9C-101B-9397-08002B2CF9AE}" pid="32" name="Organisation.Abteilungsinformation3">
    <vt:lpwstr/>
  </property>
  <property fmtid="{D5CDD505-2E9C-101B-9397-08002B2CF9AE}" pid="33" name="Organisation.Abteilungsinformation4">
    <vt:lpwstr/>
  </property>
  <property fmtid="{D5CDD505-2E9C-101B-9397-08002B2CF9AE}" pid="34" name="Organisation.Abteilungsinformation5">
    <vt:lpwstr/>
  </property>
  <property fmtid="{D5CDD505-2E9C-101B-9397-08002B2CF9AE}" pid="35" name="Organisation.Abteilungsinformation6">
    <vt:lpwstr/>
  </property>
  <property fmtid="{D5CDD505-2E9C-101B-9397-08002B2CF9AE}" pid="36" name="Organisation.Abteilungsinformation7">
    <vt:lpwstr/>
  </property>
  <property fmtid="{D5CDD505-2E9C-101B-9397-08002B2CF9AE}" pid="37" name="Organisation.Abteilungsinformation8">
    <vt:lpwstr/>
  </property>
  <property fmtid="{D5CDD505-2E9C-101B-9397-08002B2CF9AE}" pid="38" name="Organisation.AddressB1">
    <vt:lpwstr>Staatskanzlei</vt:lpwstr>
  </property>
  <property fmtid="{D5CDD505-2E9C-101B-9397-08002B2CF9AE}" pid="39" name="Organisation.AddressB2">
    <vt:lpwstr/>
  </property>
  <property fmtid="{D5CDD505-2E9C-101B-9397-08002B2CF9AE}" pid="40" name="Organisation.AddressB3">
    <vt:lpwstr/>
  </property>
  <property fmtid="{D5CDD505-2E9C-101B-9397-08002B2CF9AE}" pid="41" name="Organisation.AddressB4">
    <vt:lpwstr/>
  </property>
  <property fmtid="{D5CDD505-2E9C-101B-9397-08002B2CF9AE}" pid="42" name="Organisation.AddressN1">
    <vt:lpwstr>Bahnhofstrasse 15</vt:lpwstr>
  </property>
  <property fmtid="{D5CDD505-2E9C-101B-9397-08002B2CF9AE}" pid="43" name="Organisation.AddressN2">
    <vt:lpwstr>6002 Luzern</vt:lpwstr>
  </property>
  <property fmtid="{D5CDD505-2E9C-101B-9397-08002B2CF9AE}" pid="44" name="Organisation.AddressN3">
    <vt:lpwstr/>
  </property>
  <property fmtid="{D5CDD505-2E9C-101B-9397-08002B2CF9AE}" pid="45" name="Organisation.AddressN4">
    <vt:lpwstr/>
  </property>
  <property fmtid="{D5CDD505-2E9C-101B-9397-08002B2CF9AE}" pid="46" name="Organisation.City">
    <vt:lpwstr>Luzern</vt:lpwstr>
  </property>
  <property fmtid="{D5CDD505-2E9C-101B-9397-08002B2CF9AE}" pid="47" name="Organisation.Country">
    <vt:lpwstr/>
  </property>
  <property fmtid="{D5CDD505-2E9C-101B-9397-08002B2CF9AE}" pid="48" name="Organisation.Departement">
    <vt:lpwstr/>
  </property>
  <property fmtid="{D5CDD505-2E9C-101B-9397-08002B2CF9AE}" pid="49" name="Organisation.Dienststelle1">
    <vt:lpwstr/>
  </property>
  <property fmtid="{D5CDD505-2E9C-101B-9397-08002B2CF9AE}" pid="50" name="Organisation.Dienststelle2">
    <vt:lpwstr/>
  </property>
  <property fmtid="{D5CDD505-2E9C-101B-9397-08002B2CF9AE}" pid="51" name="Organisation.Email">
    <vt:lpwstr>staatskanzlei@lu.ch</vt:lpwstr>
  </property>
  <property fmtid="{D5CDD505-2E9C-101B-9397-08002B2CF9AE}" pid="52" name="Organisation.Fax">
    <vt:lpwstr/>
  </property>
  <property fmtid="{D5CDD505-2E9C-101B-9397-08002B2CF9AE}" pid="53" name="Organisation.Footer1">
    <vt:lpwstr/>
  </property>
  <property fmtid="{D5CDD505-2E9C-101B-9397-08002B2CF9AE}" pid="54" name="Organisation.Footer2">
    <vt:lpwstr/>
  </property>
  <property fmtid="{D5CDD505-2E9C-101B-9397-08002B2CF9AE}" pid="55" name="Organisation.Footer3">
    <vt:lpwstr/>
  </property>
  <property fmtid="{D5CDD505-2E9C-101B-9397-08002B2CF9AE}" pid="56" name="Organisation.Footer4">
    <vt:lpwstr/>
  </property>
  <property fmtid="{D5CDD505-2E9C-101B-9397-08002B2CF9AE}" pid="57" name="Organisation.Internet">
    <vt:lpwstr>www.lu.ch</vt:lpwstr>
  </property>
  <property fmtid="{D5CDD505-2E9C-101B-9397-08002B2CF9AE}" pid="58" name="Organisation.Telefon">
    <vt:lpwstr>041 228 50 20</vt:lpwstr>
  </property>
  <property fmtid="{D5CDD505-2E9C-101B-9397-08002B2CF9AE}" pid="59" name="Outputprofile.External">
    <vt:lpwstr/>
  </property>
  <property fmtid="{D5CDD505-2E9C-101B-9397-08002B2CF9AE}" pid="60" name="Outputprofile.ExternalSignature">
    <vt:lpwstr/>
  </property>
  <property fmtid="{D5CDD505-2E9C-101B-9397-08002B2CF9AE}" pid="61" name="Outputprofile.Internal">
    <vt:lpwstr/>
  </property>
  <property fmtid="{D5CDD505-2E9C-101B-9397-08002B2CF9AE}" pid="62" name="OutputStatus">
    <vt:lpwstr>OutputStatus</vt:lpwstr>
  </property>
  <property fmtid="{D5CDD505-2E9C-101B-9397-08002B2CF9AE}" pid="63" name="Participants.Absent">
    <vt:lpwstr/>
  </property>
  <property fmtid="{D5CDD505-2E9C-101B-9397-08002B2CF9AE}" pid="64" name="Participants.Participants">
    <vt:lpwstr/>
  </property>
  <property fmtid="{D5CDD505-2E9C-101B-9397-08002B2CF9AE}" pid="65" name="Participants.ToNote">
    <vt:lpwstr/>
  </property>
  <property fmtid="{D5CDD505-2E9C-101B-9397-08002B2CF9AE}" pid="66" name="Receipient.EMail">
    <vt:lpwstr/>
  </property>
  <property fmtid="{D5CDD505-2E9C-101B-9397-08002B2CF9AE}" pid="67" name="Recipient.DeliveryOption">
    <vt:lpwstr/>
  </property>
  <property fmtid="{D5CDD505-2E9C-101B-9397-08002B2CF9AE}" pid="68" name="Signature1.DirectPhone">
    <vt:lpwstr>041 228 59 19</vt:lpwstr>
  </property>
  <property fmtid="{D5CDD505-2E9C-101B-9397-08002B2CF9AE}" pid="69" name="Signature1.EMail">
    <vt:lpwstr>franco.mantovani@lu.ch</vt:lpwstr>
  </property>
  <property fmtid="{D5CDD505-2E9C-101B-9397-08002B2CF9AE}" pid="70" name="Signature1.Function">
    <vt:lpwstr>Kommunikationsverantwortlicher</vt:lpwstr>
  </property>
  <property fmtid="{D5CDD505-2E9C-101B-9397-08002B2CF9AE}" pid="71" name="Signature1.Name">
    <vt:lpwstr>Franco Mantovani</vt:lpwstr>
  </property>
  <property fmtid="{D5CDD505-2E9C-101B-9397-08002B2CF9AE}" pid="72" name="Signature2.DirectPhone">
    <vt:lpwstr/>
  </property>
  <property fmtid="{D5CDD505-2E9C-101B-9397-08002B2CF9AE}" pid="73" name="Signature2.EMail">
    <vt:lpwstr/>
  </property>
  <property fmtid="{D5CDD505-2E9C-101B-9397-08002B2CF9AE}" pid="74" name="Signature2.Function">
    <vt:lpwstr/>
  </property>
  <property fmtid="{D5CDD505-2E9C-101B-9397-08002B2CF9AE}" pid="75" name="Signature2.Name">
    <vt:lpwstr/>
  </property>
  <property fmtid="{D5CDD505-2E9C-101B-9397-08002B2CF9AE}" pid="76" name="Signature3.DirectPhone">
    <vt:lpwstr/>
  </property>
  <property fmtid="{D5CDD505-2E9C-101B-9397-08002B2CF9AE}" pid="77" name="Signature3.EMail">
    <vt:lpwstr/>
  </property>
  <property fmtid="{D5CDD505-2E9C-101B-9397-08002B2CF9AE}" pid="78" name="Signature3.Function">
    <vt:lpwstr/>
  </property>
  <property fmtid="{D5CDD505-2E9C-101B-9397-08002B2CF9AE}" pid="79" name="Signature3.Name">
    <vt:lpwstr/>
  </property>
  <property fmtid="{D5CDD505-2E9C-101B-9397-08002B2CF9AE}" pid="80" name="Textmarke.Metadaten">
    <vt:lpwstr/>
  </property>
  <property fmtid="{D5CDD505-2E9C-101B-9397-08002B2CF9AE}" pid="81" name="Toolbar.Email">
    <vt:lpwstr>Toolbar.Email</vt:lpwstr>
  </property>
  <property fmtid="{D5CDD505-2E9C-101B-9397-08002B2CF9AE}" pid="82" name="Viacar.PIN">
    <vt:lpwstr> </vt:lpwstr>
  </property>
  <property fmtid="{D5CDD505-2E9C-101B-9397-08002B2CF9AE}" pid="83" name="Recipient.EMail">
    <vt:lpwstr/>
  </property>
  <property fmtid="{D5CDD505-2E9C-101B-9397-08002B2CF9AE}" pid="84" name="ContentTypeId">
    <vt:lpwstr>0x0101002CB70FDDBC198B4D8AE713458378D4A7</vt:lpwstr>
  </property>
  <property fmtid="{D5CDD505-2E9C-101B-9397-08002B2CF9AE}" pid="85" name="MediaServiceImageTags">
    <vt:lpwstr/>
  </property>
</Properties>
</file>