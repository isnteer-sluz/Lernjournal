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961" w14:textId="77777777" w:rsidR="00321804" w:rsidRPr="007C367C" w:rsidRDefault="00321804" w:rsidP="00321804">
      <w:pPr>
        <w:rPr>
          <w:sz w:val="2"/>
          <w:szCs w:val="2"/>
        </w:rPr>
        <w:sectPr w:rsidR="00321804" w:rsidRPr="007C367C" w:rsidSect="007C367C">
          <w:headerReference w:type="default" r:id="rId16"/>
          <w:footerReference w:type="default" r:id="rId17"/>
          <w:type w:val="continuous"/>
          <w:pgSz w:w="11906" w:h="16838" w:code="9"/>
          <w:pgMar w:top="1758" w:right="1134" w:bottom="1134" w:left="1701" w:header="227" w:footer="420" w:gutter="0"/>
          <w:cols w:space="708"/>
          <w:docGrid w:linePitch="360"/>
        </w:sectPr>
      </w:pPr>
    </w:p>
    <w:p w14:paraId="1AF34B0B" w14:textId="77777777" w:rsidR="00EF62BD" w:rsidRDefault="00EF62BD" w:rsidP="00EF62BD">
      <w:pPr>
        <w:rPr>
          <w:b/>
          <w:bCs/>
          <w:sz w:val="16"/>
          <w:szCs w:val="16"/>
        </w:rPr>
      </w:pPr>
      <w:r w:rsidRPr="00EF62BD">
        <w:rPr>
          <w:b/>
          <w:bCs/>
          <w:sz w:val="16"/>
          <w:szCs w:val="16"/>
        </w:rPr>
        <w:t>Berufsbildungszentrum Wirtschaft, Informatik und Technik</w:t>
      </w:r>
    </w:p>
    <w:p w14:paraId="02929F72" w14:textId="77777777" w:rsidR="00EF62BD" w:rsidRPr="00EF62BD" w:rsidRDefault="00EF62BD" w:rsidP="00EF62BD">
      <w:pPr>
        <w:rPr>
          <w:b/>
          <w:bCs/>
          <w:sz w:val="16"/>
          <w:szCs w:val="16"/>
        </w:rPr>
      </w:pPr>
    </w:p>
    <w:p w14:paraId="4DFB7F9A" w14:textId="7213E22B" w:rsidR="009B30A0" w:rsidRPr="001112C1" w:rsidRDefault="00964F7B" w:rsidP="009B30A0">
      <w:pPr>
        <w:pStyle w:val="Ort"/>
        <w:spacing w:before="142"/>
        <w:outlineLvl w:val="0"/>
        <w:rPr>
          <w:rFonts w:ascii="Segoe UI" w:hAnsi="Segoe UI" w:cs="Segoe UI"/>
          <w:b/>
          <w:bCs/>
          <w:sz w:val="32"/>
          <w:szCs w:val="36"/>
        </w:rPr>
      </w:pPr>
      <w:r>
        <w:rPr>
          <w:rFonts w:ascii="Segoe UI" w:hAnsi="Segoe UI" w:cs="Segoe UI"/>
          <w:b/>
          <w:bCs/>
          <w:sz w:val="32"/>
          <w:szCs w:val="36"/>
        </w:rPr>
        <w:t xml:space="preserve">Krankenkasse: </w:t>
      </w:r>
      <w:r w:rsidR="00485FD3">
        <w:rPr>
          <w:rFonts w:ascii="Segoe UI" w:hAnsi="Segoe UI" w:cs="Segoe UI"/>
          <w:b/>
          <w:bCs/>
          <w:sz w:val="32"/>
          <w:szCs w:val="36"/>
        </w:rPr>
        <w:t>Franchise und Kosten ermitteln</w:t>
      </w:r>
    </w:p>
    <w:p w14:paraId="749CF7D2" w14:textId="7E4B2782" w:rsidR="00C02F02" w:rsidRDefault="00C02F02" w:rsidP="00390ED0">
      <w:pPr>
        <w:rPr>
          <w:sz w:val="20"/>
          <w:szCs w:val="20"/>
        </w:rPr>
      </w:pPr>
      <w:r w:rsidRPr="00621870">
        <w:rPr>
          <w:b/>
          <w:bCs/>
          <w:sz w:val="20"/>
          <w:szCs w:val="20"/>
        </w:rPr>
        <w:t>Lernaufgabe</w:t>
      </w:r>
    </w:p>
    <w:p w14:paraId="44DC2E19" w14:textId="77777777" w:rsidR="00621870" w:rsidRDefault="00621870" w:rsidP="00390ED0">
      <w:pPr>
        <w:rPr>
          <w:sz w:val="20"/>
          <w:szCs w:val="20"/>
        </w:rPr>
      </w:pPr>
    </w:p>
    <w:p w14:paraId="5665407C" w14:textId="6F14A833" w:rsidR="002C2D88" w:rsidRDefault="00DD0CBF" w:rsidP="00B579DD">
      <w:pPr>
        <w:ind w:left="2268" w:hanging="2268"/>
        <w:rPr>
          <w:sz w:val="20"/>
          <w:szCs w:val="20"/>
        </w:rPr>
      </w:pPr>
      <w:r>
        <w:rPr>
          <w:sz w:val="20"/>
          <w:szCs w:val="20"/>
        </w:rPr>
        <w:t>Ziel</w:t>
      </w:r>
      <w:r>
        <w:rPr>
          <w:sz w:val="20"/>
          <w:szCs w:val="20"/>
        </w:rPr>
        <w:tab/>
      </w:r>
      <w:r w:rsidR="002C2D88">
        <w:rPr>
          <w:sz w:val="20"/>
          <w:szCs w:val="20"/>
        </w:rPr>
        <w:t>gesundheitliche und finanzielle Informationen unterschiedlicher Personen auswerten</w:t>
      </w:r>
      <w:r w:rsidR="00B579DD">
        <w:rPr>
          <w:sz w:val="20"/>
          <w:szCs w:val="20"/>
        </w:rPr>
        <w:t>, um Gesundheitsausgaben zu minimieren</w:t>
      </w:r>
    </w:p>
    <w:p w14:paraId="747B94E7" w14:textId="4ECB96B9" w:rsidR="00B579DD" w:rsidRDefault="00B579DD" w:rsidP="00B579DD">
      <w:pPr>
        <w:ind w:left="2268" w:hanging="2268"/>
        <w:rPr>
          <w:sz w:val="20"/>
          <w:szCs w:val="20"/>
        </w:rPr>
      </w:pPr>
      <w:r>
        <w:rPr>
          <w:sz w:val="20"/>
          <w:szCs w:val="20"/>
        </w:rPr>
        <w:tab/>
        <w:t>ein korrektes Kündigungsschreiben an die bisherige Krankenkasse verfassen</w:t>
      </w:r>
    </w:p>
    <w:p w14:paraId="15A1C834" w14:textId="6B4DB829" w:rsidR="00803097" w:rsidRDefault="00803097" w:rsidP="002C2D88">
      <w:pPr>
        <w:ind w:left="2268" w:hanging="2268"/>
        <w:rPr>
          <w:sz w:val="20"/>
          <w:szCs w:val="20"/>
        </w:rPr>
      </w:pPr>
      <w:r>
        <w:rPr>
          <w:sz w:val="20"/>
          <w:szCs w:val="20"/>
        </w:rPr>
        <w:t>Produkt</w:t>
      </w:r>
      <w:r>
        <w:rPr>
          <w:sz w:val="20"/>
          <w:szCs w:val="20"/>
        </w:rPr>
        <w:tab/>
        <w:t>schriftlic</w:t>
      </w:r>
      <w:r w:rsidR="00B579DD">
        <w:rPr>
          <w:sz w:val="20"/>
          <w:szCs w:val="20"/>
        </w:rPr>
        <w:t>h, Notizen</w:t>
      </w:r>
      <w:r w:rsidR="00857673">
        <w:rPr>
          <w:sz w:val="20"/>
          <w:szCs w:val="20"/>
        </w:rPr>
        <w:t xml:space="preserve"> des Lernwegs sammeln</w:t>
      </w:r>
    </w:p>
    <w:p w14:paraId="67C7B4D6" w14:textId="274C7F70" w:rsidR="00D47441" w:rsidRDefault="00D47441" w:rsidP="002C2D88">
      <w:pPr>
        <w:ind w:left="2268" w:hanging="2268"/>
        <w:rPr>
          <w:sz w:val="20"/>
          <w:szCs w:val="20"/>
        </w:rPr>
      </w:pPr>
      <w:r>
        <w:rPr>
          <w:sz w:val="20"/>
          <w:szCs w:val="20"/>
        </w:rPr>
        <w:t>Hilfsmittel</w:t>
      </w:r>
      <w:r>
        <w:rPr>
          <w:sz w:val="20"/>
          <w:szCs w:val="20"/>
        </w:rPr>
        <w:tab/>
        <w:t>Entscheidungsbaum</w:t>
      </w:r>
    </w:p>
    <w:p w14:paraId="7A8A2EC1" w14:textId="3A7D5585" w:rsidR="00621870" w:rsidRDefault="00D47441" w:rsidP="002C2D88">
      <w:pPr>
        <w:ind w:left="2268" w:hanging="2268"/>
        <w:rPr>
          <w:sz w:val="20"/>
          <w:szCs w:val="20"/>
        </w:rPr>
      </w:pPr>
      <w:r>
        <w:rPr>
          <w:sz w:val="20"/>
          <w:szCs w:val="20"/>
        </w:rPr>
        <w:t>Einzelarbeit</w:t>
      </w:r>
      <w:r w:rsidR="00621870">
        <w:rPr>
          <w:sz w:val="20"/>
          <w:szCs w:val="20"/>
        </w:rPr>
        <w:tab/>
      </w:r>
      <w:r w:rsidR="00857673">
        <w:rPr>
          <w:sz w:val="20"/>
          <w:szCs w:val="20"/>
        </w:rPr>
        <w:t>60-80 Minuten</w:t>
      </w:r>
    </w:p>
    <w:p w14:paraId="2230A757" w14:textId="77777777" w:rsidR="00803097" w:rsidRDefault="00803097" w:rsidP="00621870">
      <w:pPr>
        <w:tabs>
          <w:tab w:val="left" w:pos="2835"/>
        </w:tabs>
        <w:rPr>
          <w:sz w:val="20"/>
          <w:szCs w:val="20"/>
        </w:rPr>
      </w:pPr>
    </w:p>
    <w:p w14:paraId="5744F8BB" w14:textId="77777777" w:rsidR="006C00F2" w:rsidRDefault="006C00F2" w:rsidP="00621870">
      <w:pPr>
        <w:tabs>
          <w:tab w:val="left" w:pos="2835"/>
        </w:tabs>
        <w:rPr>
          <w:sz w:val="20"/>
          <w:szCs w:val="20"/>
        </w:rPr>
      </w:pPr>
    </w:p>
    <w:p w14:paraId="7D148586" w14:textId="77777777" w:rsidR="003408FE" w:rsidRDefault="003408FE" w:rsidP="00621870">
      <w:pPr>
        <w:tabs>
          <w:tab w:val="left" w:pos="2835"/>
        </w:tabs>
        <w:rPr>
          <w:sz w:val="20"/>
          <w:szCs w:val="20"/>
        </w:rPr>
      </w:pPr>
    </w:p>
    <w:p w14:paraId="09885956" w14:textId="77777777" w:rsidR="008F7DAE" w:rsidRDefault="008F7DAE" w:rsidP="008F7DAE">
      <w:pPr>
        <w:keepNext/>
        <w:tabs>
          <w:tab w:val="left" w:pos="2835"/>
        </w:tabs>
      </w:pPr>
      <w:r w:rsidRPr="008F7DAE">
        <w:rPr>
          <w:noProof/>
          <w:sz w:val="20"/>
          <w:szCs w:val="20"/>
        </w:rPr>
        <w:drawing>
          <wp:inline distT="0" distB="0" distL="0" distR="0" wp14:anchorId="0E1E8AFE" wp14:editId="77D30705">
            <wp:extent cx="3450884" cy="1781175"/>
            <wp:effectExtent l="0" t="0" r="0" b="0"/>
            <wp:docPr id="184955172" name="Grafik 1" descr="Ein Bild, das Text, Menschliches Gesicht, Screenshot, Schrift enthält.&#10;&#10;KI-generierte Inhalte können fehlerhaft sein.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5172" name="Grafik 1" descr="Ein Bild, das Text, Menschliches Gesicht, Screenshot, Schrift enthält.&#10;&#10;KI-generierte Inhalte können fehlerhaft sein.">
                      <a:hlinkClick r:id="rId18"/>
                    </pic:cNvPr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2323" cy="17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8321" w14:textId="54176A5D" w:rsidR="006C00F2" w:rsidRDefault="008F7DAE" w:rsidP="008F7DAE">
      <w:pPr>
        <w:pStyle w:val="Beschriftung"/>
        <w:rPr>
          <w:sz w:val="20"/>
          <w:szCs w:val="20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C0188">
        <w:rPr>
          <w:noProof/>
        </w:rPr>
        <w:t>1</w:t>
      </w:r>
      <w:r>
        <w:fldChar w:fldCharType="end"/>
      </w:r>
      <w:r>
        <w:t xml:space="preserve"> </w:t>
      </w:r>
      <w:r w:rsidRPr="00762F96">
        <w:t>https://www.srf.ch/news/schweiz/erneuter-anstieg-so-stark-steigen-die-krankenkassenpraemien-2025-in-ihrem-kanton</w:t>
      </w:r>
    </w:p>
    <w:p w14:paraId="7C7CCBAE" w14:textId="77777777" w:rsidR="008F7DAE" w:rsidRDefault="008F7DAE" w:rsidP="00621870">
      <w:pPr>
        <w:tabs>
          <w:tab w:val="left" w:pos="2835"/>
        </w:tabs>
        <w:rPr>
          <w:sz w:val="20"/>
          <w:szCs w:val="20"/>
        </w:rPr>
      </w:pPr>
    </w:p>
    <w:p w14:paraId="21BC41E4" w14:textId="77777777" w:rsidR="009C06DF" w:rsidRPr="00621870" w:rsidRDefault="009C06DF" w:rsidP="00621870">
      <w:pPr>
        <w:tabs>
          <w:tab w:val="left" w:pos="2835"/>
        </w:tabs>
        <w:rPr>
          <w:b/>
          <w:bCs/>
          <w:sz w:val="24"/>
          <w:szCs w:val="24"/>
        </w:rPr>
      </w:pPr>
      <w:r w:rsidRPr="00621870">
        <w:rPr>
          <w:b/>
          <w:bCs/>
          <w:sz w:val="24"/>
          <w:szCs w:val="24"/>
        </w:rPr>
        <w:t>Lernaufgabe</w:t>
      </w:r>
    </w:p>
    <w:p w14:paraId="125D0CE1" w14:textId="77777777" w:rsidR="002379BF" w:rsidRDefault="002379BF" w:rsidP="00621870">
      <w:pPr>
        <w:tabs>
          <w:tab w:val="left" w:pos="2835"/>
        </w:tabs>
        <w:rPr>
          <w:sz w:val="20"/>
          <w:szCs w:val="20"/>
        </w:rPr>
      </w:pPr>
    </w:p>
    <w:p w14:paraId="7C2EE022" w14:textId="07164DD1" w:rsidR="003C3680" w:rsidRDefault="0065093F" w:rsidP="002379BF">
      <w:pPr>
        <w:pStyle w:val="Listenabsatz"/>
        <w:numPr>
          <w:ilvl w:val="0"/>
          <w:numId w:val="26"/>
        </w:numPr>
        <w:tabs>
          <w:tab w:val="left" w:pos="2835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Prämienanstieg</w:t>
      </w:r>
    </w:p>
    <w:p w14:paraId="73514389" w14:textId="149AD4B9" w:rsidR="0065093F" w:rsidRPr="0065093F" w:rsidRDefault="0065093F" w:rsidP="0065093F">
      <w:pPr>
        <w:pStyle w:val="Listenabsatz"/>
        <w:tabs>
          <w:tab w:val="left" w:pos="2835"/>
        </w:tabs>
        <w:rPr>
          <w:sz w:val="20"/>
          <w:szCs w:val="20"/>
        </w:rPr>
      </w:pPr>
      <w:r w:rsidRPr="0065093F">
        <w:rPr>
          <w:sz w:val="20"/>
          <w:szCs w:val="20"/>
        </w:rPr>
        <w:t>Schauen Sie den Filmbeitrag von SRF und notieren Sie 2wichtige Punkte stichwortartig:</w:t>
      </w:r>
    </w:p>
    <w:p w14:paraId="6F8BF79F" w14:textId="1E632E53" w:rsidR="00CC3293" w:rsidRPr="0065093F" w:rsidRDefault="0065093F" w:rsidP="0065093F">
      <w:pPr>
        <w:pStyle w:val="Listenabsatz"/>
        <w:tabs>
          <w:tab w:val="left" w:pos="2835"/>
        </w:tabs>
        <w:rPr>
          <w:sz w:val="20"/>
          <w:szCs w:val="20"/>
        </w:rPr>
      </w:pPr>
      <w:r w:rsidRPr="0065093F">
        <w:rPr>
          <w:sz w:val="20"/>
          <w:szCs w:val="20"/>
        </w:rPr>
        <w:t>a/</w:t>
      </w:r>
      <w:r w:rsidR="00CC3293">
        <w:rPr>
          <w:sz w:val="20"/>
          <w:szCs w:val="20"/>
        </w:rPr>
        <w:t xml:space="preserve"> Die Prämienerhöhung betrifft Kanton sowie auch die Bürger</w:t>
      </w:r>
    </w:p>
    <w:p w14:paraId="7F970745" w14:textId="0EA045AC" w:rsidR="0065093F" w:rsidRPr="0065093F" w:rsidRDefault="0065093F" w:rsidP="0065093F">
      <w:pPr>
        <w:pStyle w:val="Listenabsatz"/>
        <w:tabs>
          <w:tab w:val="left" w:pos="2835"/>
        </w:tabs>
        <w:rPr>
          <w:sz w:val="20"/>
          <w:szCs w:val="20"/>
        </w:rPr>
      </w:pPr>
      <w:r w:rsidRPr="0065093F">
        <w:rPr>
          <w:sz w:val="20"/>
          <w:szCs w:val="20"/>
        </w:rPr>
        <w:t xml:space="preserve">b/ </w:t>
      </w:r>
      <w:r w:rsidR="00CC3293">
        <w:rPr>
          <w:sz w:val="20"/>
          <w:szCs w:val="20"/>
        </w:rPr>
        <w:t xml:space="preserve">Die Prämienerhöhung </w:t>
      </w:r>
      <w:r w:rsidR="009008AB">
        <w:rPr>
          <w:sz w:val="20"/>
          <w:szCs w:val="20"/>
        </w:rPr>
        <w:t xml:space="preserve">wird </w:t>
      </w:r>
      <w:r w:rsidR="009118A2">
        <w:rPr>
          <w:sz w:val="20"/>
          <w:szCs w:val="20"/>
        </w:rPr>
        <w:t>gemacht,</w:t>
      </w:r>
      <w:r w:rsidR="009008AB">
        <w:rPr>
          <w:sz w:val="20"/>
          <w:szCs w:val="20"/>
        </w:rPr>
        <w:t xml:space="preserve"> weil die Krankenkasse </w:t>
      </w:r>
      <w:r w:rsidR="009118A2">
        <w:rPr>
          <w:sz w:val="20"/>
          <w:szCs w:val="20"/>
        </w:rPr>
        <w:t>zu viel</w:t>
      </w:r>
      <w:r w:rsidR="009008AB">
        <w:rPr>
          <w:sz w:val="20"/>
          <w:szCs w:val="20"/>
        </w:rPr>
        <w:t xml:space="preserve"> Zusatzversicherungen in die Krankenkasse miteinfliessen </w:t>
      </w:r>
      <w:r w:rsidR="009118A2">
        <w:rPr>
          <w:sz w:val="20"/>
          <w:szCs w:val="20"/>
        </w:rPr>
        <w:t>lässt</w:t>
      </w:r>
      <w:r w:rsidR="009008AB">
        <w:rPr>
          <w:sz w:val="20"/>
          <w:szCs w:val="20"/>
        </w:rPr>
        <w:t>.</w:t>
      </w:r>
    </w:p>
    <w:p w14:paraId="45A5F661" w14:textId="4F790B61" w:rsidR="002379BF" w:rsidRDefault="00EC7751" w:rsidP="002379BF">
      <w:pPr>
        <w:pStyle w:val="Listenabsatz"/>
        <w:numPr>
          <w:ilvl w:val="0"/>
          <w:numId w:val="26"/>
        </w:numPr>
        <w:tabs>
          <w:tab w:val="left" w:pos="2835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Krankenkassenprämie </w:t>
      </w:r>
      <w:r w:rsidR="005207E9">
        <w:rPr>
          <w:b/>
          <w:bCs/>
          <w:sz w:val="20"/>
          <w:szCs w:val="20"/>
        </w:rPr>
        <w:t>1</w:t>
      </w:r>
    </w:p>
    <w:p w14:paraId="0F6D0BCB" w14:textId="184F42A0" w:rsidR="002379BF" w:rsidRDefault="002379BF" w:rsidP="002379BF">
      <w:pPr>
        <w:pStyle w:val="Listenabsatz"/>
        <w:tabs>
          <w:tab w:val="left" w:pos="2835"/>
        </w:tabs>
        <w:rPr>
          <w:sz w:val="20"/>
          <w:szCs w:val="20"/>
        </w:rPr>
      </w:pPr>
      <w:r w:rsidRPr="002379BF">
        <w:rPr>
          <w:sz w:val="20"/>
          <w:szCs w:val="20"/>
        </w:rPr>
        <w:t>Maya (26-jährig) hat ihre Franchise auf CHF 300.– festgelegt und bezahlt deshalb eine recht hohe Monatsprämie von CHF 400.–. Ihre Krankheitskosten im Jahr x belaufen sich auf CHF 3600.–</w:t>
      </w:r>
      <w:r w:rsidR="00403C36">
        <w:rPr>
          <w:sz w:val="20"/>
          <w:szCs w:val="20"/>
        </w:rPr>
        <w:t xml:space="preserve"> Vergessen Sie den Selbstbehalt von </w:t>
      </w:r>
      <w:r w:rsidR="00353837">
        <w:rPr>
          <w:sz w:val="20"/>
          <w:szCs w:val="20"/>
        </w:rPr>
        <w:t>max. 700 Franken pro Jahr nicht.</w:t>
      </w:r>
    </w:p>
    <w:p w14:paraId="15D67DB5" w14:textId="77777777" w:rsidR="002379BF" w:rsidRDefault="002379BF" w:rsidP="002379BF">
      <w:pPr>
        <w:pStyle w:val="Listenabsatz"/>
        <w:tabs>
          <w:tab w:val="left" w:pos="2835"/>
        </w:tabs>
        <w:rPr>
          <w:sz w:val="20"/>
          <w:szCs w:val="20"/>
        </w:rPr>
      </w:pPr>
      <w:r w:rsidRPr="002379BF">
        <w:rPr>
          <w:sz w:val="20"/>
          <w:szCs w:val="20"/>
        </w:rPr>
        <w:t>Wie gross sind die Krankheitskosten im Jahr x, die Maya selbst bezahlen muss?</w:t>
      </w:r>
    </w:p>
    <w:p w14:paraId="423512C2" w14:textId="37DE44B1" w:rsidR="002379BF" w:rsidRDefault="002379BF" w:rsidP="002379BF">
      <w:pPr>
        <w:pStyle w:val="Listenabsatz"/>
        <w:numPr>
          <w:ilvl w:val="0"/>
          <w:numId w:val="27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S</w:t>
      </w:r>
      <w:r w:rsidRPr="002379BF">
        <w:rPr>
          <w:sz w:val="20"/>
          <w:szCs w:val="20"/>
        </w:rPr>
        <w:t>chätzen Sie!</w:t>
      </w:r>
      <w:r w:rsidR="005A08D2">
        <w:rPr>
          <w:sz w:val="20"/>
          <w:szCs w:val="20"/>
        </w:rPr>
        <w:t xml:space="preserve"> </w:t>
      </w:r>
      <w:r w:rsidR="001E1859" w:rsidRPr="001E1859">
        <w:rPr>
          <w:sz w:val="20"/>
          <w:szCs w:val="20"/>
        </w:rPr>
        <w:t>(400 * 12) + (3300 * 0.1) + 300</w:t>
      </w:r>
      <w:r w:rsidR="001E1859">
        <w:rPr>
          <w:sz w:val="20"/>
          <w:szCs w:val="20"/>
        </w:rPr>
        <w:t xml:space="preserve">= </w:t>
      </w:r>
      <w:r w:rsidR="001E1859" w:rsidRPr="001E1859">
        <w:rPr>
          <w:sz w:val="20"/>
          <w:szCs w:val="20"/>
        </w:rPr>
        <w:t>5’430</w:t>
      </w:r>
    </w:p>
    <w:p w14:paraId="4FA46F5F" w14:textId="6DF99AB4" w:rsidR="008B7FA5" w:rsidRPr="008B7FA5" w:rsidRDefault="00851834" w:rsidP="008B7FA5">
      <w:pPr>
        <w:pStyle w:val="Listenabsatz"/>
        <w:numPr>
          <w:ilvl w:val="0"/>
          <w:numId w:val="27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Berechnen Sie die effektiven Kosten</w:t>
      </w:r>
      <w:r w:rsidR="00560964">
        <w:rPr>
          <w:sz w:val="20"/>
          <w:szCs w:val="20"/>
        </w:rPr>
        <w:t>:</w:t>
      </w:r>
    </w:p>
    <w:p w14:paraId="725161A1" w14:textId="0A5BBE2F" w:rsidR="008B7FA5" w:rsidRPr="008B7FA5" w:rsidRDefault="008B7FA5" w:rsidP="008B7FA5">
      <w:pPr>
        <w:tabs>
          <w:tab w:val="left" w:pos="2835"/>
        </w:tabs>
        <w:ind w:left="720"/>
        <w:rPr>
          <w:b/>
          <w:bCs/>
          <w:sz w:val="20"/>
          <w:szCs w:val="20"/>
          <w:highlight w:val="gree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67"/>
        <w:gridCol w:w="1843"/>
        <w:gridCol w:w="992"/>
        <w:gridCol w:w="2545"/>
      </w:tblGrid>
      <w:tr w:rsidR="008B7FA5" w:rsidRPr="006A2630" w14:paraId="0638479F" w14:textId="77777777" w:rsidTr="00507EF5">
        <w:tc>
          <w:tcPr>
            <w:tcW w:w="421" w:type="dxa"/>
          </w:tcPr>
          <w:p w14:paraId="371B60B0" w14:textId="77777777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30591BE0" w14:textId="77777777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Monatsprämie: 400</w:t>
            </w:r>
          </w:p>
        </w:tc>
        <w:tc>
          <w:tcPr>
            <w:tcW w:w="567" w:type="dxa"/>
          </w:tcPr>
          <w:p w14:paraId="658F3557" w14:textId="77777777" w:rsidR="008B7FA5" w:rsidRPr="006A2630" w:rsidRDefault="008B7FA5" w:rsidP="00507EF5">
            <w:pPr>
              <w:tabs>
                <w:tab w:val="left" w:pos="2835"/>
              </w:tabs>
              <w:jc w:val="center"/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14:paraId="41FE4A0F" w14:textId="77777777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12 (Monate)</w:t>
            </w:r>
          </w:p>
        </w:tc>
        <w:tc>
          <w:tcPr>
            <w:tcW w:w="992" w:type="dxa"/>
          </w:tcPr>
          <w:p w14:paraId="536BFA2A" w14:textId="77777777" w:rsidR="008B7FA5" w:rsidRPr="006A2630" w:rsidRDefault="008B7FA5" w:rsidP="00507EF5">
            <w:pPr>
              <w:tabs>
                <w:tab w:val="left" w:pos="2835"/>
              </w:tabs>
              <w:jc w:val="center"/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=</w:t>
            </w:r>
          </w:p>
        </w:tc>
        <w:tc>
          <w:tcPr>
            <w:tcW w:w="2545" w:type="dxa"/>
          </w:tcPr>
          <w:p w14:paraId="7068F97E" w14:textId="49B82DE3" w:rsidR="008B7FA5" w:rsidRPr="006A2630" w:rsidRDefault="009008AB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4800</w:t>
            </w:r>
          </w:p>
        </w:tc>
      </w:tr>
      <w:tr w:rsidR="008B7FA5" w:rsidRPr="006A2630" w14:paraId="21027CFD" w14:textId="77777777" w:rsidTr="00507EF5">
        <w:tc>
          <w:tcPr>
            <w:tcW w:w="421" w:type="dxa"/>
          </w:tcPr>
          <w:p w14:paraId="38204128" w14:textId="77777777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48705D51" w14:textId="77777777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Krankheitskosten: 3600</w:t>
            </w:r>
          </w:p>
        </w:tc>
        <w:tc>
          <w:tcPr>
            <w:tcW w:w="567" w:type="dxa"/>
          </w:tcPr>
          <w:p w14:paraId="19B8D8B3" w14:textId="77777777" w:rsidR="008B7FA5" w:rsidRPr="006A2630" w:rsidRDefault="008B7FA5" w:rsidP="00507EF5">
            <w:pPr>
              <w:tabs>
                <w:tab w:val="left" w:pos="2835"/>
              </w:tabs>
              <w:jc w:val="center"/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35E108F" w14:textId="52E6674B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 xml:space="preserve">Franchise: </w:t>
            </w:r>
          </w:p>
        </w:tc>
        <w:tc>
          <w:tcPr>
            <w:tcW w:w="992" w:type="dxa"/>
          </w:tcPr>
          <w:p w14:paraId="2AAE2D5F" w14:textId="77777777" w:rsidR="008B7FA5" w:rsidRPr="006A2630" w:rsidRDefault="008B7FA5" w:rsidP="00507EF5">
            <w:pPr>
              <w:tabs>
                <w:tab w:val="left" w:pos="2835"/>
              </w:tabs>
              <w:jc w:val="center"/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=</w:t>
            </w:r>
          </w:p>
        </w:tc>
        <w:tc>
          <w:tcPr>
            <w:tcW w:w="2545" w:type="dxa"/>
          </w:tcPr>
          <w:p w14:paraId="770F4CCE" w14:textId="680F1BCE" w:rsidR="008B7FA5" w:rsidRPr="006A2630" w:rsidRDefault="009008AB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  <w:tr w:rsidR="008B7FA5" w:rsidRPr="006A2630" w14:paraId="0CC8AB62" w14:textId="77777777" w:rsidTr="00507EF5">
        <w:tc>
          <w:tcPr>
            <w:tcW w:w="421" w:type="dxa"/>
          </w:tcPr>
          <w:p w14:paraId="7781BD04" w14:textId="77777777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473D2AC1" w14:textId="41181024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 xml:space="preserve">Restbetrag: </w:t>
            </w:r>
            <w:r w:rsidR="009008AB">
              <w:rPr>
                <w:sz w:val="20"/>
                <w:szCs w:val="20"/>
              </w:rPr>
              <w:t>3300</w:t>
            </w:r>
          </w:p>
        </w:tc>
        <w:tc>
          <w:tcPr>
            <w:tcW w:w="567" w:type="dxa"/>
          </w:tcPr>
          <w:p w14:paraId="109E01F6" w14:textId="77777777" w:rsidR="008B7FA5" w:rsidRPr="006A2630" w:rsidRDefault="008B7FA5" w:rsidP="00507EF5">
            <w:pPr>
              <w:tabs>
                <w:tab w:val="left" w:pos="2835"/>
              </w:tabs>
              <w:jc w:val="center"/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14:paraId="18BDF7A9" w14:textId="77777777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7D44E2">
              <w:rPr>
                <w:sz w:val="20"/>
                <w:szCs w:val="20"/>
                <w:highlight w:val="green"/>
              </w:rPr>
              <w:t>0.1 (=10%)</w:t>
            </w:r>
          </w:p>
        </w:tc>
        <w:tc>
          <w:tcPr>
            <w:tcW w:w="992" w:type="dxa"/>
          </w:tcPr>
          <w:p w14:paraId="4AD2D833" w14:textId="77777777" w:rsidR="008B7FA5" w:rsidRPr="006A2630" w:rsidRDefault="008B7FA5" w:rsidP="00507EF5">
            <w:pPr>
              <w:tabs>
                <w:tab w:val="left" w:pos="2835"/>
              </w:tabs>
              <w:jc w:val="center"/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>=</w:t>
            </w:r>
          </w:p>
        </w:tc>
        <w:tc>
          <w:tcPr>
            <w:tcW w:w="2545" w:type="dxa"/>
          </w:tcPr>
          <w:p w14:paraId="15BCF326" w14:textId="557BC072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2B6463">
              <w:rPr>
                <w:sz w:val="20"/>
                <w:szCs w:val="20"/>
                <w:highlight w:val="green"/>
              </w:rPr>
              <w:t>Selbstbehalt</w:t>
            </w:r>
            <w:r w:rsidR="007D44E2" w:rsidRPr="002B6463">
              <w:rPr>
                <w:sz w:val="20"/>
                <w:szCs w:val="20"/>
                <w:highlight w:val="green"/>
              </w:rPr>
              <w:t xml:space="preserve"> 10%</w:t>
            </w:r>
            <w:r w:rsidR="009008AB">
              <w:rPr>
                <w:sz w:val="20"/>
                <w:szCs w:val="20"/>
              </w:rPr>
              <w:t xml:space="preserve"> (330)</w:t>
            </w:r>
          </w:p>
        </w:tc>
      </w:tr>
    </w:tbl>
    <w:p w14:paraId="14751694" w14:textId="77777777" w:rsidR="008B7FA5" w:rsidRPr="002B6463" w:rsidRDefault="008B7FA5" w:rsidP="002B6463">
      <w:pPr>
        <w:tabs>
          <w:tab w:val="left" w:pos="2835"/>
        </w:tabs>
        <w:rPr>
          <w:sz w:val="20"/>
          <w:szCs w:val="20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422"/>
        <w:gridCol w:w="5645"/>
      </w:tblGrid>
      <w:tr w:rsidR="008B7FA5" w:rsidRPr="00341514" w14:paraId="13D55994" w14:textId="77777777" w:rsidTr="00851834">
        <w:tc>
          <w:tcPr>
            <w:tcW w:w="3422" w:type="dxa"/>
          </w:tcPr>
          <w:p w14:paraId="6AEFD50C" w14:textId="665AB14F" w:rsidR="008B7FA5" w:rsidRPr="006A2630" w:rsidRDefault="002B6463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Krankheitskoste</w:t>
            </w:r>
            <w:r w:rsidR="00851834">
              <w:rPr>
                <w:sz w:val="20"/>
                <w:szCs w:val="20"/>
              </w:rPr>
              <w:t>n im Jahr</w:t>
            </w:r>
            <w:r w:rsidR="009008AB">
              <w:rPr>
                <w:sz w:val="20"/>
                <w:szCs w:val="20"/>
              </w:rPr>
              <w:t>:</w:t>
            </w:r>
          </w:p>
        </w:tc>
        <w:tc>
          <w:tcPr>
            <w:tcW w:w="5645" w:type="dxa"/>
          </w:tcPr>
          <w:p w14:paraId="0DCD30C9" w14:textId="6A6A0821" w:rsidR="008B7FA5" w:rsidRPr="006A2630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2630">
              <w:rPr>
                <w:sz w:val="20"/>
                <w:szCs w:val="20"/>
              </w:rPr>
              <w:t xml:space="preserve">Total Prämien: </w:t>
            </w:r>
            <w:r w:rsidR="009008AB">
              <w:rPr>
                <w:sz w:val="20"/>
                <w:szCs w:val="20"/>
              </w:rPr>
              <w:t>4,800</w:t>
            </w:r>
          </w:p>
        </w:tc>
      </w:tr>
      <w:tr w:rsidR="008B7FA5" w:rsidRPr="00341514" w14:paraId="0FC83E9C" w14:textId="77777777" w:rsidTr="00851834">
        <w:tc>
          <w:tcPr>
            <w:tcW w:w="3422" w:type="dxa"/>
          </w:tcPr>
          <w:p w14:paraId="7ADA2BF9" w14:textId="13A03B43" w:rsidR="008B7FA5" w:rsidRPr="00341514" w:rsidRDefault="008B7FA5" w:rsidP="00507EF5">
            <w:pPr>
              <w:tabs>
                <w:tab w:val="left" w:pos="2835"/>
              </w:tabs>
              <w:rPr>
                <w:sz w:val="20"/>
                <w:szCs w:val="20"/>
                <w:highlight w:val="green"/>
              </w:rPr>
            </w:pPr>
            <w:r w:rsidRPr="00341514">
              <w:rPr>
                <w:sz w:val="20"/>
                <w:szCs w:val="20"/>
                <w:highlight w:val="green"/>
              </w:rPr>
              <w:t>+</w:t>
            </w:r>
            <w:r w:rsidR="009008AB">
              <w:rPr>
                <w:sz w:val="20"/>
                <w:szCs w:val="20"/>
                <w:highlight w:val="green"/>
              </w:rPr>
              <w:t>3600</w:t>
            </w:r>
          </w:p>
        </w:tc>
        <w:tc>
          <w:tcPr>
            <w:tcW w:w="5645" w:type="dxa"/>
          </w:tcPr>
          <w:p w14:paraId="1ED5EBEA" w14:textId="29C50930" w:rsidR="008B7FA5" w:rsidRPr="00341514" w:rsidRDefault="008B7FA5" w:rsidP="00507EF5">
            <w:pPr>
              <w:tabs>
                <w:tab w:val="left" w:pos="2835"/>
              </w:tabs>
              <w:rPr>
                <w:sz w:val="20"/>
                <w:szCs w:val="20"/>
                <w:highlight w:val="green"/>
              </w:rPr>
            </w:pPr>
            <w:r w:rsidRPr="00341514">
              <w:rPr>
                <w:sz w:val="20"/>
                <w:szCs w:val="20"/>
                <w:highlight w:val="green"/>
              </w:rPr>
              <w:t xml:space="preserve">Franchise: </w:t>
            </w:r>
            <w:r w:rsidR="009008AB">
              <w:rPr>
                <w:sz w:val="20"/>
                <w:szCs w:val="20"/>
                <w:highlight w:val="green"/>
              </w:rPr>
              <w:t xml:space="preserve"> 300</w:t>
            </w:r>
          </w:p>
        </w:tc>
      </w:tr>
      <w:tr w:rsidR="008B7FA5" w:rsidRPr="00341514" w14:paraId="39EC366D" w14:textId="77777777" w:rsidTr="00851834">
        <w:tc>
          <w:tcPr>
            <w:tcW w:w="3422" w:type="dxa"/>
          </w:tcPr>
          <w:p w14:paraId="1016AEE8" w14:textId="77777777" w:rsidR="008B7FA5" w:rsidRPr="00341514" w:rsidRDefault="008B7FA5" w:rsidP="00507EF5">
            <w:pPr>
              <w:tabs>
                <w:tab w:val="left" w:pos="2835"/>
              </w:tabs>
              <w:rPr>
                <w:sz w:val="20"/>
                <w:szCs w:val="20"/>
                <w:highlight w:val="green"/>
              </w:rPr>
            </w:pPr>
            <w:r w:rsidRPr="00341514">
              <w:rPr>
                <w:sz w:val="20"/>
                <w:szCs w:val="20"/>
                <w:highlight w:val="green"/>
              </w:rPr>
              <w:t>+</w:t>
            </w:r>
          </w:p>
        </w:tc>
        <w:tc>
          <w:tcPr>
            <w:tcW w:w="5645" w:type="dxa"/>
          </w:tcPr>
          <w:p w14:paraId="5140B1A7" w14:textId="35457625" w:rsidR="008B7FA5" w:rsidRPr="00341514" w:rsidRDefault="008B7FA5" w:rsidP="00507EF5">
            <w:pPr>
              <w:tabs>
                <w:tab w:val="left" w:pos="2835"/>
              </w:tabs>
              <w:rPr>
                <w:sz w:val="20"/>
                <w:szCs w:val="20"/>
                <w:highlight w:val="green"/>
              </w:rPr>
            </w:pPr>
            <w:r w:rsidRPr="00341514">
              <w:rPr>
                <w:sz w:val="20"/>
                <w:szCs w:val="20"/>
                <w:highlight w:val="green"/>
              </w:rPr>
              <w:t xml:space="preserve">Selbstbehalt: </w:t>
            </w:r>
            <w:r w:rsidR="009008AB">
              <w:rPr>
                <w:sz w:val="20"/>
                <w:szCs w:val="20"/>
                <w:highlight w:val="green"/>
              </w:rPr>
              <w:t>330</w:t>
            </w:r>
          </w:p>
        </w:tc>
      </w:tr>
      <w:tr w:rsidR="008B7FA5" w14:paraId="1DF6F745" w14:textId="77777777" w:rsidTr="00851834">
        <w:tc>
          <w:tcPr>
            <w:tcW w:w="3422" w:type="dxa"/>
          </w:tcPr>
          <w:p w14:paraId="35F0B682" w14:textId="77777777" w:rsidR="008B7FA5" w:rsidRPr="00341514" w:rsidRDefault="008B7FA5" w:rsidP="00507EF5">
            <w:pPr>
              <w:tabs>
                <w:tab w:val="left" w:pos="2835"/>
              </w:tabs>
              <w:rPr>
                <w:sz w:val="20"/>
                <w:szCs w:val="20"/>
                <w:highlight w:val="green"/>
              </w:rPr>
            </w:pPr>
            <w:r w:rsidRPr="00341514">
              <w:rPr>
                <w:sz w:val="20"/>
                <w:szCs w:val="20"/>
                <w:highlight w:val="green"/>
              </w:rPr>
              <w:lastRenderedPageBreak/>
              <w:t>=</w:t>
            </w:r>
          </w:p>
        </w:tc>
        <w:tc>
          <w:tcPr>
            <w:tcW w:w="5645" w:type="dxa"/>
          </w:tcPr>
          <w:p w14:paraId="6E967AEE" w14:textId="57B90449" w:rsidR="008B7FA5" w:rsidRDefault="008B7FA5" w:rsidP="00507EF5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341514">
              <w:rPr>
                <w:sz w:val="20"/>
                <w:szCs w:val="20"/>
                <w:highlight w:val="green"/>
              </w:rPr>
              <w:t xml:space="preserve">Jährliche Kosten: </w:t>
            </w:r>
            <w:r w:rsidR="009008AB" w:rsidRPr="009008AB">
              <w:rPr>
                <w:sz w:val="20"/>
                <w:szCs w:val="20"/>
              </w:rPr>
              <w:t>5’430</w:t>
            </w:r>
          </w:p>
        </w:tc>
      </w:tr>
    </w:tbl>
    <w:p w14:paraId="1319671E" w14:textId="77777777" w:rsidR="002379BF" w:rsidRPr="002379BF" w:rsidRDefault="002379BF" w:rsidP="002379BF">
      <w:pPr>
        <w:tabs>
          <w:tab w:val="left" w:pos="2835"/>
        </w:tabs>
        <w:rPr>
          <w:sz w:val="20"/>
          <w:szCs w:val="20"/>
        </w:rPr>
      </w:pPr>
    </w:p>
    <w:p w14:paraId="068BD2F1" w14:textId="6F8CFD8F" w:rsidR="00EC7751" w:rsidRPr="00EC7751" w:rsidRDefault="00EC7751" w:rsidP="00EC7751">
      <w:pPr>
        <w:pStyle w:val="Listenabsatz"/>
        <w:numPr>
          <w:ilvl w:val="0"/>
          <w:numId w:val="26"/>
        </w:numPr>
        <w:tabs>
          <w:tab w:val="left" w:pos="2835"/>
        </w:tabs>
        <w:rPr>
          <w:b/>
          <w:bCs/>
          <w:sz w:val="20"/>
          <w:szCs w:val="20"/>
        </w:rPr>
      </w:pPr>
      <w:r w:rsidRPr="00EC7751">
        <w:rPr>
          <w:b/>
          <w:bCs/>
          <w:sz w:val="20"/>
          <w:szCs w:val="20"/>
        </w:rPr>
        <w:t>Krankenkassenprämie</w:t>
      </w:r>
      <w:r>
        <w:rPr>
          <w:b/>
          <w:bCs/>
          <w:sz w:val="20"/>
          <w:szCs w:val="20"/>
        </w:rPr>
        <w:t xml:space="preserve"> </w:t>
      </w:r>
      <w:r w:rsidR="005207E9">
        <w:rPr>
          <w:b/>
          <w:bCs/>
          <w:sz w:val="20"/>
          <w:szCs w:val="20"/>
        </w:rPr>
        <w:t>2</w:t>
      </w:r>
    </w:p>
    <w:p w14:paraId="782C8A91" w14:textId="650F1838" w:rsidR="008164BD" w:rsidRDefault="008164BD" w:rsidP="00EC7751">
      <w:pPr>
        <w:pStyle w:val="Listenabsatz"/>
        <w:tabs>
          <w:tab w:val="left" w:pos="2835"/>
        </w:tabs>
        <w:rPr>
          <w:sz w:val="20"/>
          <w:szCs w:val="20"/>
        </w:rPr>
      </w:pPr>
      <w:r w:rsidRPr="00EC7751">
        <w:rPr>
          <w:sz w:val="20"/>
          <w:szCs w:val="20"/>
        </w:rPr>
        <w:t xml:space="preserve">Boris (26-jährig) hat seine Franchise auf CHF 2500.– festgelegt und bezahlt deshalb eine eher tiefe </w:t>
      </w:r>
      <w:r w:rsidRPr="008164BD">
        <w:rPr>
          <w:sz w:val="20"/>
          <w:szCs w:val="20"/>
        </w:rPr>
        <w:t>Monatsprämie von CHF 275.–. Seine Krankheitskosten belaufen sich ebenfalls auf CHF 3600.–.</w:t>
      </w:r>
      <w:r w:rsidR="00EC7751">
        <w:rPr>
          <w:sz w:val="20"/>
          <w:szCs w:val="20"/>
        </w:rPr>
        <w:t xml:space="preserve"> </w:t>
      </w:r>
      <w:r w:rsidRPr="008164BD">
        <w:rPr>
          <w:sz w:val="20"/>
          <w:szCs w:val="20"/>
        </w:rPr>
        <w:t>Wie gross sind die Krankheitskosten im Jahr x, die Boris selbst bezahlen muss?</w:t>
      </w:r>
    </w:p>
    <w:p w14:paraId="39108EB8" w14:textId="42619306" w:rsidR="00EC7751" w:rsidRDefault="008164BD" w:rsidP="00EC7751">
      <w:pPr>
        <w:pStyle w:val="Listenabsatz"/>
        <w:numPr>
          <w:ilvl w:val="0"/>
          <w:numId w:val="28"/>
        </w:numPr>
        <w:tabs>
          <w:tab w:val="left" w:pos="2835"/>
        </w:tabs>
        <w:rPr>
          <w:sz w:val="20"/>
          <w:szCs w:val="20"/>
        </w:rPr>
      </w:pPr>
      <w:r w:rsidRPr="008164BD">
        <w:rPr>
          <w:sz w:val="20"/>
          <w:szCs w:val="20"/>
        </w:rPr>
        <w:t>Schätzen Sie!</w:t>
      </w:r>
    </w:p>
    <w:p w14:paraId="692B80C4" w14:textId="77777777" w:rsidR="00F375CC" w:rsidRDefault="008164BD" w:rsidP="00EC7751">
      <w:pPr>
        <w:pStyle w:val="Listenabsatz"/>
        <w:numPr>
          <w:ilvl w:val="0"/>
          <w:numId w:val="28"/>
        </w:numPr>
        <w:tabs>
          <w:tab w:val="left" w:pos="2835"/>
        </w:tabs>
        <w:rPr>
          <w:sz w:val="20"/>
          <w:szCs w:val="20"/>
        </w:rPr>
      </w:pPr>
      <w:r w:rsidRPr="008164BD">
        <w:rPr>
          <w:sz w:val="20"/>
          <w:szCs w:val="20"/>
        </w:rPr>
        <w:t>Notieren Sie die Berechnungen zu Ihrem Schätzresultat</w:t>
      </w:r>
      <w:r w:rsidR="00F66B2B">
        <w:rPr>
          <w:sz w:val="20"/>
          <w:szCs w:val="20"/>
        </w:rPr>
        <w:t xml:space="preserve"> </w:t>
      </w:r>
    </w:p>
    <w:p w14:paraId="3FCE56C8" w14:textId="2335FCAF" w:rsidR="002379BF" w:rsidRDefault="00F66B2B" w:rsidP="00F375CC">
      <w:pPr>
        <w:pStyle w:val="Listenabsatz"/>
        <w:tabs>
          <w:tab w:val="left" w:pos="2835"/>
        </w:tabs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(s. Beispiel Krankenkassenprämien </w:t>
      </w:r>
      <w:r w:rsidR="00F375CC">
        <w:rPr>
          <w:sz w:val="20"/>
          <w:szCs w:val="20"/>
        </w:rPr>
        <w:t>1)</w:t>
      </w:r>
    </w:p>
    <w:p w14:paraId="586F41AD" w14:textId="0C327125" w:rsidR="001E1859" w:rsidRDefault="001E1859" w:rsidP="00F375CC">
      <w:pPr>
        <w:pStyle w:val="Listenabsatz"/>
        <w:tabs>
          <w:tab w:val="left" w:pos="2835"/>
        </w:tabs>
        <w:ind w:left="1080"/>
        <w:rPr>
          <w:sz w:val="20"/>
          <w:szCs w:val="20"/>
        </w:rPr>
      </w:pPr>
      <w:r>
        <w:rPr>
          <w:sz w:val="20"/>
          <w:szCs w:val="20"/>
        </w:rPr>
        <w:t>Prämien: 3300</w:t>
      </w:r>
    </w:p>
    <w:p w14:paraId="5F420E66" w14:textId="3A0A3835" w:rsidR="001E1859" w:rsidRDefault="001E1859" w:rsidP="00F375CC">
      <w:pPr>
        <w:pStyle w:val="Listenabsatz"/>
        <w:tabs>
          <w:tab w:val="left" w:pos="2835"/>
        </w:tabs>
        <w:ind w:left="1080"/>
        <w:rPr>
          <w:sz w:val="20"/>
          <w:szCs w:val="20"/>
        </w:rPr>
      </w:pPr>
      <w:r>
        <w:rPr>
          <w:sz w:val="20"/>
          <w:szCs w:val="20"/>
        </w:rPr>
        <w:t>Franchise: 2500</w:t>
      </w:r>
    </w:p>
    <w:p w14:paraId="0A39ADB8" w14:textId="5928E347" w:rsidR="001E1859" w:rsidRDefault="001E1859" w:rsidP="00F375CC">
      <w:pPr>
        <w:pStyle w:val="Listenabsatz"/>
        <w:tabs>
          <w:tab w:val="left" w:pos="2835"/>
        </w:tabs>
        <w:ind w:left="1080"/>
        <w:rPr>
          <w:sz w:val="20"/>
          <w:szCs w:val="20"/>
        </w:rPr>
      </w:pPr>
      <w:r>
        <w:rPr>
          <w:sz w:val="20"/>
          <w:szCs w:val="20"/>
        </w:rPr>
        <w:t>Selbstbehalt: 110</w:t>
      </w:r>
    </w:p>
    <w:p w14:paraId="1A4B22F0" w14:textId="692ADB76" w:rsidR="001E1859" w:rsidRPr="001E1859" w:rsidRDefault="001E1859" w:rsidP="00F375CC">
      <w:pPr>
        <w:pStyle w:val="Listenabsatz"/>
        <w:tabs>
          <w:tab w:val="left" w:pos="2835"/>
        </w:tabs>
        <w:ind w:left="1080"/>
        <w:rPr>
          <w:b/>
          <w:bCs/>
          <w:sz w:val="20"/>
          <w:szCs w:val="20"/>
        </w:rPr>
      </w:pPr>
      <w:r w:rsidRPr="001E1859">
        <w:rPr>
          <w:b/>
          <w:bCs/>
          <w:sz w:val="20"/>
          <w:szCs w:val="20"/>
        </w:rPr>
        <w:t xml:space="preserve">Total: </w:t>
      </w:r>
      <w:r w:rsidRPr="001E1859">
        <w:rPr>
          <w:b/>
          <w:bCs/>
          <w:sz w:val="20"/>
          <w:szCs w:val="20"/>
        </w:rPr>
        <w:t>5’910</w:t>
      </w:r>
    </w:p>
    <w:p w14:paraId="467C6906" w14:textId="77777777" w:rsidR="00EC7751" w:rsidRDefault="00EC7751" w:rsidP="00EC7751">
      <w:pPr>
        <w:tabs>
          <w:tab w:val="left" w:pos="2835"/>
        </w:tabs>
        <w:rPr>
          <w:sz w:val="20"/>
          <w:szCs w:val="20"/>
        </w:rPr>
      </w:pPr>
    </w:p>
    <w:p w14:paraId="43E47F2C" w14:textId="02BB0BD8" w:rsidR="006D6BBC" w:rsidRDefault="006D6BBC">
      <w:pPr>
        <w:rPr>
          <w:sz w:val="20"/>
          <w:szCs w:val="20"/>
        </w:rPr>
      </w:pPr>
    </w:p>
    <w:p w14:paraId="67752A5C" w14:textId="76EE1F29" w:rsidR="00087DCD" w:rsidRPr="00F375CC" w:rsidRDefault="00087DCD" w:rsidP="00F375CC">
      <w:pPr>
        <w:pStyle w:val="Listenabsatz"/>
        <w:numPr>
          <w:ilvl w:val="0"/>
          <w:numId w:val="26"/>
        </w:numPr>
        <w:tabs>
          <w:tab w:val="left" w:pos="2835"/>
        </w:tabs>
        <w:rPr>
          <w:b/>
          <w:sz w:val="20"/>
          <w:szCs w:val="20"/>
        </w:rPr>
      </w:pPr>
      <w:r w:rsidRPr="00F375CC">
        <w:rPr>
          <w:b/>
          <w:sz w:val="20"/>
          <w:szCs w:val="20"/>
        </w:rPr>
        <w:t>Wissen sichern</w:t>
      </w:r>
    </w:p>
    <w:p w14:paraId="4153011C" w14:textId="4B80FFDD" w:rsidR="003D09B8" w:rsidRPr="003D09B8" w:rsidRDefault="003D09B8" w:rsidP="003D09B8">
      <w:pPr>
        <w:tabs>
          <w:tab w:val="left" w:pos="2835"/>
        </w:tabs>
        <w:ind w:left="360"/>
        <w:rPr>
          <w:sz w:val="20"/>
          <w:szCs w:val="20"/>
        </w:rPr>
      </w:pPr>
      <w:r w:rsidRPr="003D09B8">
        <w:rPr>
          <w:sz w:val="20"/>
          <w:szCs w:val="20"/>
        </w:rPr>
        <w:t xml:space="preserve">Nutzen Sie nun Ihr Wissen aus den Berechnungen, um die folgenden Aussagen zu beurteilen. </w:t>
      </w:r>
    </w:p>
    <w:p w14:paraId="7174F1DC" w14:textId="77777777" w:rsidR="00087DCD" w:rsidRDefault="00087DCD" w:rsidP="00087DCD">
      <w:pPr>
        <w:tabs>
          <w:tab w:val="left" w:pos="2835"/>
        </w:tabs>
        <w:rPr>
          <w:sz w:val="20"/>
          <w:szCs w:val="20"/>
        </w:rPr>
      </w:pPr>
    </w:p>
    <w:p w14:paraId="59AA8C9E" w14:textId="2EE4AE28" w:rsidR="00C90D77" w:rsidRDefault="00572AC0" w:rsidP="003D09B8">
      <w:pPr>
        <w:pStyle w:val="Listenabsatz"/>
        <w:numPr>
          <w:ilvl w:val="0"/>
          <w:numId w:val="31"/>
        </w:numPr>
        <w:tabs>
          <w:tab w:val="left" w:pos="2835"/>
        </w:tabs>
        <w:rPr>
          <w:sz w:val="20"/>
          <w:szCs w:val="20"/>
        </w:rPr>
      </w:pPr>
      <w:r w:rsidRPr="003D09B8">
        <w:rPr>
          <w:sz w:val="20"/>
          <w:szCs w:val="20"/>
        </w:rPr>
        <w:t>Kreuzen Sie die einzige Aussage an, die richtig ist.</w:t>
      </w:r>
    </w:p>
    <w:p w14:paraId="7EB1ABD9" w14:textId="77777777" w:rsidR="003D09B8" w:rsidRPr="003D09B8" w:rsidRDefault="003D09B8" w:rsidP="003D09B8">
      <w:pPr>
        <w:tabs>
          <w:tab w:val="left" w:pos="2835"/>
        </w:tabs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7"/>
      </w:tblGrid>
      <w:tr w:rsidR="00C90D77" w14:paraId="5FBA5EC3" w14:textId="77777777" w:rsidTr="00C90D77">
        <w:tc>
          <w:tcPr>
            <w:tcW w:w="704" w:type="dxa"/>
          </w:tcPr>
          <w:p w14:paraId="0955A581" w14:textId="75CEA54F" w:rsidR="00C90D77" w:rsidRPr="00BB4C3B" w:rsidRDefault="00C90D77" w:rsidP="00C90D77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>A</w:t>
            </w:r>
          </w:p>
        </w:tc>
        <w:tc>
          <w:tcPr>
            <w:tcW w:w="8357" w:type="dxa"/>
          </w:tcPr>
          <w:p w14:paraId="35BAF0F3" w14:textId="320D94C1" w:rsidR="00C90D77" w:rsidRPr="002F2A39" w:rsidRDefault="006A0DA3" w:rsidP="006A0DA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>Die Monatsprämie ist eine Art monatlicher Mitgliederbeitrag bei der Krankenkasse. Diesen Betrag muss man immer bezahlen, auch wenn man nie zum Arzt geht.</w:t>
            </w:r>
          </w:p>
        </w:tc>
      </w:tr>
      <w:tr w:rsidR="00C90D77" w14:paraId="504DA666" w14:textId="77777777" w:rsidTr="00C90D77">
        <w:tc>
          <w:tcPr>
            <w:tcW w:w="704" w:type="dxa"/>
          </w:tcPr>
          <w:p w14:paraId="0BD2396F" w14:textId="6D220AC1" w:rsidR="00C90D77" w:rsidRDefault="00C90D77" w:rsidP="00C90D77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9008AB">
              <w:rPr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8357" w:type="dxa"/>
          </w:tcPr>
          <w:p w14:paraId="1AF1FB98" w14:textId="6D4B433D" w:rsidR="00C90D77" w:rsidRDefault="006A0DA3" w:rsidP="006A0DA3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0DA3">
              <w:rPr>
                <w:sz w:val="20"/>
                <w:szCs w:val="20"/>
              </w:rPr>
              <w:t>Die Monatsprämie ist eine Art monatlicher Mitgliederbeitrag bei der Krankenkasse. Diesen Betrag muss man nur bezahlen, wenn man zum Arzt geht.</w:t>
            </w:r>
          </w:p>
        </w:tc>
      </w:tr>
      <w:tr w:rsidR="00C90D77" w14:paraId="38DCD328" w14:textId="77777777" w:rsidTr="00C90D77">
        <w:tc>
          <w:tcPr>
            <w:tcW w:w="704" w:type="dxa"/>
          </w:tcPr>
          <w:p w14:paraId="4DF56907" w14:textId="6070BDC3" w:rsidR="00C90D77" w:rsidRDefault="00C90D77" w:rsidP="00C90D77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8357" w:type="dxa"/>
          </w:tcPr>
          <w:p w14:paraId="5ACB0071" w14:textId="200D9A17" w:rsidR="00C90D77" w:rsidRDefault="006A0DA3" w:rsidP="00C90D77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6A0DA3">
              <w:rPr>
                <w:sz w:val="20"/>
                <w:szCs w:val="20"/>
              </w:rPr>
              <w:t>e Monatsprämie ist eine Art monatlicher Mitgliederbeitrag bei der Krankenkasse. Dieser Betrag ist abhängig davon, wie oft man zum Arzt geht.</w:t>
            </w:r>
          </w:p>
        </w:tc>
      </w:tr>
      <w:tr w:rsidR="00C90D77" w14:paraId="773233D4" w14:textId="77777777" w:rsidTr="00C90D77">
        <w:tc>
          <w:tcPr>
            <w:tcW w:w="704" w:type="dxa"/>
          </w:tcPr>
          <w:p w14:paraId="0A9D72C9" w14:textId="6AF77D48" w:rsidR="00C90D77" w:rsidRDefault="00C90D77" w:rsidP="00C90D77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357" w:type="dxa"/>
          </w:tcPr>
          <w:p w14:paraId="554946E9" w14:textId="04966F6E" w:rsidR="00C90D77" w:rsidRDefault="003D09B8" w:rsidP="003D09B8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3D09B8">
              <w:rPr>
                <w:sz w:val="20"/>
                <w:szCs w:val="20"/>
              </w:rPr>
              <w:t>Die Monatsprämie ist wie ein monatlicher Steuerbetrag bei der Krankenkasse. Je höher das Einkommen ist, desto höher ist die Prämie.</w:t>
            </w:r>
          </w:p>
        </w:tc>
      </w:tr>
    </w:tbl>
    <w:p w14:paraId="6DE3A43C" w14:textId="77777777" w:rsidR="00C90D77" w:rsidRDefault="00C90D77" w:rsidP="00C90D77">
      <w:pPr>
        <w:tabs>
          <w:tab w:val="left" w:pos="2835"/>
        </w:tabs>
        <w:rPr>
          <w:sz w:val="20"/>
          <w:szCs w:val="20"/>
        </w:rPr>
      </w:pPr>
    </w:p>
    <w:p w14:paraId="417EA9FE" w14:textId="1A0A8C84" w:rsidR="003D09B8" w:rsidRDefault="00572AC0" w:rsidP="003D09B8">
      <w:pPr>
        <w:pStyle w:val="Listenabsatz"/>
        <w:numPr>
          <w:ilvl w:val="0"/>
          <w:numId w:val="31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Kreuzen Sie alle Aussagen an, die richtig sind.</w:t>
      </w:r>
    </w:p>
    <w:p w14:paraId="02A75D3F" w14:textId="77777777" w:rsidR="003D09B8" w:rsidRDefault="003D09B8" w:rsidP="003D09B8">
      <w:pPr>
        <w:tabs>
          <w:tab w:val="left" w:pos="2835"/>
        </w:tabs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7"/>
      </w:tblGrid>
      <w:tr w:rsidR="003D09B8" w:rsidRPr="00BB4C3B" w14:paraId="2A5470E4" w14:textId="77777777" w:rsidTr="00D5047B">
        <w:tc>
          <w:tcPr>
            <w:tcW w:w="704" w:type="dxa"/>
          </w:tcPr>
          <w:p w14:paraId="6563592B" w14:textId="77777777" w:rsidR="003D09B8" w:rsidRPr="00BB4C3B" w:rsidRDefault="003D09B8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9118A2">
              <w:rPr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8357" w:type="dxa"/>
          </w:tcPr>
          <w:p w14:paraId="2F60A987" w14:textId="510DFD09" w:rsidR="003D09B8" w:rsidRPr="00BB4C3B" w:rsidRDefault="00572AC0" w:rsidP="00572AC0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 xml:space="preserve">Ich muss mich als erwachsene Person zusätzlich zu den Prämien auch an den Krankheitskosten beteiligen, wenn ich einen Arzt </w:t>
            </w:r>
            <w:r w:rsidR="00BB4C3B" w:rsidRPr="00BB4C3B">
              <w:rPr>
                <w:sz w:val="20"/>
                <w:szCs w:val="20"/>
              </w:rPr>
              <w:t xml:space="preserve">besuche. </w:t>
            </w:r>
          </w:p>
        </w:tc>
      </w:tr>
      <w:tr w:rsidR="003D09B8" w:rsidRPr="00BB4C3B" w14:paraId="2A8C94AF" w14:textId="77777777" w:rsidTr="00D5047B">
        <w:tc>
          <w:tcPr>
            <w:tcW w:w="704" w:type="dxa"/>
          </w:tcPr>
          <w:p w14:paraId="047BB44C" w14:textId="77777777" w:rsidR="003D09B8" w:rsidRPr="00BB4C3B" w:rsidRDefault="003D09B8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>B</w:t>
            </w:r>
          </w:p>
        </w:tc>
        <w:tc>
          <w:tcPr>
            <w:tcW w:w="8357" w:type="dxa"/>
          </w:tcPr>
          <w:p w14:paraId="18C07671" w14:textId="6A3AD1BA" w:rsidR="003D09B8" w:rsidRPr="00BB4C3B" w:rsidRDefault="00F52D1A" w:rsidP="00F52D1A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>Für mich als erwachsene Person entstehen neben den Prämien keine zusätzlichen Kosten, wenn ich nie krank bin</w:t>
            </w:r>
            <w:r w:rsidR="00997189" w:rsidRPr="00BB4C3B">
              <w:rPr>
                <w:sz w:val="20"/>
                <w:szCs w:val="20"/>
              </w:rPr>
              <w:t>.</w:t>
            </w:r>
          </w:p>
        </w:tc>
      </w:tr>
      <w:tr w:rsidR="003D09B8" w14:paraId="29CA7CEF" w14:textId="77777777" w:rsidTr="00D5047B">
        <w:tc>
          <w:tcPr>
            <w:tcW w:w="704" w:type="dxa"/>
          </w:tcPr>
          <w:p w14:paraId="6E30C9EC" w14:textId="77777777" w:rsidR="003D09B8" w:rsidRPr="00BB4C3B" w:rsidRDefault="003D09B8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9118A2">
              <w:rPr>
                <w:sz w:val="20"/>
                <w:szCs w:val="20"/>
                <w:highlight w:val="yellow"/>
              </w:rPr>
              <w:t>C</w:t>
            </w:r>
          </w:p>
        </w:tc>
        <w:tc>
          <w:tcPr>
            <w:tcW w:w="8357" w:type="dxa"/>
          </w:tcPr>
          <w:p w14:paraId="60BF6675" w14:textId="2C037337" w:rsidR="003D09B8" w:rsidRDefault="00F52D1A" w:rsidP="00F52D1A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>Einen Teil der Krankheitskosten zahlt die erwachsene versicherte Person mittels Franchise und Selbstbehalt selbst.</w:t>
            </w:r>
          </w:p>
        </w:tc>
      </w:tr>
      <w:tr w:rsidR="003D09B8" w14:paraId="3182CF63" w14:textId="77777777" w:rsidTr="00D5047B">
        <w:tc>
          <w:tcPr>
            <w:tcW w:w="704" w:type="dxa"/>
          </w:tcPr>
          <w:p w14:paraId="58279BEA" w14:textId="77777777" w:rsidR="003D09B8" w:rsidRDefault="003D09B8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9118A2">
              <w:rPr>
                <w:sz w:val="20"/>
                <w:szCs w:val="20"/>
                <w:highlight w:val="yellow"/>
              </w:rPr>
              <w:t>D</w:t>
            </w:r>
          </w:p>
        </w:tc>
        <w:tc>
          <w:tcPr>
            <w:tcW w:w="8357" w:type="dxa"/>
          </w:tcPr>
          <w:p w14:paraId="0295379A" w14:textId="799F7489" w:rsidR="003D09B8" w:rsidRDefault="00F52D1A" w:rsidP="00F52D1A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F52D1A">
              <w:rPr>
                <w:sz w:val="20"/>
                <w:szCs w:val="20"/>
              </w:rPr>
              <w:t>Die Selbstbeteiligung an den Krankheitskosten durch Franchise und Selbstbehalt ist kleiner, wenn die Krankheitskosten höher sind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614D27B2" w14:textId="77777777" w:rsidR="005E4BA7" w:rsidRDefault="005E4BA7" w:rsidP="003D09B8">
      <w:pPr>
        <w:tabs>
          <w:tab w:val="left" w:pos="2835"/>
        </w:tabs>
        <w:rPr>
          <w:sz w:val="20"/>
          <w:szCs w:val="20"/>
        </w:rPr>
      </w:pPr>
    </w:p>
    <w:p w14:paraId="3B42AD53" w14:textId="3D5E084E" w:rsidR="005E4BA7" w:rsidRDefault="005E4BA7" w:rsidP="005E4BA7">
      <w:pPr>
        <w:pStyle w:val="Listenabsatz"/>
        <w:numPr>
          <w:ilvl w:val="0"/>
          <w:numId w:val="31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Kreuzen Sie alle Aussagen an, die richtig sind.</w:t>
      </w:r>
    </w:p>
    <w:p w14:paraId="1030D83C" w14:textId="77777777" w:rsidR="005E4BA7" w:rsidRDefault="005E4BA7" w:rsidP="005E4BA7">
      <w:pPr>
        <w:tabs>
          <w:tab w:val="left" w:pos="2835"/>
        </w:tabs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7"/>
      </w:tblGrid>
      <w:tr w:rsidR="005E4BA7" w:rsidRPr="003D09B8" w14:paraId="2A9C3FB2" w14:textId="77777777" w:rsidTr="00D5047B">
        <w:tc>
          <w:tcPr>
            <w:tcW w:w="704" w:type="dxa"/>
          </w:tcPr>
          <w:p w14:paraId="631ED7ED" w14:textId="77777777" w:rsidR="005E4BA7" w:rsidRDefault="005E4BA7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8357" w:type="dxa"/>
          </w:tcPr>
          <w:p w14:paraId="314E799D" w14:textId="4711B50D" w:rsidR="005E4BA7" w:rsidRPr="003D09B8" w:rsidRDefault="00506414" w:rsidP="00D5047B">
            <w:pPr>
              <w:tabs>
                <w:tab w:val="left" w:pos="2835"/>
              </w:tabs>
              <w:rPr>
                <w:sz w:val="20"/>
                <w:szCs w:val="20"/>
                <w:highlight w:val="yellow"/>
              </w:rPr>
            </w:pPr>
            <w:r w:rsidRPr="00506414">
              <w:rPr>
                <w:sz w:val="20"/>
                <w:szCs w:val="20"/>
              </w:rPr>
              <w:t>Ich muss als erwachsene Person nicht bei allen Krankenkassen eine Franchise bezahlen.</w:t>
            </w:r>
          </w:p>
        </w:tc>
      </w:tr>
      <w:tr w:rsidR="005E4BA7" w:rsidRPr="00BB4C3B" w14:paraId="45B52CF5" w14:textId="77777777" w:rsidTr="00D5047B">
        <w:tc>
          <w:tcPr>
            <w:tcW w:w="704" w:type="dxa"/>
          </w:tcPr>
          <w:p w14:paraId="47446A54" w14:textId="77777777" w:rsidR="005E4BA7" w:rsidRPr="00BB4C3B" w:rsidRDefault="005E4BA7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9118A2">
              <w:rPr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8357" w:type="dxa"/>
          </w:tcPr>
          <w:p w14:paraId="26AFEA1D" w14:textId="2AFCA3C1" w:rsidR="005E4BA7" w:rsidRPr="00BB4C3B" w:rsidRDefault="00506414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 xml:space="preserve">Ich kann als erwachsene Person zwischen verschiedenen </w:t>
            </w:r>
            <w:proofErr w:type="spellStart"/>
            <w:r w:rsidR="00BB4C3B" w:rsidRPr="00BB4C3B">
              <w:rPr>
                <w:sz w:val="20"/>
                <w:szCs w:val="20"/>
              </w:rPr>
              <w:t>Franchisenhöhe</w:t>
            </w:r>
            <w:r w:rsidR="00785F8B">
              <w:rPr>
                <w:sz w:val="20"/>
                <w:szCs w:val="20"/>
              </w:rPr>
              <w:t>n</w:t>
            </w:r>
            <w:proofErr w:type="spellEnd"/>
            <w:r w:rsidR="00785F8B">
              <w:rPr>
                <w:sz w:val="20"/>
                <w:szCs w:val="20"/>
              </w:rPr>
              <w:t xml:space="preserve"> </w:t>
            </w:r>
            <w:r w:rsidRPr="00BB4C3B">
              <w:rPr>
                <w:sz w:val="20"/>
                <w:szCs w:val="20"/>
              </w:rPr>
              <w:t>wählen.</w:t>
            </w:r>
          </w:p>
        </w:tc>
      </w:tr>
      <w:tr w:rsidR="005E4BA7" w:rsidRPr="00BB4C3B" w14:paraId="283F3D67" w14:textId="77777777" w:rsidTr="00D5047B">
        <w:tc>
          <w:tcPr>
            <w:tcW w:w="704" w:type="dxa"/>
          </w:tcPr>
          <w:p w14:paraId="528A8559" w14:textId="77777777" w:rsidR="005E4BA7" w:rsidRPr="00BB4C3B" w:rsidRDefault="005E4BA7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9118A2">
              <w:rPr>
                <w:sz w:val="20"/>
                <w:szCs w:val="20"/>
                <w:highlight w:val="yellow"/>
              </w:rPr>
              <w:t>C</w:t>
            </w:r>
          </w:p>
        </w:tc>
        <w:tc>
          <w:tcPr>
            <w:tcW w:w="8357" w:type="dxa"/>
          </w:tcPr>
          <w:p w14:paraId="272A9913" w14:textId="3D9E45D4" w:rsidR="005E4BA7" w:rsidRPr="00BB4C3B" w:rsidRDefault="00506414" w:rsidP="00506414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>Ich bezahle jedes Jahr die ersten Krankheitskosten bis zu einem selbst festgelegten Betrag (= Franchise von CHF 300, 500, 1000, 1500, 2000, 2500) selbst.</w:t>
            </w:r>
          </w:p>
        </w:tc>
      </w:tr>
      <w:tr w:rsidR="005E4BA7" w:rsidRPr="00BB4C3B" w14:paraId="51ECD654" w14:textId="77777777" w:rsidTr="00D5047B">
        <w:tc>
          <w:tcPr>
            <w:tcW w:w="704" w:type="dxa"/>
          </w:tcPr>
          <w:p w14:paraId="1D23678B" w14:textId="77777777" w:rsidR="005E4BA7" w:rsidRPr="00BB4C3B" w:rsidRDefault="005E4BA7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9118A2">
              <w:rPr>
                <w:sz w:val="20"/>
                <w:szCs w:val="20"/>
                <w:highlight w:val="yellow"/>
              </w:rPr>
              <w:t>D</w:t>
            </w:r>
          </w:p>
        </w:tc>
        <w:tc>
          <w:tcPr>
            <w:tcW w:w="8357" w:type="dxa"/>
          </w:tcPr>
          <w:p w14:paraId="72481224" w14:textId="45D2BF55" w:rsidR="005E4BA7" w:rsidRPr="00BB4C3B" w:rsidRDefault="00F65B50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>Ich bezahle 100 % der Krankheitskosten selbst, bis die Franchise vollständig aufgebraucht ist.</w:t>
            </w:r>
          </w:p>
        </w:tc>
      </w:tr>
      <w:tr w:rsidR="00F65B50" w14:paraId="28AF43A9" w14:textId="77777777" w:rsidTr="00D5047B">
        <w:tc>
          <w:tcPr>
            <w:tcW w:w="704" w:type="dxa"/>
          </w:tcPr>
          <w:p w14:paraId="3569055F" w14:textId="5AE734F1" w:rsidR="00F65B50" w:rsidRPr="00BB4C3B" w:rsidRDefault="00F65B50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>E</w:t>
            </w:r>
          </w:p>
        </w:tc>
        <w:tc>
          <w:tcPr>
            <w:tcW w:w="8357" w:type="dxa"/>
          </w:tcPr>
          <w:p w14:paraId="18FFCEDA" w14:textId="724CCFB4" w:rsidR="00F65B50" w:rsidRPr="00F65B50" w:rsidRDefault="00F65B50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BB4C3B">
              <w:rPr>
                <w:sz w:val="20"/>
                <w:szCs w:val="20"/>
              </w:rPr>
              <w:t>Mit der Franchise will man erreichen, dass man nicht wegen jeder Kleinigkeit zu einer Ärztin geht.</w:t>
            </w:r>
          </w:p>
        </w:tc>
      </w:tr>
    </w:tbl>
    <w:p w14:paraId="3286CB2E" w14:textId="540D6DE5" w:rsidR="00785F8B" w:rsidRDefault="00785F8B" w:rsidP="00785F8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305BF6" w14:textId="5487D680" w:rsidR="005E4BA7" w:rsidRPr="00F65B50" w:rsidRDefault="00F65B50" w:rsidP="00F65B50">
      <w:pPr>
        <w:pStyle w:val="Listenabsatz"/>
        <w:numPr>
          <w:ilvl w:val="0"/>
          <w:numId w:val="31"/>
        </w:numPr>
        <w:tabs>
          <w:tab w:val="left" w:pos="2835"/>
        </w:tabs>
        <w:rPr>
          <w:sz w:val="20"/>
          <w:szCs w:val="20"/>
        </w:rPr>
      </w:pPr>
      <w:r w:rsidRPr="00F65B50">
        <w:rPr>
          <w:sz w:val="20"/>
          <w:szCs w:val="20"/>
        </w:rPr>
        <w:lastRenderedPageBreak/>
        <w:t>Kreuzen Sie alle Aussagen an, die richtig sind.</w:t>
      </w:r>
    </w:p>
    <w:p w14:paraId="6B49FBC2" w14:textId="77777777" w:rsidR="005E4BA7" w:rsidRDefault="005E4BA7" w:rsidP="005E4BA7">
      <w:pPr>
        <w:tabs>
          <w:tab w:val="left" w:pos="2835"/>
        </w:tabs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7"/>
      </w:tblGrid>
      <w:tr w:rsidR="00F65B50" w:rsidRPr="003D09B8" w14:paraId="0451175F" w14:textId="77777777" w:rsidTr="00D5047B">
        <w:tc>
          <w:tcPr>
            <w:tcW w:w="704" w:type="dxa"/>
          </w:tcPr>
          <w:p w14:paraId="1C8DC306" w14:textId="77777777" w:rsidR="00F65B50" w:rsidRDefault="00F65B50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8357" w:type="dxa"/>
          </w:tcPr>
          <w:p w14:paraId="057F6BA4" w14:textId="3373C51F" w:rsidR="00F65B50" w:rsidRPr="003D09B8" w:rsidRDefault="00A07757" w:rsidP="00D5047B">
            <w:pPr>
              <w:tabs>
                <w:tab w:val="left" w:pos="2835"/>
              </w:tabs>
              <w:rPr>
                <w:sz w:val="20"/>
                <w:szCs w:val="20"/>
                <w:highlight w:val="yellow"/>
              </w:rPr>
            </w:pPr>
            <w:r w:rsidRPr="00A07757">
              <w:rPr>
                <w:sz w:val="20"/>
                <w:szCs w:val="20"/>
              </w:rPr>
              <w:t>Ich muss als erwachsene Person nicht bei allen Krankenkassen einen sogenannten Selbstbehalt bezahlen.</w:t>
            </w:r>
          </w:p>
        </w:tc>
      </w:tr>
      <w:tr w:rsidR="00F65B50" w14:paraId="509A8221" w14:textId="77777777" w:rsidTr="00D5047B">
        <w:tc>
          <w:tcPr>
            <w:tcW w:w="704" w:type="dxa"/>
          </w:tcPr>
          <w:p w14:paraId="35FA521B" w14:textId="77777777" w:rsidR="00F65B50" w:rsidRDefault="00F65B50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8357" w:type="dxa"/>
          </w:tcPr>
          <w:p w14:paraId="5F2CB14B" w14:textId="44E7B36D" w:rsidR="00F65B50" w:rsidRDefault="00A07757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A07757">
              <w:rPr>
                <w:sz w:val="20"/>
                <w:szCs w:val="20"/>
              </w:rPr>
              <w:t>Ich kann als erwachsene Person zwischen Franchise und Selbstbehalt wählen</w:t>
            </w:r>
            <w:r>
              <w:rPr>
                <w:sz w:val="20"/>
                <w:szCs w:val="20"/>
              </w:rPr>
              <w:t>.</w:t>
            </w:r>
          </w:p>
        </w:tc>
      </w:tr>
      <w:tr w:rsidR="00F65B50" w:rsidRPr="00785F8B" w14:paraId="380E0157" w14:textId="77777777" w:rsidTr="00D5047B">
        <w:tc>
          <w:tcPr>
            <w:tcW w:w="704" w:type="dxa"/>
          </w:tcPr>
          <w:p w14:paraId="527F1DCE" w14:textId="77777777" w:rsidR="00F65B50" w:rsidRPr="00785F8B" w:rsidRDefault="00F65B50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785F8B">
              <w:rPr>
                <w:sz w:val="20"/>
                <w:szCs w:val="20"/>
              </w:rPr>
              <w:t>C</w:t>
            </w:r>
          </w:p>
        </w:tc>
        <w:tc>
          <w:tcPr>
            <w:tcW w:w="8357" w:type="dxa"/>
          </w:tcPr>
          <w:p w14:paraId="71A73E4D" w14:textId="4E4454D3" w:rsidR="00F65B50" w:rsidRPr="00785F8B" w:rsidRDefault="00793292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785F8B">
              <w:rPr>
                <w:sz w:val="20"/>
                <w:szCs w:val="20"/>
              </w:rPr>
              <w:t>Erst wenn meine Krankheitskosten meine Franchise übersteigen, muss ich auf den weiteren Krankheitskosten einen Selbstbehalt bezahlen.</w:t>
            </w:r>
          </w:p>
        </w:tc>
      </w:tr>
      <w:tr w:rsidR="00F65B50" w14:paraId="3D6E1639" w14:textId="77777777" w:rsidTr="00D5047B">
        <w:tc>
          <w:tcPr>
            <w:tcW w:w="704" w:type="dxa"/>
          </w:tcPr>
          <w:p w14:paraId="0C5639B4" w14:textId="77777777" w:rsidR="00F65B50" w:rsidRPr="00785F8B" w:rsidRDefault="00F65B50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9118A2">
              <w:rPr>
                <w:sz w:val="20"/>
                <w:szCs w:val="20"/>
                <w:highlight w:val="yellow"/>
              </w:rPr>
              <w:t>D</w:t>
            </w:r>
          </w:p>
        </w:tc>
        <w:tc>
          <w:tcPr>
            <w:tcW w:w="8357" w:type="dxa"/>
          </w:tcPr>
          <w:p w14:paraId="62F072B9" w14:textId="5C20A848" w:rsidR="00F65B50" w:rsidRDefault="002F2A39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785F8B">
              <w:rPr>
                <w:sz w:val="20"/>
                <w:szCs w:val="20"/>
              </w:rPr>
              <w:t>Erst wenn ein Restbetrag entsteht, muss ich auf den weiteren Krankheitskosten einen Selbstbehalt bezahlen.</w:t>
            </w:r>
          </w:p>
        </w:tc>
      </w:tr>
      <w:tr w:rsidR="00F65B50" w:rsidRPr="00F65B50" w14:paraId="6C11D0F6" w14:textId="77777777" w:rsidTr="00D5047B">
        <w:tc>
          <w:tcPr>
            <w:tcW w:w="704" w:type="dxa"/>
          </w:tcPr>
          <w:p w14:paraId="43575B94" w14:textId="77777777" w:rsidR="00F65B50" w:rsidRDefault="00F65B50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8357" w:type="dxa"/>
          </w:tcPr>
          <w:p w14:paraId="09611290" w14:textId="424E0630" w:rsidR="00F65B50" w:rsidRPr="00F65B50" w:rsidRDefault="002F2A39" w:rsidP="00D5047B">
            <w:pPr>
              <w:tabs>
                <w:tab w:val="left" w:pos="2835"/>
              </w:tabs>
              <w:rPr>
                <w:sz w:val="20"/>
                <w:szCs w:val="20"/>
              </w:rPr>
            </w:pPr>
            <w:r w:rsidRPr="002F2A39">
              <w:rPr>
                <w:sz w:val="20"/>
                <w:szCs w:val="20"/>
              </w:rPr>
              <w:t>Ich bezahle als Selbstbehalt 10% der Franchise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A44BD85" w14:textId="221FEFB6" w:rsidR="002F4147" w:rsidRDefault="002F4147">
      <w:pPr>
        <w:rPr>
          <w:sz w:val="20"/>
          <w:szCs w:val="20"/>
        </w:rPr>
      </w:pPr>
    </w:p>
    <w:p w14:paraId="1ECE7DE4" w14:textId="2F00DE2E" w:rsidR="002F4147" w:rsidRDefault="00C05E74" w:rsidP="002F4147">
      <w:pPr>
        <w:pStyle w:val="Listenabsatz"/>
        <w:numPr>
          <w:ilvl w:val="0"/>
          <w:numId w:val="26"/>
        </w:numPr>
        <w:tabs>
          <w:tab w:val="left" w:pos="2835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Üben: </w:t>
      </w:r>
      <w:r w:rsidR="002F4147">
        <w:rPr>
          <w:b/>
          <w:bCs/>
          <w:sz w:val="20"/>
          <w:szCs w:val="20"/>
        </w:rPr>
        <w:t xml:space="preserve">Krankenkassenprämie </w:t>
      </w:r>
      <w:r w:rsidR="005D1325">
        <w:rPr>
          <w:b/>
          <w:bCs/>
          <w:sz w:val="20"/>
          <w:szCs w:val="20"/>
        </w:rPr>
        <w:t>berechnen</w:t>
      </w:r>
    </w:p>
    <w:p w14:paraId="610BAB33" w14:textId="68DE5044" w:rsidR="002F4147" w:rsidRDefault="002F4147" w:rsidP="00C82213">
      <w:pPr>
        <w:pStyle w:val="Listenabsatz"/>
        <w:tabs>
          <w:tab w:val="left" w:pos="2835"/>
        </w:tabs>
        <w:rPr>
          <w:sz w:val="20"/>
          <w:szCs w:val="20"/>
        </w:rPr>
      </w:pPr>
      <w:r w:rsidRPr="002379BF">
        <w:rPr>
          <w:sz w:val="20"/>
          <w:szCs w:val="20"/>
        </w:rPr>
        <w:t xml:space="preserve">Maya (26-jährig) hat ihre Franchise auf CHF 300.– festgelegt und bezahlt deshalb eine recht hohe Monatsprämie von CHF 400.–. Ihre Krankheitskosten im Jahr x belaufen sich </w:t>
      </w:r>
      <w:r>
        <w:rPr>
          <w:sz w:val="20"/>
          <w:szCs w:val="20"/>
        </w:rPr>
        <w:t xml:space="preserve">neu </w:t>
      </w:r>
      <w:r w:rsidRPr="002379BF">
        <w:rPr>
          <w:sz w:val="20"/>
          <w:szCs w:val="20"/>
        </w:rPr>
        <w:t xml:space="preserve">auf CHF </w:t>
      </w:r>
      <w:r w:rsidR="0010076E">
        <w:rPr>
          <w:sz w:val="20"/>
          <w:szCs w:val="20"/>
        </w:rPr>
        <w:t>500</w:t>
      </w:r>
      <w:r w:rsidRPr="002379BF">
        <w:rPr>
          <w:sz w:val="20"/>
          <w:szCs w:val="20"/>
        </w:rPr>
        <w:t>.–.</w:t>
      </w:r>
      <w:r w:rsidR="00C82213">
        <w:rPr>
          <w:sz w:val="20"/>
          <w:szCs w:val="20"/>
        </w:rPr>
        <w:t xml:space="preserve"> </w:t>
      </w:r>
      <w:r w:rsidR="0010076E" w:rsidRPr="00C82213">
        <w:rPr>
          <w:sz w:val="20"/>
          <w:szCs w:val="20"/>
        </w:rPr>
        <w:t>Berechnen Sie die jährlichen Krankheitskosten von Maya.</w:t>
      </w:r>
    </w:p>
    <w:p w14:paraId="3E88949A" w14:textId="6034BA4C" w:rsidR="009118A2" w:rsidRPr="00C82213" w:rsidRDefault="009118A2" w:rsidP="00C82213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 xml:space="preserve">320 + (400 * 12) = </w:t>
      </w:r>
      <w:r w:rsidRPr="009118A2">
        <w:rPr>
          <w:sz w:val="20"/>
          <w:szCs w:val="20"/>
        </w:rPr>
        <w:t>5’120</w:t>
      </w:r>
    </w:p>
    <w:p w14:paraId="5E4DC8E9" w14:textId="77777777" w:rsidR="0010076E" w:rsidRPr="002379BF" w:rsidRDefault="0010076E" w:rsidP="0010076E">
      <w:pPr>
        <w:pStyle w:val="Listenabsatz"/>
        <w:tabs>
          <w:tab w:val="left" w:pos="2835"/>
        </w:tabs>
        <w:rPr>
          <w:sz w:val="20"/>
          <w:szCs w:val="20"/>
        </w:rPr>
      </w:pPr>
    </w:p>
    <w:p w14:paraId="17B3BD83" w14:textId="4D8A1D5C" w:rsidR="002F4147" w:rsidRPr="00EC7751" w:rsidRDefault="00C05E74" w:rsidP="002F4147">
      <w:pPr>
        <w:pStyle w:val="Listenabsatz"/>
        <w:numPr>
          <w:ilvl w:val="0"/>
          <w:numId w:val="26"/>
        </w:numPr>
        <w:tabs>
          <w:tab w:val="left" w:pos="2835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Üben: </w:t>
      </w:r>
      <w:r w:rsidR="002F4147" w:rsidRPr="00EC7751">
        <w:rPr>
          <w:b/>
          <w:bCs/>
          <w:sz w:val="20"/>
          <w:szCs w:val="20"/>
        </w:rPr>
        <w:t>Krankenkassenprämie</w:t>
      </w:r>
      <w:r w:rsidR="002F4147">
        <w:rPr>
          <w:b/>
          <w:bCs/>
          <w:sz w:val="20"/>
          <w:szCs w:val="20"/>
        </w:rPr>
        <w:t xml:space="preserve"> </w:t>
      </w:r>
      <w:r w:rsidR="005D1325">
        <w:rPr>
          <w:b/>
          <w:bCs/>
          <w:sz w:val="20"/>
          <w:szCs w:val="20"/>
        </w:rPr>
        <w:t>berechnen</w:t>
      </w:r>
    </w:p>
    <w:p w14:paraId="0AA3C4B5" w14:textId="66528865" w:rsidR="00086C0F" w:rsidRDefault="002F4147" w:rsidP="00C82213">
      <w:pPr>
        <w:pStyle w:val="Listenabsatz"/>
        <w:tabs>
          <w:tab w:val="left" w:pos="2835"/>
        </w:tabs>
        <w:rPr>
          <w:sz w:val="20"/>
          <w:szCs w:val="20"/>
        </w:rPr>
      </w:pPr>
      <w:r w:rsidRPr="00EC7751">
        <w:rPr>
          <w:sz w:val="20"/>
          <w:szCs w:val="20"/>
        </w:rPr>
        <w:t xml:space="preserve">Boris (26-jährig) hat seine Franchise auf CHF 2500.– festgelegt und bezahlt deshalb eine eher tiefe </w:t>
      </w:r>
      <w:r w:rsidRPr="008164BD">
        <w:rPr>
          <w:sz w:val="20"/>
          <w:szCs w:val="20"/>
        </w:rPr>
        <w:t xml:space="preserve">Monatsprämie von CHF 275.–. Seine Krankheitskosten belaufen sich ebenfalls auf CHF </w:t>
      </w:r>
      <w:r w:rsidR="00193685">
        <w:rPr>
          <w:sz w:val="20"/>
          <w:szCs w:val="20"/>
        </w:rPr>
        <w:t>500</w:t>
      </w:r>
      <w:r w:rsidRPr="008164BD">
        <w:rPr>
          <w:sz w:val="20"/>
          <w:szCs w:val="20"/>
        </w:rPr>
        <w:t>.–.</w:t>
      </w:r>
      <w:r w:rsidR="00C82213">
        <w:rPr>
          <w:sz w:val="20"/>
          <w:szCs w:val="20"/>
        </w:rPr>
        <w:t xml:space="preserve"> </w:t>
      </w:r>
      <w:r w:rsidR="00C82213" w:rsidRPr="00C82213">
        <w:rPr>
          <w:sz w:val="20"/>
          <w:szCs w:val="20"/>
        </w:rPr>
        <w:t xml:space="preserve">Berechnen Sie die jährlichen Krankheitskosten von </w:t>
      </w:r>
      <w:r w:rsidR="00C82213">
        <w:rPr>
          <w:sz w:val="20"/>
          <w:szCs w:val="20"/>
        </w:rPr>
        <w:t>Boris</w:t>
      </w:r>
      <w:r w:rsidR="00C82213" w:rsidRPr="00C82213">
        <w:rPr>
          <w:sz w:val="20"/>
          <w:szCs w:val="20"/>
        </w:rPr>
        <w:t>.</w:t>
      </w:r>
    </w:p>
    <w:p w14:paraId="7113596A" w14:textId="48325CDB" w:rsidR="009118A2" w:rsidRDefault="009118A2" w:rsidP="00C82213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 xml:space="preserve">(275 * 12) + 500 = </w:t>
      </w:r>
      <w:r w:rsidRPr="009118A2">
        <w:rPr>
          <w:sz w:val="20"/>
          <w:szCs w:val="20"/>
        </w:rPr>
        <w:t>3’800</w:t>
      </w:r>
    </w:p>
    <w:p w14:paraId="0F3DDCF8" w14:textId="77777777" w:rsidR="00086C0F" w:rsidRDefault="00086C0F" w:rsidP="005A4C46">
      <w:pPr>
        <w:tabs>
          <w:tab w:val="left" w:pos="2835"/>
        </w:tabs>
        <w:rPr>
          <w:sz w:val="20"/>
          <w:szCs w:val="20"/>
        </w:rPr>
      </w:pPr>
    </w:p>
    <w:p w14:paraId="2A522E4B" w14:textId="52131A25" w:rsidR="00EB67A7" w:rsidRPr="00EB67A7" w:rsidRDefault="00EB67A7" w:rsidP="00EB67A7">
      <w:pPr>
        <w:pStyle w:val="Listenabsatz"/>
        <w:numPr>
          <w:ilvl w:val="0"/>
          <w:numId w:val="26"/>
        </w:numPr>
        <w:tabs>
          <w:tab w:val="left" w:pos="2835"/>
        </w:tabs>
        <w:rPr>
          <w:b/>
          <w:bCs/>
          <w:sz w:val="20"/>
          <w:szCs w:val="20"/>
        </w:rPr>
      </w:pPr>
      <w:r w:rsidRPr="00EB67A7">
        <w:rPr>
          <w:b/>
          <w:bCs/>
          <w:sz w:val="20"/>
          <w:szCs w:val="20"/>
        </w:rPr>
        <w:t>Grafik lesen</w:t>
      </w:r>
    </w:p>
    <w:p w14:paraId="180BCE60" w14:textId="77777777" w:rsidR="00EB67A7" w:rsidRDefault="00EB67A7" w:rsidP="00EB67A7">
      <w:pPr>
        <w:pStyle w:val="Listenabsatz"/>
        <w:tabs>
          <w:tab w:val="left" w:pos="2835"/>
        </w:tabs>
        <w:rPr>
          <w:sz w:val="20"/>
          <w:szCs w:val="20"/>
        </w:rPr>
      </w:pPr>
      <w:r w:rsidRPr="00EB67A7">
        <w:rPr>
          <w:sz w:val="20"/>
          <w:szCs w:val="20"/>
        </w:rPr>
        <w:t>Unten sehen Sie eine Grafik, die das Zusammenspiel von Franchise, Selbstbehalt und Kostenbeteiligung der Krankenkasse bei Arztkosten von CHF 3000.- zeigt. In dieser Grafik fehlt eine Legende.</w:t>
      </w:r>
    </w:p>
    <w:p w14:paraId="001BA043" w14:textId="356C9267" w:rsidR="00586F5C" w:rsidRDefault="00EB67A7" w:rsidP="00EB67A7">
      <w:pPr>
        <w:pStyle w:val="Listenabsatz"/>
        <w:tabs>
          <w:tab w:val="left" w:pos="2835"/>
        </w:tabs>
        <w:rPr>
          <w:sz w:val="20"/>
          <w:szCs w:val="20"/>
        </w:rPr>
      </w:pPr>
      <w:r w:rsidRPr="00EB67A7">
        <w:rPr>
          <w:sz w:val="20"/>
          <w:szCs w:val="20"/>
        </w:rPr>
        <w:t>Studieren Sie die Grafik und beschriften Sie die drei unterschiedlichen Säulenfarben. Ordnen Sie dazu den drei Farben folgende Begriffe zu: Selbstbehalt, Franchise, Kostenbeteiligung der Krankenkasse</w:t>
      </w:r>
    </w:p>
    <w:p w14:paraId="5F04D85B" w14:textId="375C934F" w:rsidR="00586F5C" w:rsidRDefault="00586F5C" w:rsidP="00586F5C">
      <w:pPr>
        <w:tabs>
          <w:tab w:val="left" w:pos="2835"/>
        </w:tabs>
        <w:rPr>
          <w:sz w:val="20"/>
          <w:szCs w:val="20"/>
        </w:rPr>
      </w:pPr>
    </w:p>
    <w:p w14:paraId="2EED88E1" w14:textId="3B7932A7" w:rsidR="00DC0188" w:rsidRDefault="009118A2" w:rsidP="00DC0188">
      <w:pPr>
        <w:keepNext/>
        <w:tabs>
          <w:tab w:val="left" w:pos="2835"/>
        </w:tabs>
        <w:jc w:val="center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692BE" wp14:editId="65A053E7">
                <wp:simplePos x="0" y="0"/>
                <wp:positionH relativeFrom="column">
                  <wp:posOffset>-619907</wp:posOffset>
                </wp:positionH>
                <wp:positionV relativeFrom="paragraph">
                  <wp:posOffset>597416</wp:posOffset>
                </wp:positionV>
                <wp:extent cx="982345" cy="839353"/>
                <wp:effectExtent l="0" t="0" r="8255" b="12065"/>
                <wp:wrapNone/>
                <wp:docPr id="259823960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839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1A115" w14:textId="495342C2" w:rsidR="00275AF7" w:rsidRDefault="009118A2">
                            <w:r>
                              <w:t>Kostenbeteiligung der Krankenkasse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692BE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-48.8pt;margin-top:47.05pt;width:77.35pt;height:66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" fillcolor="white [3201]" strokeweight=".5pt">
                <v:textbox>
                  <w:txbxContent>
                    <w:p w14:paraId="3431A115" w14:textId="495342C2" w:rsidR="00275AF7" w:rsidRDefault="009118A2">
                      <w:r>
                        <w:t>Kostenbeteiligung der Krankenkasse</w:t>
                      </w:r>
                    </w:p>
                  </w:txbxContent>
                </v:textbox>
              </v:shape>
            </w:pict>
          </mc:Fallback>
        </mc:AlternateContent>
      </w:r>
      <w:r w:rsidR="00275A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76340" wp14:editId="12EA2C03">
                <wp:simplePos x="0" y="0"/>
                <wp:positionH relativeFrom="column">
                  <wp:posOffset>5060984</wp:posOffset>
                </wp:positionH>
                <wp:positionV relativeFrom="paragraph">
                  <wp:posOffset>1149112</wp:posOffset>
                </wp:positionV>
                <wp:extent cx="982858" cy="288500"/>
                <wp:effectExtent l="0" t="0" r="8255" b="16510"/>
                <wp:wrapNone/>
                <wp:docPr id="955502310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58" cy="288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CF1C0" w14:textId="463C9C6E" w:rsidR="00275AF7" w:rsidRDefault="009118A2" w:rsidP="00275AF7">
                            <w:r>
                              <w:t>Franchise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76340" id="_x0000_s1027" type="#_x0000_t202" style="position:absolute;left:0;text-align:left;margin-left:398.5pt;margin-top:90.5pt;width:77.4pt;height:2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" fillcolor="window" strokeweight=".5pt">
                <v:textbox>
                  <w:txbxContent>
                    <w:p w14:paraId="759CF1C0" w14:textId="463C9C6E" w:rsidR="00275AF7" w:rsidRDefault="009118A2" w:rsidP="00275AF7">
                      <w:r>
                        <w:t>Franchise</w:t>
                      </w:r>
                    </w:p>
                  </w:txbxContent>
                </v:textbox>
              </v:shape>
            </w:pict>
          </mc:Fallback>
        </mc:AlternateContent>
      </w:r>
      <w:r w:rsidR="00275A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7742C" wp14:editId="257B0679">
                <wp:simplePos x="0" y="0"/>
                <wp:positionH relativeFrom="column">
                  <wp:posOffset>-762815</wp:posOffset>
                </wp:positionH>
                <wp:positionV relativeFrom="paragraph">
                  <wp:posOffset>1579418</wp:posOffset>
                </wp:positionV>
                <wp:extent cx="982858" cy="288500"/>
                <wp:effectExtent l="0" t="0" r="8255" b="16510"/>
                <wp:wrapNone/>
                <wp:docPr id="178023969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58" cy="288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D4306" w14:textId="4D606000" w:rsidR="00275AF7" w:rsidRDefault="009118A2" w:rsidP="00275AF7">
                            <w:r>
                              <w:t>Selbstbehalt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742C" id="_x0000_s1028" type="#_x0000_t202" style="position:absolute;left:0;text-align:left;margin-left:-60.05pt;margin-top:124.35pt;width:77.4pt;height:2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" fillcolor="window" strokeweight=".5pt">
                <v:textbox>
                  <w:txbxContent>
                    <w:p w14:paraId="2BFD4306" w14:textId="4D606000" w:rsidR="00275AF7" w:rsidRDefault="009118A2" w:rsidP="00275AF7">
                      <w:r>
                        <w:t>Selbstbehalt</w:t>
                      </w:r>
                    </w:p>
                  </w:txbxContent>
                </v:textbox>
              </v:shape>
            </w:pict>
          </mc:Fallback>
        </mc:AlternateContent>
      </w:r>
      <w:r w:rsidR="00275A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D9ADF" wp14:editId="74AF65D5">
                <wp:simplePos x="0" y="0"/>
                <wp:positionH relativeFrom="margin">
                  <wp:align>left</wp:align>
                </wp:positionH>
                <wp:positionV relativeFrom="paragraph">
                  <wp:posOffset>1870204</wp:posOffset>
                </wp:positionV>
                <wp:extent cx="1613647" cy="185814"/>
                <wp:effectExtent l="0" t="0" r="62865" b="81280"/>
                <wp:wrapNone/>
                <wp:docPr id="2088682010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8581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2A825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0;margin-top:147.25pt;width:127.05pt;height:14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" strokecolor="windowText">
                <v:stroke endarrow="block"/>
                <w10:wrap anchorx="margin"/>
              </v:shape>
            </w:pict>
          </mc:Fallback>
        </mc:AlternateContent>
      </w:r>
      <w:r w:rsidR="00275AF7" w:rsidRPr="00275A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3EE79" wp14:editId="722F38A7">
                <wp:simplePos x="0" y="0"/>
                <wp:positionH relativeFrom="column">
                  <wp:posOffset>4392197</wp:posOffset>
                </wp:positionH>
                <wp:positionV relativeFrom="paragraph">
                  <wp:posOffset>1474421</wp:posOffset>
                </wp:positionV>
                <wp:extent cx="1139483" cy="168812"/>
                <wp:effectExtent l="38100" t="0" r="22860" b="79375"/>
                <wp:wrapNone/>
                <wp:docPr id="28354058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483" cy="168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910A7B9" id="Gerade Verbindung mit Pfeil 3" o:spid="_x0000_s1026" type="#_x0000_t32" style="position:absolute;margin-left:345.85pt;margin-top:116.1pt;width:89.7pt;height:13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" strokecolor="black [3213]">
                <v:stroke endarrow="block"/>
              </v:shape>
            </w:pict>
          </mc:Fallback>
        </mc:AlternateContent>
      </w:r>
      <w:r w:rsidR="00275A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047B3" wp14:editId="025C6CCE">
                <wp:simplePos x="0" y="0"/>
                <wp:positionH relativeFrom="column">
                  <wp:posOffset>382904</wp:posOffset>
                </wp:positionH>
                <wp:positionV relativeFrom="paragraph">
                  <wp:posOffset>890612</wp:posOffset>
                </wp:positionV>
                <wp:extent cx="1399735" cy="626012"/>
                <wp:effectExtent l="0" t="0" r="86360" b="60325"/>
                <wp:wrapNone/>
                <wp:docPr id="290757517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735" cy="626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E7021C6" id="Gerade Verbindung mit Pfeil 1" o:spid="_x0000_s1026" type="#_x0000_t32" style="position:absolute;margin-left:30.15pt;margin-top:70.15pt;width:110.2pt;height:4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" strokecolor="black [3213]">
                <v:stroke endarrow="block"/>
              </v:shape>
            </w:pict>
          </mc:Fallback>
        </mc:AlternateContent>
      </w:r>
      <w:r w:rsidR="00BE6026" w:rsidRPr="00BE6026">
        <w:rPr>
          <w:noProof/>
          <w:sz w:val="20"/>
          <w:szCs w:val="20"/>
        </w:rPr>
        <w:drawing>
          <wp:inline distT="0" distB="0" distL="0" distR="0" wp14:anchorId="7F5919B3" wp14:editId="0D940470">
            <wp:extent cx="3704802" cy="3148404"/>
            <wp:effectExtent l="0" t="0" r="0" b="0"/>
            <wp:docPr id="674464954" name="Grafik 1" descr="Ein Bild, das Text, Screenshot, Schrif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64954" name="Grafik 1" descr="Ein Bild, das Text, Screenshot, Schrift, Diagramm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1133" cy="31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3DDE" w14:textId="5E99B68E" w:rsidR="00586F5C" w:rsidRDefault="00DC0188" w:rsidP="00DC0188">
      <w:pPr>
        <w:pStyle w:val="Beschriftung"/>
        <w:jc w:val="center"/>
        <w:rPr>
          <w:sz w:val="20"/>
          <w:szCs w:val="20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9D2504">
        <w:t>https://www.comparis.ch/krankenkassen/grundversicherungen/selbstbehalt</w:t>
      </w:r>
    </w:p>
    <w:p w14:paraId="0DE38C0A" w14:textId="77777777" w:rsidR="00BE6026" w:rsidRDefault="00BE6026" w:rsidP="00586F5C">
      <w:pPr>
        <w:tabs>
          <w:tab w:val="left" w:pos="2835"/>
        </w:tabs>
        <w:rPr>
          <w:sz w:val="20"/>
          <w:szCs w:val="20"/>
        </w:rPr>
      </w:pPr>
    </w:p>
    <w:sectPr w:rsidR="00BE6026" w:rsidSect="003D639C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1701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B00C" w14:textId="77777777" w:rsidR="00231C49" w:rsidRPr="007C367C" w:rsidRDefault="00231C49">
      <w:r w:rsidRPr="007C367C">
        <w:separator/>
      </w:r>
    </w:p>
  </w:endnote>
  <w:endnote w:type="continuationSeparator" w:id="0">
    <w:p w14:paraId="288BAFCE" w14:textId="77777777" w:rsidR="00231C49" w:rsidRPr="007C367C" w:rsidRDefault="00231C49">
      <w:r w:rsidRPr="007C367C">
        <w:continuationSeparator/>
      </w:r>
    </w:p>
  </w:endnote>
  <w:endnote w:type="continuationNotice" w:id="1">
    <w:p w14:paraId="7A66A97D" w14:textId="77777777" w:rsidR="00231C49" w:rsidRDefault="00231C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D5FA" w14:textId="77777777" w:rsidR="00B51999" w:rsidRPr="00465504" w:rsidRDefault="00B51999" w:rsidP="00B51999">
    <w:pPr>
      <w:pStyle w:val="Fusszeile"/>
      <w:rPr>
        <w:szCs w:val="16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:rsidRPr="00465504" w14:paraId="72FCB4DA" w14:textId="77777777" w:rsidTr="00321804">
      <w:tc>
        <w:tcPr>
          <w:tcW w:w="6177" w:type="dxa"/>
          <w:vAlign w:val="center"/>
        </w:tcPr>
        <w:p w14:paraId="1162A1B4" w14:textId="40F768C2" w:rsidR="00321804" w:rsidRPr="00465504" w:rsidRDefault="002B0E75" w:rsidP="00321804">
          <w:pPr>
            <w:pStyle w:val="Fusszeile"/>
            <w:rPr>
              <w:szCs w:val="16"/>
            </w:rPr>
          </w:pPr>
          <w:bookmarkStart w:id="0" w:name="OLE_LINK1"/>
          <w:bookmarkEnd w:id="0"/>
          <w:r>
            <w:rPr>
              <w:szCs w:val="16"/>
              <w:lang w:eastAsia="de-DE"/>
            </w:rPr>
            <w:t xml:space="preserve">© </w:t>
          </w:r>
          <w:r w:rsidR="00465504" w:rsidRPr="00465504">
            <w:rPr>
              <w:szCs w:val="16"/>
              <w:lang w:eastAsia="de-DE"/>
            </w:rPr>
            <w:t>Grp</w: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IF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= "" "" "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CMIdata.G_Laufnummer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  <w:lang w:eastAsia="de-DE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  <w:lang w:eastAsia="de-DE"/>
            </w:rPr>
            <w:fldChar w:fldCharType="separate"/>
          </w:r>
          <w:r w:rsidR="00BC31EE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  <w:lang w:eastAsia="de-DE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>" "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CMIdata.G_Signatur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 / </w:instrText>
          </w:r>
          <w:r w:rsidR="00BC31EE" w:rsidRPr="00465504">
            <w:rPr>
              <w:szCs w:val="16"/>
            </w:rPr>
            <w:fldChar w:fldCharType="begin"/>
          </w:r>
          <w:r w:rsidR="00BC31EE"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="00BC31EE"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CMIdata.Dok_Titel</w:instrText>
          </w:r>
          <w:r w:rsidR="00BC31EE" w:rsidRPr="00465504">
            <w:rPr>
              <w:szCs w:val="16"/>
            </w:rPr>
            <w:fldChar w:fldCharType="end"/>
          </w:r>
          <w:r w:rsidR="00BC31EE" w:rsidRPr="00465504">
            <w:rPr>
              <w:szCs w:val="16"/>
              <w:lang w:eastAsia="de-DE"/>
            </w:rPr>
            <w:instrText xml:space="preserve">" \* MERGEFORMAT </w:instrText>
          </w:r>
          <w:r w:rsidR="00BC31EE" w:rsidRPr="00465504">
            <w:rPr>
              <w:szCs w:val="16"/>
              <w:lang w:eastAsia="de-DE"/>
            </w:rPr>
            <w:fldChar w:fldCharType="end"/>
          </w:r>
        </w:p>
      </w:tc>
      <w:tc>
        <w:tcPr>
          <w:tcW w:w="2951" w:type="dxa"/>
        </w:tcPr>
        <w:p w14:paraId="0FE22D9E" w14:textId="648B6091" w:rsidR="00321804" w:rsidRPr="00465504" w:rsidRDefault="00BC31EE" w:rsidP="00321804">
          <w:pPr>
            <w:pStyle w:val="Fusszeile-Seite"/>
            <w:rPr>
              <w:szCs w:val="16"/>
              <w:lang w:eastAsia="de-DE"/>
            </w:rPr>
          </w:pP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1E1859">
            <w:rPr>
              <w:noProof/>
              <w:szCs w:val="16"/>
              <w:lang w:eastAsia="de-DE"/>
            </w:rPr>
            <w:instrText>3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&gt; "1"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Doc.Page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"Doc.Page"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1E1859"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PAGE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1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CC3293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CC3293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"Doc.of"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CC3293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CC3293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1E1859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3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>"" "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1E1859" w:rsidRPr="00465504">
            <w:rPr>
              <w:noProof/>
              <w:szCs w:val="16"/>
              <w:lang w:eastAsia="de-DE"/>
            </w:rPr>
            <w:t xml:space="preserve">Seite 1 </w:t>
          </w:r>
          <w:r w:rsidR="001E1859">
            <w:rPr>
              <w:noProof/>
              <w:szCs w:val="16"/>
              <w:lang w:eastAsia="de-DE"/>
            </w:rPr>
            <w:t>von</w:t>
          </w:r>
          <w:r w:rsidR="001E1859" w:rsidRPr="00465504">
            <w:rPr>
              <w:noProof/>
              <w:szCs w:val="16"/>
              <w:lang w:eastAsia="de-DE"/>
            </w:rPr>
            <w:t xml:space="preserve"> 3</w:t>
          </w:r>
          <w:r w:rsidRPr="00465504">
            <w:rPr>
              <w:szCs w:val="16"/>
              <w:lang w:eastAsia="de-DE"/>
            </w:rPr>
            <w:fldChar w:fldCharType="end"/>
          </w:r>
        </w:p>
      </w:tc>
    </w:tr>
    <w:bookmarkStart w:id="1" w:name="FusszeileErsteSeite" w:colFirst="0" w:colLast="0"/>
    <w:tr w:rsidR="00083A1B" w:rsidRPr="00465504" w14:paraId="309D56DA" w14:textId="77777777" w:rsidTr="00321804">
      <w:tc>
        <w:tcPr>
          <w:tcW w:w="6177" w:type="dxa"/>
          <w:vAlign w:val="center"/>
        </w:tcPr>
        <w:p w14:paraId="63B300B6" w14:textId="00514FE0" w:rsidR="00321804" w:rsidRPr="00465504" w:rsidRDefault="002B0E75" w:rsidP="00321804">
          <w:pPr>
            <w:pStyle w:val="Fusszeile-Pfad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\* MERGEFORMAT </w:instrText>
          </w:r>
          <w:r>
            <w:rPr>
              <w:sz w:val="16"/>
              <w:szCs w:val="16"/>
            </w:rPr>
            <w:fldChar w:fldCharType="separate"/>
          </w:r>
          <w:r w:rsidR="00485FD3">
            <w:rPr>
              <w:noProof/>
              <w:sz w:val="16"/>
              <w:szCs w:val="16"/>
            </w:rPr>
            <w:t>10 Franchise und Krankheitskosten berechnen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951" w:type="dxa"/>
        </w:tcPr>
        <w:p w14:paraId="652F2726" w14:textId="77777777" w:rsidR="00321804" w:rsidRPr="00465504" w:rsidRDefault="00BC31EE" w:rsidP="00321804">
          <w:pPr>
            <w:rPr>
              <w:color w:val="FFFFFF"/>
              <w:sz w:val="16"/>
              <w:szCs w:val="16"/>
            </w:rPr>
          </w:pP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IF </w:instrText>
          </w: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DOCPROPERTY "Textmarke.Metadaten"\*CHARFORMAT 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= "" "" "</w:instrText>
          </w:r>
        </w:p>
        <w:p w14:paraId="5CFDBF42" w14:textId="77777777" w:rsidR="00321804" w:rsidRPr="00465504" w:rsidRDefault="00BC31EE" w:rsidP="00321804">
          <w:pPr>
            <w:rPr>
              <w:color w:val="FFFFFF"/>
              <w:sz w:val="16"/>
              <w:szCs w:val="16"/>
              <w:highlight w:val="whit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fldChar w:fldCharType="begin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DOCPROPERTY "</w:instrText>
          </w:r>
          <w:r w:rsidRPr="00465504">
            <w:rPr>
              <w:color w:val="FFFFFF"/>
              <w:sz w:val="16"/>
              <w:szCs w:val="16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"\*CHARFORMAT 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separate"/>
          </w:r>
          <w:r w:rsidR="00231A86" w:rsidRPr="00465504">
            <w:rPr>
              <w:color w:val="FFFFFF"/>
              <w:sz w:val="16"/>
              <w:szCs w:val="16"/>
              <w:highlight w:val="white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end"/>
          </w:r>
        </w:p>
        <w:p w14:paraId="0D9F3ABF" w14:textId="46275BD7" w:rsidR="00321804" w:rsidRPr="00465504" w:rsidRDefault="00BC31EE" w:rsidP="00321804">
          <w:pPr>
            <w:rPr>
              <w:color w:val="FFFFFF"/>
              <w:sz w:val="16"/>
              <w:szCs w:val="16"/>
              <w:lang w:eastAsia="de-D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instrText>" \&lt;OawJumpToField value=0/&gt;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</w:p>
      </w:tc>
    </w:tr>
    <w:bookmarkEnd w:id="1"/>
  </w:tbl>
  <w:p w14:paraId="1F19BC25" w14:textId="77777777" w:rsidR="00321804" w:rsidRPr="00465504" w:rsidRDefault="00321804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7C219" w14:textId="77777777" w:rsidR="00321804" w:rsidRDefault="00321804">
    <w:pPr>
      <w:rPr>
        <w:sz w:val="2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14:paraId="561ACF38" w14:textId="77777777" w:rsidTr="00321804">
      <w:tc>
        <w:tcPr>
          <w:tcW w:w="6177" w:type="dxa"/>
          <w:vAlign w:val="center"/>
        </w:tcPr>
        <w:p w14:paraId="67CE14F1" w14:textId="2B848BAF" w:rsidR="00321804" w:rsidRPr="00486933" w:rsidRDefault="00BC31EE" w:rsidP="00321804">
          <w:pPr>
            <w:pStyle w:val="Fusszeile"/>
            <w:rPr>
              <w:lang w:val="en-US"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CMIdata.G_Laufnummer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CMIdata.Dok_Titel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>" "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CMIdata.G_Signatur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CMIdata.Dok_Titel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rPr>
              <w:lang w:eastAsia="de-DE"/>
            </w:rPr>
            <w:fldChar w:fldCharType="end"/>
          </w:r>
        </w:p>
      </w:tc>
      <w:tc>
        <w:tcPr>
          <w:tcW w:w="2951" w:type="dxa"/>
        </w:tcPr>
        <w:p w14:paraId="680655EA" w14:textId="77777777" w:rsidR="00321804" w:rsidRPr="00486933" w:rsidRDefault="00BC31EE" w:rsidP="00321804">
          <w:pPr>
            <w:pStyle w:val="Fusszeile-Seite"/>
            <w:rPr>
              <w:lang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"Doc.Page"\*CHARFORMAT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Seite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PAGE </w:instrText>
          </w:r>
          <w:r w:rsidRPr="00486933">
            <w:rPr>
              <w:lang w:eastAsia="de-DE"/>
            </w:rPr>
            <w:fldChar w:fldCharType="separate"/>
          </w:r>
          <w:r w:rsidR="007C367C"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"Doc.of"\*CHARFORMAT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von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="00260DE8">
            <w:rPr>
              <w:lang w:eastAsia="de-DE"/>
            </w:rPr>
            <w:fldChar w:fldCharType="begin"/>
          </w:r>
          <w:r w:rsidR="00260DE8">
            <w:rPr>
              <w:lang w:eastAsia="de-DE"/>
            </w:rPr>
            <w:instrText xml:space="preserve"> NUMPAGES  \* Arabic  \* MERGEFORMAT </w:instrText>
          </w:r>
          <w:r w:rsidR="00260DE8">
            <w:rPr>
              <w:lang w:eastAsia="de-DE"/>
            </w:rPr>
            <w:fldChar w:fldCharType="separate"/>
          </w:r>
          <w:r w:rsidR="00F97CD4">
            <w:rPr>
              <w:noProof/>
              <w:lang w:eastAsia="de-DE"/>
            </w:rPr>
            <w:t>1</w:t>
          </w:r>
          <w:r w:rsidR="00260DE8">
            <w:rPr>
              <w:lang w:eastAsia="de-DE"/>
            </w:rPr>
            <w:fldChar w:fldCharType="end"/>
          </w:r>
        </w:p>
      </w:tc>
    </w:tr>
    <w:tr w:rsidR="00083A1B" w14:paraId="3839D7F7" w14:textId="77777777" w:rsidTr="00321804">
      <w:tc>
        <w:tcPr>
          <w:tcW w:w="6177" w:type="dxa"/>
          <w:vAlign w:val="center"/>
        </w:tcPr>
        <w:p w14:paraId="5D8C6FAF" w14:textId="77777777" w:rsidR="00321804" w:rsidRPr="00F31604" w:rsidRDefault="00321804" w:rsidP="00321804">
          <w:pPr>
            <w:pStyle w:val="Fusszeile-Pfad"/>
            <w:rPr>
              <w:lang w:eastAsia="de-DE"/>
            </w:rPr>
          </w:pPr>
          <w:bookmarkStart w:id="2" w:name="FusszeileFolgeseiten" w:colFirst="0" w:colLast="0"/>
        </w:p>
      </w:tc>
      <w:tc>
        <w:tcPr>
          <w:tcW w:w="2951" w:type="dxa"/>
        </w:tcPr>
        <w:p w14:paraId="6FA56C54" w14:textId="77777777" w:rsidR="00321804" w:rsidRPr="00A66130" w:rsidRDefault="00321804" w:rsidP="00321804">
          <w:pPr>
            <w:pStyle w:val="Fusszeile-Pfad"/>
            <w:rPr>
              <w:sz w:val="2"/>
              <w:szCs w:val="2"/>
              <w:lang w:eastAsia="de-DE"/>
            </w:rPr>
          </w:pPr>
        </w:p>
      </w:tc>
    </w:tr>
    <w:bookmarkEnd w:id="2"/>
  </w:tbl>
  <w:p w14:paraId="1E1EE58A" w14:textId="77777777" w:rsidR="00321804" w:rsidRDefault="00321804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8E9EF" w14:textId="20E67A10" w:rsidR="00321804" w:rsidRPr="00653AD8" w:rsidRDefault="00BC31EE">
    <w:pPr>
      <w:rPr>
        <w:lang w:val="en-US"/>
      </w:rPr>
    </w:pP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CC3293">
      <w:rPr>
        <w:noProof/>
      </w:rPr>
      <w:instrText>23.05.2025, 09:44:08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CC3293">
      <w:rPr>
        <w:noProof/>
      </w:rPr>
      <w:t>23.05.2025, 09:44:08</w:t>
    </w:r>
    <w:r w:rsidR="00CC3293" w:rsidRPr="00653AD8">
      <w:rPr>
        <w:noProof/>
        <w:lang w:val="en-US"/>
      </w:rPr>
      <w:t xml:space="preserve">, </w:t>
    </w:r>
    <w:r w:rsidR="00CC3293">
      <w:rPr>
        <w:noProof/>
        <w:lang w:val="en-US"/>
      </w:rPr>
      <w:t>Dokument1</w:t>
    </w:r>
    <w:r>
      <w:fldChar w:fldCharType="end"/>
    </w: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CC3293">
      <w:rPr>
        <w:noProof/>
      </w:rPr>
      <w:instrText>23.05.2025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CC3293">
      <w:rPr>
        <w:noProof/>
      </w:rPr>
      <w:t>23.05.2025</w:t>
    </w:r>
    <w:r w:rsidR="00CC3293" w:rsidRPr="00653AD8">
      <w:rPr>
        <w:noProof/>
        <w:lang w:val="en-US"/>
      </w:rPr>
      <w:t xml:space="preserve">, </w:t>
    </w:r>
    <w:r w:rsidR="00CC3293">
      <w:rPr>
        <w:noProof/>
        <w:lang w:val="en-US"/>
      </w:rPr>
      <w:t>Dokument1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1A93" w14:textId="77777777" w:rsidR="00231C49" w:rsidRPr="007C367C" w:rsidRDefault="00231C49">
      <w:r w:rsidRPr="007C367C">
        <w:separator/>
      </w:r>
    </w:p>
  </w:footnote>
  <w:footnote w:type="continuationSeparator" w:id="0">
    <w:p w14:paraId="2132B644" w14:textId="77777777" w:rsidR="00231C49" w:rsidRPr="007C367C" w:rsidRDefault="00231C49">
      <w:r w:rsidRPr="007C367C">
        <w:continuationSeparator/>
      </w:r>
    </w:p>
  </w:footnote>
  <w:footnote w:type="continuationNotice" w:id="1">
    <w:p w14:paraId="24D5A017" w14:textId="77777777" w:rsidR="00231C49" w:rsidRDefault="00231C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D404" w14:textId="77777777" w:rsidR="00321804" w:rsidRPr="007C367C" w:rsidRDefault="00F97CD4" w:rsidP="00321804">
    <w:pPr>
      <w:ind w:left="-1418"/>
      <w:rPr>
        <w:noProof/>
        <w:color w:val="FFFFFF" w:themeColor="background1"/>
        <w:sz w:val="4"/>
        <w:szCs w:val="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D64798" wp14:editId="50858336">
          <wp:simplePos x="0" y="0"/>
          <wp:positionH relativeFrom="leftMargin">
            <wp:posOffset>13335</wp:posOffset>
          </wp:positionH>
          <wp:positionV relativeFrom="paragraph">
            <wp:posOffset>-154940</wp:posOffset>
          </wp:positionV>
          <wp:extent cx="1079500" cy="10692130"/>
          <wp:effectExtent l="0" t="0" r="6350" b="0"/>
          <wp:wrapNone/>
          <wp:docPr id="3" name="Picture 3" descr="C:\Users\Julia.Felder\Downloads\Neues_EFQM-Logo_für_officeatwork_300x297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C:\Users\Julia.Felder\Downloads\Neues_EFQM-Logo_für_officeatwork_300x297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1EE" w:rsidRPr="007C367C">
      <w:rPr>
        <w:noProof/>
        <w:color w:val="FFFFFF" w:themeColor="background1"/>
        <w:sz w:val="4"/>
        <w:szCs w:val="4"/>
      </w:rPr>
      <w:t>OMRArchivAnfang±</w:t>
    </w:r>
    <w:sdt>
      <w:sdtPr>
        <w:rPr>
          <w:noProof/>
          <w:color w:val="FFFFFF" w:themeColor="background1"/>
          <w:sz w:val="4"/>
          <w:szCs w:val="4"/>
        </w:rPr>
        <w:alias w:val="Schlüsselwörter"/>
        <w:id w:val="-248427841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[Schlüsselwörter]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sdt>
      <w:sdtPr>
        <w:rPr>
          <w:noProof/>
          <w:color w:val="FFFFFF" w:themeColor="background1"/>
          <w:sz w:val="4"/>
          <w:szCs w:val="4"/>
        </w:rPr>
        <w:alias w:val="Kategorie"/>
        <w:id w:val="-950165087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[Kategorie]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"Recipient.DeliveryOption"\*CHARFORMAT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"Author.Name"\*CHARFORMAT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separate"/>
    </w:r>
    <w:r w:rsidR="008B21CB">
      <w:rPr>
        <w:noProof/>
        <w:color w:val="FFFFFF" w:themeColor="background1"/>
        <w:sz w:val="4"/>
        <w:szCs w:val="4"/>
      </w:rPr>
      <w:t>Franco Mantovani</w: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±OMRArchivEnde</w:t>
    </w:r>
  </w:p>
  <w:p w14:paraId="0D605414" w14:textId="77777777" w:rsidR="00321804" w:rsidRPr="007C367C" w:rsidRDefault="007C367C">
    <w:r w:rsidRPr="007C367C">
      <w:rPr>
        <w:noProof/>
      </w:rPr>
      <w:drawing>
        <wp:anchor distT="0" distB="0" distL="114300" distR="114300" simplePos="0" relativeHeight="251658241" behindDoc="1" locked="1" layoutInCell="1" allowOverlap="1" wp14:anchorId="2D078529" wp14:editId="148C47D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1EE" w:rsidRPr="007C367C">
      <w:rPr>
        <w:noProof/>
      </w:rPr>
      <w:drawing>
        <wp:anchor distT="0" distB="0" distL="114300" distR="114300" simplePos="0" relativeHeight="251658242" behindDoc="1" locked="1" layoutInCell="1" hidden="1" allowOverlap="1" wp14:anchorId="64ADDE8C" wp14:editId="7D3F84F6">
          <wp:simplePos x="0" y="0"/>
          <wp:positionH relativeFrom="column">
            <wp:posOffset>1995170</wp:posOffset>
          </wp:positionH>
          <wp:positionV relativeFrom="paragraph">
            <wp:posOffset>-451485</wp:posOffset>
          </wp:positionV>
          <wp:extent cx="2837815" cy="1333500"/>
          <wp:effectExtent l="0" t="0" r="635" b="0"/>
          <wp:wrapNone/>
          <wp:docPr id="1" name="Picture 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2817462" name="7d0aa170-7a06-400a-bceb-e21f" hidden="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815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1"/>
    </w:tblGrid>
    <w:tr w:rsidR="00083A1B" w:rsidRPr="007C367C" w14:paraId="3EF7E8C4" w14:textId="77777777" w:rsidTr="00321804">
      <w:trPr>
        <w:trHeight w:hRule="exact" w:val="20"/>
        <w:hidden/>
      </w:trPr>
      <w:tc>
        <w:tcPr>
          <w:tcW w:w="9071" w:type="dxa"/>
        </w:tcPr>
        <w:p w14:paraId="438646B4" w14:textId="77777777" w:rsidR="00321804" w:rsidRPr="007C367C" w:rsidRDefault="00321804" w:rsidP="00321804">
          <w:pPr>
            <w:rPr>
              <w:vanish/>
            </w:rPr>
          </w:pPr>
        </w:p>
        <w:p w14:paraId="11532D27" w14:textId="77777777" w:rsidR="00321804" w:rsidRPr="007C367C" w:rsidRDefault="00321804" w:rsidP="00321804">
          <w:pPr>
            <w:rPr>
              <w:vanish/>
            </w:rPr>
          </w:pPr>
        </w:p>
      </w:tc>
    </w:tr>
  </w:tbl>
  <w:p w14:paraId="47A97880" w14:textId="77777777" w:rsidR="00321804" w:rsidRPr="007C367C" w:rsidRDefault="00321804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4600" w14:textId="77777777" w:rsidR="00321804" w:rsidRPr="0051144A" w:rsidRDefault="00321804" w:rsidP="00321804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7147" w14:textId="77777777" w:rsidR="00321804" w:rsidRDefault="00321804">
    <w:pPr>
      <w:spacing w:line="20" w:lineRule="exact"/>
      <w:rPr>
        <w:sz w:val="2"/>
        <w:szCs w:val="2"/>
      </w:rPr>
    </w:pPr>
  </w:p>
  <w:p w14:paraId="119892F4" w14:textId="77777777" w:rsidR="00321804" w:rsidRPr="00473DA5" w:rsidRDefault="00BC31EE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1AD"/>
    <w:multiLevelType w:val="hybridMultilevel"/>
    <w:tmpl w:val="4B42B7F2"/>
    <w:lvl w:ilvl="0" w:tplc="316A2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F7AD0"/>
    <w:multiLevelType w:val="hybridMultilevel"/>
    <w:tmpl w:val="238E4C62"/>
    <w:lvl w:ilvl="0" w:tplc="496C4526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1E8B"/>
    <w:multiLevelType w:val="hybridMultilevel"/>
    <w:tmpl w:val="FDD0DCF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C0C0D"/>
    <w:multiLevelType w:val="hybridMultilevel"/>
    <w:tmpl w:val="B450D9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55419"/>
    <w:multiLevelType w:val="hybridMultilevel"/>
    <w:tmpl w:val="20EC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B6547"/>
    <w:multiLevelType w:val="hybridMultilevel"/>
    <w:tmpl w:val="68D299A4"/>
    <w:lvl w:ilvl="0" w:tplc="D8EED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A046D5"/>
    <w:multiLevelType w:val="hybridMultilevel"/>
    <w:tmpl w:val="2500CA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8" w15:restartNumberingAfterBreak="0">
    <w:nsid w:val="193D5CF9"/>
    <w:multiLevelType w:val="hybridMultilevel"/>
    <w:tmpl w:val="15EAF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F294F"/>
    <w:multiLevelType w:val="hybridMultilevel"/>
    <w:tmpl w:val="22EAC4C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22AEB"/>
    <w:multiLevelType w:val="hybridMultilevel"/>
    <w:tmpl w:val="FD286C0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36004"/>
    <w:multiLevelType w:val="multilevel"/>
    <w:tmpl w:val="37A2C2A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580269A"/>
    <w:multiLevelType w:val="hybridMultilevel"/>
    <w:tmpl w:val="FDC4E77A"/>
    <w:lvl w:ilvl="0" w:tplc="AE0A40B0">
      <w:start w:val="1"/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35802F62"/>
    <w:multiLevelType w:val="hybridMultilevel"/>
    <w:tmpl w:val="14F8E2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0091F00"/>
    <w:multiLevelType w:val="hybridMultilevel"/>
    <w:tmpl w:val="79EE14CA"/>
    <w:lvl w:ilvl="0" w:tplc="36CA41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301A28"/>
    <w:multiLevelType w:val="hybridMultilevel"/>
    <w:tmpl w:val="4B86B54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83C8C"/>
    <w:multiLevelType w:val="hybridMultilevel"/>
    <w:tmpl w:val="14D0BFF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BA2068"/>
    <w:multiLevelType w:val="hybridMultilevel"/>
    <w:tmpl w:val="E3C23E22"/>
    <w:lvl w:ilvl="0" w:tplc="776E54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A96E60"/>
    <w:multiLevelType w:val="multilevel"/>
    <w:tmpl w:val="AFEC9F94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ED67423"/>
    <w:multiLevelType w:val="hybridMultilevel"/>
    <w:tmpl w:val="D576BD6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31994"/>
    <w:multiLevelType w:val="multilevel"/>
    <w:tmpl w:val="13A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46FFD"/>
    <w:multiLevelType w:val="hybridMultilevel"/>
    <w:tmpl w:val="2BE69944"/>
    <w:lvl w:ilvl="0" w:tplc="3D0C4FEA">
      <w:start w:val="32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0272E4"/>
    <w:multiLevelType w:val="hybridMultilevel"/>
    <w:tmpl w:val="DD20CE1E"/>
    <w:lvl w:ilvl="0" w:tplc="67EC3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87545F"/>
    <w:multiLevelType w:val="hybridMultilevel"/>
    <w:tmpl w:val="72860D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431B5"/>
    <w:multiLevelType w:val="hybridMultilevel"/>
    <w:tmpl w:val="770208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B0D84"/>
    <w:multiLevelType w:val="hybridMultilevel"/>
    <w:tmpl w:val="8006D0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D42CC"/>
    <w:multiLevelType w:val="multilevel"/>
    <w:tmpl w:val="B9F2E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F2B5B"/>
    <w:multiLevelType w:val="hybridMultilevel"/>
    <w:tmpl w:val="20605AB6"/>
    <w:lvl w:ilvl="0" w:tplc="DAF22AC4">
      <w:start w:val="1"/>
      <w:numFmt w:val="bullet"/>
      <w:pStyle w:val="ListWithSymbols"/>
      <w:lvlText w:val="–"/>
      <w:lvlJc w:val="left"/>
      <w:pPr>
        <w:ind w:left="720" w:hanging="360"/>
      </w:pPr>
      <w:rPr>
        <w:rFonts w:ascii="Ubuntu" w:hAnsi="Ubuntu" w:hint="default"/>
      </w:rPr>
    </w:lvl>
    <w:lvl w:ilvl="1" w:tplc="0EAC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66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AD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EA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9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B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D4E93"/>
    <w:multiLevelType w:val="hybridMultilevel"/>
    <w:tmpl w:val="0D62D21E"/>
    <w:lvl w:ilvl="0" w:tplc="080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244503">
    <w:abstractNumId w:val="14"/>
  </w:num>
  <w:num w:numId="2" w16cid:durableId="276527190">
    <w:abstractNumId w:val="15"/>
  </w:num>
  <w:num w:numId="3" w16cid:durableId="558515274">
    <w:abstractNumId w:val="7"/>
  </w:num>
  <w:num w:numId="4" w16cid:durableId="801659125">
    <w:abstractNumId w:val="29"/>
  </w:num>
  <w:num w:numId="5" w16cid:durableId="487477344">
    <w:abstractNumId w:val="11"/>
  </w:num>
  <w:num w:numId="6" w16cid:durableId="156850503">
    <w:abstractNumId w:val="20"/>
  </w:num>
  <w:num w:numId="7" w16cid:durableId="2131170400">
    <w:abstractNumId w:val="22"/>
  </w:num>
  <w:num w:numId="8" w16cid:durableId="173686691">
    <w:abstractNumId w:val="6"/>
  </w:num>
  <w:num w:numId="9" w16cid:durableId="1947036756">
    <w:abstractNumId w:val="8"/>
  </w:num>
  <w:num w:numId="10" w16cid:durableId="1797747753">
    <w:abstractNumId w:val="4"/>
  </w:num>
  <w:num w:numId="11" w16cid:durableId="968432973">
    <w:abstractNumId w:val="25"/>
  </w:num>
  <w:num w:numId="12" w16cid:durableId="2096589434">
    <w:abstractNumId w:val="1"/>
  </w:num>
  <w:num w:numId="13" w16cid:durableId="934561189">
    <w:abstractNumId w:val="28"/>
  </w:num>
  <w:num w:numId="14" w16cid:durableId="356200036">
    <w:abstractNumId w:val="3"/>
  </w:num>
  <w:num w:numId="15" w16cid:durableId="454296748">
    <w:abstractNumId w:val="26"/>
  </w:num>
  <w:num w:numId="16" w16cid:durableId="1225334178">
    <w:abstractNumId w:val="18"/>
  </w:num>
  <w:num w:numId="17" w16cid:durableId="1153763657">
    <w:abstractNumId w:val="27"/>
  </w:num>
  <w:num w:numId="18" w16cid:durableId="1064717049">
    <w:abstractNumId w:val="5"/>
  </w:num>
  <w:num w:numId="19" w16cid:durableId="468323805">
    <w:abstractNumId w:val="0"/>
  </w:num>
  <w:num w:numId="20" w16cid:durableId="773284220">
    <w:abstractNumId w:val="23"/>
  </w:num>
  <w:num w:numId="21" w16cid:durableId="365371575">
    <w:abstractNumId w:val="24"/>
  </w:num>
  <w:num w:numId="22" w16cid:durableId="1926185955">
    <w:abstractNumId w:val="9"/>
  </w:num>
  <w:num w:numId="23" w16cid:durableId="709889263">
    <w:abstractNumId w:val="12"/>
  </w:num>
  <w:num w:numId="24" w16cid:durableId="316812313">
    <w:abstractNumId w:val="30"/>
  </w:num>
  <w:num w:numId="25" w16cid:durableId="418603789">
    <w:abstractNumId w:val="17"/>
  </w:num>
  <w:num w:numId="26" w16cid:durableId="1825589353">
    <w:abstractNumId w:val="13"/>
  </w:num>
  <w:num w:numId="27" w16cid:durableId="1251738861">
    <w:abstractNumId w:val="16"/>
  </w:num>
  <w:num w:numId="28" w16cid:durableId="678459761">
    <w:abstractNumId w:val="19"/>
  </w:num>
  <w:num w:numId="29" w16cid:durableId="1954092743">
    <w:abstractNumId w:val="2"/>
  </w:num>
  <w:num w:numId="30" w16cid:durableId="1804348738">
    <w:abstractNumId w:val="10"/>
  </w:num>
  <w:num w:numId="31" w16cid:durableId="1472869311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A-Brief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Introdu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losing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FormattedFullAddress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print&quot; UID=&quot;2004040214370529854396&quot; sameAsDefault=&quot;-1&quot;&gt;&lt;/profile&gt;&lt;profile type=&quot;send&quot; UID=&quot;1&quot; sameAsDefault=&quot;-1&quot;&gt;&lt;/profile&gt;&lt;profile type=&quot;send&quot; UID=&quot;2003010711200895123470110&quot; sameAsDefault=&quot;-1&quot;&gt;&lt;/profile&gt;&lt;profile type=&quot;send&quot; UID=&quot;2004040214394261858638&quot; sameAsDefault=&quot;-1&quot;&gt;&lt;/profile&gt;&lt;profile type=&quot;send&quot; UID=&quot;2004040214394214143821&quot; sameAsDefault=&quot;-1&quot;&gt;&lt;/profile&gt;&lt;profile type=&quot;save&quot; UID=&quot;2003112513571987705547&quot; sameAsDefault=&quot;-1&quot;&gt;&lt;/profile&gt;&lt;profile type=&quot;save&quot; UID=&quot;2003112610595290705547&quot; sameAsDefault=&quot;-1&quot;&gt;&lt;/profile&gt;&lt;profile type=&quot;save&quot; UID=&quot;2003112717153125284480&quot; sameAsDefault=&quot;-1&quot;&gt;&lt;/profile&gt;&lt;profile type=&quot;save&quot; UID=&quot;2004040214492466553768&quot; sameAsDefault=&quot;-1&quot;&gt;&lt;/profile&gt;&lt;/OawBookmark&gt;_x000d__x0009_&lt;OawDocProperty name=&quot;Rece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Bookmark name=&quot;Enclosure&quot;&gt;&lt;profile type=&quot;default&quot; UID=&quot;&quot; sameAsDefault=&quot;0&quot;&gt;&lt;/profile&gt;&lt;/OawBookmark&gt;_x000d__x0009_&lt;OawDocProperty name=&quot;Organisation.Abteilungsinformatio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1&quot;/&gt;&lt;/type&gt;&lt;/profile&gt;&lt;/OawDocProperty&gt;_x000d__x0009_&lt;OawDocProperty name=&quot;Organisation.Abteilungsinformatio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2&quot;/&gt;&lt;/type&gt;&lt;/profile&gt;&lt;/OawDocProperty&gt;_x000d__x0009_&lt;OawDocProperty name=&quot;Organisation.Abteilungsinformatio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3&quot;/&gt;&lt;/type&gt;&lt;/profile&gt;&lt;/OawDocProperty&gt;_x000d__x0009_&lt;OawDocProperty name=&quot;Organisation.Abteilungsinformatio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4&quot;/&gt;&lt;/type&gt;&lt;/profile&gt;&lt;/OawDocProperty&gt;_x000d__x0009_&lt;OawDocProperty name=&quot;Organisation.Abteilungsinformation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5&quot;/&gt;&lt;/type&gt;&lt;/profile&gt;&lt;/OawDocProperty&gt;_x000d__x0009_&lt;OawDocProperty name=&quot;Organisation.Abteilungsinformation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6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Organisation.Abteilungsinformation7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7&quot;/&gt;&lt;/type&gt;&lt;/profile&gt;&lt;/OawDocProperty&gt;_x000d__x0009_&lt;OawDocProperty name=&quot;Organisation.Abteilungsinformation8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8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Textmarke.Metadaten&quot;&gt;&lt;profile type=&quot;default&quot; UID=&quot;&quot; sameAsDefault=&quot;0&quot;&gt;&lt;documentProperty UID=&quot;2003070216009988776655&quot; sourceUID=&quot;2003070216009988776655&quot;/&gt;&lt;type type=&quot;WordBookmark&quot;&gt;&lt;WordBookmark name=&quot;Metadaten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Bookmark name=&quot;ContentTypeLetter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Recipient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Bookmark&gt;_x000d__x0009_&lt;OawDocProperty name=&quot;Author.Name&quot;&gt;&lt;profile type=&quot;default&quot; UID=&quot;&quot; sameAsDefault=&quot;0&quot;&gt;&lt;/profile&gt;&lt;/OawDocProperty&gt;_x000d__x0009_&lt;OawDocProperty name=&quot;BM_RecipientDeliveryOption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DeliveryOption&quot;/&gt;&lt;/type&gt;&lt;/profile&gt;&lt;/OawDocProperty&gt;_x000d__x0009_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DeliveryOption3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2&quot;/&gt;&lt;/type&gt;&lt;/profile&gt;&lt;/OawBookmark&gt;_x000d__x0009_&lt;OawDocProperty name=&quot;CustomField.Massenversand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Massenversand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Signature3.Nam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Name&quot;/&gt;&lt;/type&gt;&lt;/profile&gt;&lt;/OawDocProperty&gt;_x000d__x0009_&lt;OawDocProperty name=&quot;Signature3.DirectPhon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3.Function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3.EMail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EMail&quot;/&gt;&lt;/type&gt;&lt;/profile&gt;&lt;/OawDocProperty&gt;_x000d__x0009_&lt;OawDocProperty name=&quot;Participants.Participants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Participants&quot;/&gt;&lt;/type&gt;&lt;/profile&gt;&lt;/OawDocProperty&gt;_x000d__x0009_&lt;OawDocProperty name=&quot;Participants.Absent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Absent&quot;/&gt;&lt;/type&gt;&lt;/profile&gt;&lt;/OawDocProperty&gt;_x000d__x0009_&lt;OawDocProperty name=&quot;Participants.ToNote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ToNote&quot;/&gt;&lt;/type&gt;&lt;/profile&gt;&lt;/OawDocProperty&gt;_x000d_&lt;/document&gt;_x000d_"/>
    <w:docVar w:name="OawDistributionEnabled" w:val="&lt;Profiles&gt;&lt;Distribution type=&quot;2&quot; UID=&quot;4&quot;/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Name|Function|DirectPhone|EMail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City|Footer1|Footer2|Footer3|Footer4|Dienststelle1|Dienststelle2|Email|Internet|Abteilungsinformation1|Abteilungsinformation2|Abteilungsinformation3|Abteilungsinformation4|Abteilungsinformation5|Abteilungsinformation6|Telefon|Departement|Fax|Abteilungsinformation7|Abteilungsinformation8|AddressB1|AddressB2|AddressB3|AddressB4|AddressN1|AddressN2|AddressN3|AddressN4&quot;/&gt;&lt;profile type=&quot;default&quot; UID=&quot;&quot; sameAsDefault=&quot;0&quot;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Abteilungsinformation1&quot; field=&quot;Abteilungsinformation1&quot;/&gt;&lt;OawDocProperty name=&quot;Organisation.Abteilungsinformation2&quot; field=&quot;Abteilungsinformation2&quot;/&gt;&lt;OawDocProperty name=&quot;Organisation.Abteilungsinformation3&quot; field=&quot;Abteilungsinformation3&quot;/&gt;&lt;OawDocProperty name=&quot;Organisation.Abteilungsinformation4&quot; field=&quot;Abteilungsinformation4&quot;/&gt;&lt;OawDocProperty name=&quot;Organisation.Abteilungsinformation5&quot; field=&quot;Abteilungsinformation5&quot;/&gt;&lt;OawDocProperty name=&quot;Organisation.Abteilungsinformation6&quot; field=&quot;Abteilungsinformation6&quot;/&gt;&lt;OawDocProperty name=&quot;Organisation.Telefon&quot; field=&quot;Telefon&quot;/&gt;&lt;OawDocProperty name=&quot;Organisation.Departement&quot; field=&quot;Departement&quot;/&gt;&lt;OawDocProperty name=&quot;Organisation.Fax&quot; field=&quot;Fax&quot;/&gt;&lt;OawDocProperty name=&quot;Organisation.Abteilungsinformation7&quot; field=&quot;Abteilungsinformation7&quot;/&gt;&lt;OawDocProperty name=&quot;Organisation.Abteilungsinformation8&quot; field=&quot;Abteilungsinformation8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Name|Function|DirectPhone|EMail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Introduction|Closing|FormattedFullAddress|EMail|DeliveryOption|CompleteAddress|DeliveryOption2&quot;/&gt;&lt;profile type=&quot;default&quot; UID=&quot;&quot; sameAsDefault=&quot;0&quot;&gt;&lt;OawBookmark name=&quot;RecipientIntroduction&quot; field=&quot;Introduction&quot;/&gt;&lt;OawBookmark name=&quot;RecipientClosing&quot; field=&quot;Closing&quot;/&gt;&lt;OawBookmark name=&quot;RecipientFormattedFullAddress&quot; field=&quot;FormattedFullAddress&quot;/&gt;&lt;OawDocProperty name=&quot;Receipient.EMail&quot; field=&quot;EMail&quot;/&gt;&lt;OawBookmark name=&quot;RecipientDeliveryOption&quot; field=&quot;DeliveryOption&quot;/&gt;&lt;OawBookmark name=&quot;RecipientCompleteAddress&quot; field=&quot;CompleteAddress&quot;/&gt;&lt;OawBookmark name=&quot;RecipientDeliveryOption3&quot; field=&quot;DeliveryOption2&quot;/&gt;&lt;OawDocProperty name=&quot;Recipient.DeliveryOption&quot; field=&quot;DeliveryOption&quot;/&gt;&lt;/profile&gt;&lt;/source&gt;"/>
    <w:docVar w:name="OawDocProp.2004112217333376588294" w:val="&lt;source&gt;&lt;Fields List=&quot;Classification|ContentTypeLetter|Massenversand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OawDocProperty name=&quot;CustomField.Massenversand&quot; field=&quot;Massenversand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09082513331568340343" w:val="&lt;source&gt;&lt;Fields List=&quot;Participants|Absent|ToNote&quot;/&gt;&lt;profile type=&quot;default&quot; UID=&quot;&quot; sameAsDefault=&quot;0&quot;&gt;&lt;OawDocProperty name=&quot;Participants.Participants&quot; field=&quot;Participants&quot;/&gt;&lt;OawDocProperty name=&quot;Participants.Absent&quot; field=&quot;Absent&quot;/&gt;&lt;OawDocProperty name=&quot;Participants.ToNote&quot; field=&quot;ToNote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.2016110913315368876110" w:val="&lt;source&gt;&lt;Fields List=&quot;Name|DirectPhone|Function|EMail&quot;/&gt;&lt;profile type=&quot;default&quot; UID=&quot;&quot; sameAsDefault=&quot;0&quot;&gt;&lt;OawDocProperty name=&quot;Signature3.Name&quot; field=&quot;Name&quot;/&gt;&lt;OawDocProperty name=&quot;Signature3.DirectPhone&quot; field=&quot;DirectPhone&quot;/&gt;&lt;OawDocProperty name=&quot;Signature3.Function&quot; field=&quot;Function&quot;/&gt;&lt;OawDocProperty name=&quot;Signature3.EMail&quot; field=&quot;EMail&quot;/&gt;&lt;/profile&gt;&lt;/source&gt;"/>
    <w:docVar w:name="OawDocPropSource" w:val="&lt;DocProps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Field Name=&quot;BBZ.SchülerAnrede&quot; Value=&quot;&quot;/&gt;&lt;Field Name=&quot;BBZ.SchülerVorname&quot; Value=&quot;&quot;/&gt;&lt;Field Name=&quot;BBZ.SchülerName&quot; Value=&quot;&quot;/&gt;&lt;Field Name=&quot;BBZ.SchülerName2&quot; Value=&quot;&quot;/&gt;&lt;Field Name=&quot;BBZ.SchülerStrasse&quot; Value=&quot;&quot;/&gt;&lt;Field Name=&quot;BBZ.SchülerPostfach&quot; Value=&quot;&quot;/&gt;&lt;Field Name=&quot;BBZ.SchülerOrt&quot; Value=&quot;&quot;/&gt;&lt;Field Name=&quot;BBZ.SchülerPLZ&quot; Value=&quot;&quot;/&gt;&lt;Field Name=&quot;BBZ.GebDatum&quot; Value=&quot;&quot;/&gt;&lt;Field Name=&quot;BBZ.Klasse&quot; Value=&quot;&quot;/&gt;&lt;Field Name=&quot;BBZ.Ausbildung&quot; Value=&quot;&quot;/&gt;&lt;Field Name=&quot;BBZ.Lehrende&quot; Value=&quot;&quot;/&gt;&lt;Field Name=&quot;BBZ.LBAnrede&quot; Value=&quot;&quot;/&gt;&lt;Field Name=&quot;BBZ.LBName&quot; Value=&quot;&quot;/&gt;&lt;Field Name=&quot;BBZ.LBName2&quot; Value=&quot;&quot;/&gt;&lt;Field Name=&quot;BBZ.LBVorname&quot; Value=&quot;&quot;/&gt;&lt;Field Name=&quot;BBZ.LBStrasse&quot; Value=&quot;&quot;/&gt;&lt;Field Name=&quot;BBZ.LBPostfach&quot; Value=&quot;&quot;/&gt;&lt;Field Name=&quot;BBZ.LBPLZ&quot; Value=&quot;&quot;/&gt;&lt;Field Name=&quot;BBZ.LBOrt&quot; Value=&quot;&quot;/&gt;&lt;Field Name=&quot;BBZ.LBTelGeschaeft&quot; Value=&quot;&quot;/&gt;&lt;Field Name=&quot;IntroductionImported&quot; Value=&quot;&quot;/&gt;&lt;/DocProp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Telefon&quot; Value=&quot;041 228 50 20&quot;/&gt;&lt;Field Name=&quot;Fax&quot; Value=&quot;&quot;/&gt;&lt;Field Name=&quot;Email&quot; Value=&quot;staatskanzlei@lu.ch&quot;/&gt;&lt;Field Name=&quot;Internet&quot; Value=&quot;www.lu.ch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FusszeileFett&quot; Value=&quot;&quot;/&gt;&lt;Field Name=&quot;FusszeileNormal&quot; Value=&quot;&quot;/&gt;&lt;Field Name=&quot;LogoColor&quot; Value=&quot;%Logos%\Luzern.Logo.2100.350.emf&quot;/&gt;&lt;Field Name=&quot;LogoBlackWhite&quot; Value=&quot;%Logos%\Luzern.Logo.2100.350.emf&quot;/&gt;&lt;Field Name=&quot;LogoNeutral&quot; Value=&quot;%Logos%\Luzern.Logo.2100.350.emf&quot;/&gt;&lt;Field Name=&quot;LogoZertifikate&quot; Value=&quot;&quot;/&gt;&lt;Field Name=&quot;LogoSignature&quot; Value=&quot;&quot;/&gt;&lt;Field Name=&quot;LogoPowerPointTitleFirst&quot; Value=&quot;&quot;/&gt;&lt;Field Name=&quot;LogoPowerPointChapter&quot; Value=&quot;&quot;/&gt;&lt;Field Name=&quot;LogoPowerPointSlide&quot; Value=&quot;&quot;/&gt;&lt;Field Name=&quot;LogoPowerPointTitleLast&quot; Value=&quot;&quot;/&gt;&lt;Field Name=&quot;LogoSchriftzug&quot; Value=&quot;&quot;/&gt;&lt;Field Name=&quot;LogoTag&quot; Value=&quot;%Logos%\sk.2099.217.emf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10072016315072560894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16110913315368876110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9082513331568340343&quot; EntryUID=&quot;2003121817293296325874&quot; PrimaryUID=&quot;ClientSuite&quot; Active=&quot;true&quot;&gt;&lt;Field Name=&quot;IDName&quot; Value=&quot;&quot;/&gt;&lt;Field Name=&quot;Participants&quot; Value=&quot;&quot;/&gt;&lt;Field Name=&quot;Absent&quot; Value=&quot;&quot;/&gt;&lt;Field Name=&quot;ToNote&quot; Value=&quot;&quot;/&gt;&lt;/DocProp&gt;&lt;DocProp UID=&quot;2010020409223900652065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5111110142100000001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6022308391031585750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Field UID=&quot;2016092315475581987815&quot; Name=&quot;Massenversand&quot; Value=&quot;0&quot;/&gt;&lt;/DocProp&gt;&lt;/DocProps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word&gt;&lt;PDF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PDF&gt;&lt;/send&gt;&lt;save profileUID=&quot;2006121210441235887611&quot;&gt;&lt;word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ojectID" w:val="luchmasterQS"/>
    <w:docVar w:name="OawRecipients" w:val="&lt;Recipients&gt;&lt;Recipient PrimaryUID=&quot;ClientSuite&quot;&gt;&lt;UID&gt;2017052214421195566066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CompleteAddressImported&gt;&lt;/CompleteAddressImported&gt;&lt;BBZ.SchülerAnrede&gt;&lt;/BBZ.SchülerAnrede&gt;&lt;BBZ.SchülerVorname&gt;&lt;/BBZ.SchülerVorname&gt;&lt;BBZ.SchülerName&gt;&lt;/BBZ.SchülerName&gt;&lt;BBZ.SchülerName2&gt;&lt;/BBZ.SchülerName2&gt;&lt;BBZ.SchülerStrasse&gt;&lt;/BBZ.SchülerStrasse&gt;&lt;BBZ.SchülerPostfach&gt;&lt;/BBZ.SchülerPostfach&gt;&lt;BBZ.SchülerOrt&gt;&lt;/BBZ.SchülerOrt&gt;&lt;BBZ.SchülerPLZ&gt;&lt;/BBZ.SchülerPLZ&gt;&lt;BBZ.GebDatum&gt;&lt;/BBZ.GebDatum&gt;&lt;BBZ.Klasse&gt;&lt;/BBZ.Klasse&gt;&lt;BBZ.Ausbildung&gt;&lt;/BBZ.Ausbildung&gt;&lt;BBZ.Lehrende&gt;&lt;/BBZ.Lehrende&gt;&lt;BBZ.LBAnrede&gt;&lt;/BBZ.LBAnrede&gt;&lt;BBZ.LBName&gt;&lt;/BBZ.LBName&gt;&lt;BBZ.LBName2&gt;&lt;/BBZ.LBName2&gt;&lt;BBZ.LBVorname&gt;&lt;/BBZ.LBVorname&gt;&lt;BBZ.LBStrasse&gt;&lt;/BBZ.LBStrasse&gt;&lt;BBZ.LBPostfach&gt;&lt;/BBZ.LBPostfach&gt;&lt;BBZ.LBPLZ&gt;&lt;/BBZ.LBPLZ&gt;&lt;BBZ.LBOrt&gt;&lt;/BBZ.LBOrt&gt;&lt;BBZ.LBTelGeschaeft&gt;&lt;/BBZ.LBTelGeschaeft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2|4;DocumentTitle:=;DisplayName:=B1 - H - LAIZ - EDIMBAGUV 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atum&quot; Label=&quot;Datum&quot; Style=&quot;CityDate&quot;/&gt;_x000d_&lt;Bookmark Name=&quot;Subject&quot; Label=&quot;&amp;lt;translate&amp;gt;SmartContent.Subject&amp;lt;/translate&amp;gt;&quot; Style=&quot;Betreff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 Style=&quot;NormalKeepTogether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RecipientDeliveryOption&quot; Label=&quot;Versandart&quot; Style=&quot;zOawDeliveryOption&quot;/&gt;_x000d_&lt;Bookmark Name=&quot;RecipientCompleteAddress&quot; Label=&quot;Adresse&quot; Style=&quot;zOawRecipient&quot;/&gt;_x000d_&lt;Bookmark Name=&quot;RecipientIntroduction&quot; Label=&quot;Anrede&quot; Style=&quot;Standard&quot;/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NormalKeepTogether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f0f595b-e782-45f8-9ccf-dc02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  &lt;Picture Id=&quot;7d0aa170-7a06-400a-bceb-e21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8B21CB"/>
    <w:rsid w:val="00003AA3"/>
    <w:rsid w:val="000049B1"/>
    <w:rsid w:val="000154DB"/>
    <w:rsid w:val="000244B5"/>
    <w:rsid w:val="00035480"/>
    <w:rsid w:val="000359A5"/>
    <w:rsid w:val="00044234"/>
    <w:rsid w:val="000442A3"/>
    <w:rsid w:val="00046360"/>
    <w:rsid w:val="00055CD6"/>
    <w:rsid w:val="000661FD"/>
    <w:rsid w:val="0006794D"/>
    <w:rsid w:val="0007497B"/>
    <w:rsid w:val="00080AF3"/>
    <w:rsid w:val="00083A1B"/>
    <w:rsid w:val="00086C0F"/>
    <w:rsid w:val="000870D4"/>
    <w:rsid w:val="00087DCD"/>
    <w:rsid w:val="000965EF"/>
    <w:rsid w:val="00097C0D"/>
    <w:rsid w:val="000A750D"/>
    <w:rsid w:val="000A7B43"/>
    <w:rsid w:val="000B4AF1"/>
    <w:rsid w:val="000C79FB"/>
    <w:rsid w:val="000D3385"/>
    <w:rsid w:val="000E23A3"/>
    <w:rsid w:val="000F52A7"/>
    <w:rsid w:val="001000D3"/>
    <w:rsid w:val="0010076E"/>
    <w:rsid w:val="00101488"/>
    <w:rsid w:val="0011000E"/>
    <w:rsid w:val="001112C1"/>
    <w:rsid w:val="001112F4"/>
    <w:rsid w:val="001173DC"/>
    <w:rsid w:val="001206E7"/>
    <w:rsid w:val="00120767"/>
    <w:rsid w:val="00123BDE"/>
    <w:rsid w:val="00127DFA"/>
    <w:rsid w:val="00136A56"/>
    <w:rsid w:val="00163492"/>
    <w:rsid w:val="00165A73"/>
    <w:rsid w:val="0017128B"/>
    <w:rsid w:val="00173217"/>
    <w:rsid w:val="001738ED"/>
    <w:rsid w:val="00173EF8"/>
    <w:rsid w:val="00183AAC"/>
    <w:rsid w:val="001855FF"/>
    <w:rsid w:val="00193685"/>
    <w:rsid w:val="00195E35"/>
    <w:rsid w:val="001A43EC"/>
    <w:rsid w:val="001B6A5F"/>
    <w:rsid w:val="001C2856"/>
    <w:rsid w:val="001D1758"/>
    <w:rsid w:val="001E1859"/>
    <w:rsid w:val="001E20C7"/>
    <w:rsid w:val="001F5AC0"/>
    <w:rsid w:val="002019F1"/>
    <w:rsid w:val="00203166"/>
    <w:rsid w:val="00203A83"/>
    <w:rsid w:val="00222820"/>
    <w:rsid w:val="00223388"/>
    <w:rsid w:val="00231A86"/>
    <w:rsid w:val="00231C49"/>
    <w:rsid w:val="002379BF"/>
    <w:rsid w:val="0024490A"/>
    <w:rsid w:val="002453C8"/>
    <w:rsid w:val="00247C4D"/>
    <w:rsid w:val="002508B8"/>
    <w:rsid w:val="00251157"/>
    <w:rsid w:val="00253445"/>
    <w:rsid w:val="002549BB"/>
    <w:rsid w:val="00255150"/>
    <w:rsid w:val="00260DE8"/>
    <w:rsid w:val="002638D7"/>
    <w:rsid w:val="002641F3"/>
    <w:rsid w:val="00275AF7"/>
    <w:rsid w:val="00295EBE"/>
    <w:rsid w:val="002A2BEF"/>
    <w:rsid w:val="002B0E75"/>
    <w:rsid w:val="002B1039"/>
    <w:rsid w:val="002B6463"/>
    <w:rsid w:val="002C19D6"/>
    <w:rsid w:val="002C2D88"/>
    <w:rsid w:val="002E04D7"/>
    <w:rsid w:val="002E5A6E"/>
    <w:rsid w:val="002E6385"/>
    <w:rsid w:val="002E7276"/>
    <w:rsid w:val="002F2345"/>
    <w:rsid w:val="002F2A39"/>
    <w:rsid w:val="002F4147"/>
    <w:rsid w:val="002F43F9"/>
    <w:rsid w:val="002F722C"/>
    <w:rsid w:val="003017F4"/>
    <w:rsid w:val="00302A53"/>
    <w:rsid w:val="0030305C"/>
    <w:rsid w:val="00305882"/>
    <w:rsid w:val="00305D9B"/>
    <w:rsid w:val="00307159"/>
    <w:rsid w:val="00321804"/>
    <w:rsid w:val="00322767"/>
    <w:rsid w:val="00324B8A"/>
    <w:rsid w:val="00327D8F"/>
    <w:rsid w:val="00334FA9"/>
    <w:rsid w:val="003408FE"/>
    <w:rsid w:val="00341514"/>
    <w:rsid w:val="003418C3"/>
    <w:rsid w:val="00341913"/>
    <w:rsid w:val="00343A3E"/>
    <w:rsid w:val="00350601"/>
    <w:rsid w:val="00353837"/>
    <w:rsid w:val="00364372"/>
    <w:rsid w:val="00364C70"/>
    <w:rsid w:val="00367A81"/>
    <w:rsid w:val="00370347"/>
    <w:rsid w:val="003736E9"/>
    <w:rsid w:val="003850CD"/>
    <w:rsid w:val="00390ED0"/>
    <w:rsid w:val="00392B1E"/>
    <w:rsid w:val="003935C7"/>
    <w:rsid w:val="00395C35"/>
    <w:rsid w:val="003A2D64"/>
    <w:rsid w:val="003C126A"/>
    <w:rsid w:val="003C3680"/>
    <w:rsid w:val="003C53D9"/>
    <w:rsid w:val="003D09B8"/>
    <w:rsid w:val="003D0EC2"/>
    <w:rsid w:val="003D639C"/>
    <w:rsid w:val="003E1B0B"/>
    <w:rsid w:val="003E5347"/>
    <w:rsid w:val="00401039"/>
    <w:rsid w:val="00403C36"/>
    <w:rsid w:val="00411F80"/>
    <w:rsid w:val="00413CB8"/>
    <w:rsid w:val="0041418B"/>
    <w:rsid w:val="00415947"/>
    <w:rsid w:val="0043393D"/>
    <w:rsid w:val="004348F5"/>
    <w:rsid w:val="00441622"/>
    <w:rsid w:val="00443156"/>
    <w:rsid w:val="00443E1E"/>
    <w:rsid w:val="004528FC"/>
    <w:rsid w:val="00453577"/>
    <w:rsid w:val="00456130"/>
    <w:rsid w:val="00460E1F"/>
    <w:rsid w:val="0046124F"/>
    <w:rsid w:val="0046528A"/>
    <w:rsid w:val="00465504"/>
    <w:rsid w:val="00473DA5"/>
    <w:rsid w:val="00485FD3"/>
    <w:rsid w:val="00486933"/>
    <w:rsid w:val="004B4B93"/>
    <w:rsid w:val="004B5120"/>
    <w:rsid w:val="004B6FF5"/>
    <w:rsid w:val="004C05C8"/>
    <w:rsid w:val="004E00C6"/>
    <w:rsid w:val="004E42B5"/>
    <w:rsid w:val="004E4D67"/>
    <w:rsid w:val="004F6B79"/>
    <w:rsid w:val="00506414"/>
    <w:rsid w:val="0051144A"/>
    <w:rsid w:val="0051296E"/>
    <w:rsid w:val="00513595"/>
    <w:rsid w:val="005167A9"/>
    <w:rsid w:val="0052020B"/>
    <w:rsid w:val="005207E9"/>
    <w:rsid w:val="0052721C"/>
    <w:rsid w:val="00531F7D"/>
    <w:rsid w:val="00534FF0"/>
    <w:rsid w:val="005369AA"/>
    <w:rsid w:val="0053753E"/>
    <w:rsid w:val="00537791"/>
    <w:rsid w:val="00542405"/>
    <w:rsid w:val="00543319"/>
    <w:rsid w:val="00545310"/>
    <w:rsid w:val="00550DC1"/>
    <w:rsid w:val="00551160"/>
    <w:rsid w:val="00552BB0"/>
    <w:rsid w:val="0055435F"/>
    <w:rsid w:val="005562C7"/>
    <w:rsid w:val="00560964"/>
    <w:rsid w:val="00561A4C"/>
    <w:rsid w:val="0056324F"/>
    <w:rsid w:val="00572AC0"/>
    <w:rsid w:val="005844F6"/>
    <w:rsid w:val="00584CBC"/>
    <w:rsid w:val="00586F5C"/>
    <w:rsid w:val="00591593"/>
    <w:rsid w:val="00594D02"/>
    <w:rsid w:val="005A08D2"/>
    <w:rsid w:val="005A4C46"/>
    <w:rsid w:val="005B2CD5"/>
    <w:rsid w:val="005B498C"/>
    <w:rsid w:val="005C56CB"/>
    <w:rsid w:val="005C6434"/>
    <w:rsid w:val="005D1325"/>
    <w:rsid w:val="005D74BF"/>
    <w:rsid w:val="005E2095"/>
    <w:rsid w:val="005E2B3A"/>
    <w:rsid w:val="005E4BA7"/>
    <w:rsid w:val="005E524B"/>
    <w:rsid w:val="005F26C0"/>
    <w:rsid w:val="005F6639"/>
    <w:rsid w:val="00603964"/>
    <w:rsid w:val="00612DA7"/>
    <w:rsid w:val="00615CE1"/>
    <w:rsid w:val="00615E03"/>
    <w:rsid w:val="00617406"/>
    <w:rsid w:val="00621870"/>
    <w:rsid w:val="006364EC"/>
    <w:rsid w:val="00637E66"/>
    <w:rsid w:val="00641C1D"/>
    <w:rsid w:val="0065024C"/>
    <w:rsid w:val="0065093F"/>
    <w:rsid w:val="006523B8"/>
    <w:rsid w:val="006532B2"/>
    <w:rsid w:val="0065360A"/>
    <w:rsid w:val="00653AD8"/>
    <w:rsid w:val="0066089E"/>
    <w:rsid w:val="00667F3A"/>
    <w:rsid w:val="0067152B"/>
    <w:rsid w:val="00672AAC"/>
    <w:rsid w:val="0067439E"/>
    <w:rsid w:val="006844A3"/>
    <w:rsid w:val="00685CE4"/>
    <w:rsid w:val="006910A1"/>
    <w:rsid w:val="006A0DA3"/>
    <w:rsid w:val="006A2630"/>
    <w:rsid w:val="006A5A4E"/>
    <w:rsid w:val="006C00F2"/>
    <w:rsid w:val="006C1364"/>
    <w:rsid w:val="006D6BBC"/>
    <w:rsid w:val="006E18AC"/>
    <w:rsid w:val="00704CBB"/>
    <w:rsid w:val="007052D1"/>
    <w:rsid w:val="00706975"/>
    <w:rsid w:val="00726573"/>
    <w:rsid w:val="00731708"/>
    <w:rsid w:val="00731DFA"/>
    <w:rsid w:val="00732EDF"/>
    <w:rsid w:val="0073407E"/>
    <w:rsid w:val="00740581"/>
    <w:rsid w:val="00741C88"/>
    <w:rsid w:val="00747A46"/>
    <w:rsid w:val="007501AA"/>
    <w:rsid w:val="00756F0F"/>
    <w:rsid w:val="00766D75"/>
    <w:rsid w:val="00775CDC"/>
    <w:rsid w:val="00785F8B"/>
    <w:rsid w:val="00793292"/>
    <w:rsid w:val="00794B0B"/>
    <w:rsid w:val="007A5E2A"/>
    <w:rsid w:val="007B2257"/>
    <w:rsid w:val="007B7E0E"/>
    <w:rsid w:val="007C2CA2"/>
    <w:rsid w:val="007C367C"/>
    <w:rsid w:val="007D44E2"/>
    <w:rsid w:val="007F1A7C"/>
    <w:rsid w:val="00800DA9"/>
    <w:rsid w:val="00800EC8"/>
    <w:rsid w:val="00803097"/>
    <w:rsid w:val="008164BD"/>
    <w:rsid w:val="00817E01"/>
    <w:rsid w:val="00821CF0"/>
    <w:rsid w:val="00825E13"/>
    <w:rsid w:val="00833584"/>
    <w:rsid w:val="00850E78"/>
    <w:rsid w:val="00851834"/>
    <w:rsid w:val="00857673"/>
    <w:rsid w:val="00871342"/>
    <w:rsid w:val="0087294F"/>
    <w:rsid w:val="00872A60"/>
    <w:rsid w:val="00874E05"/>
    <w:rsid w:val="00894F8A"/>
    <w:rsid w:val="008A1EFB"/>
    <w:rsid w:val="008A7E8F"/>
    <w:rsid w:val="008B21CB"/>
    <w:rsid w:val="008B7FA5"/>
    <w:rsid w:val="008C633A"/>
    <w:rsid w:val="008D24E1"/>
    <w:rsid w:val="008D3E7E"/>
    <w:rsid w:val="008E7A77"/>
    <w:rsid w:val="008F2255"/>
    <w:rsid w:val="008F3A79"/>
    <w:rsid w:val="008F4B51"/>
    <w:rsid w:val="008F7DAE"/>
    <w:rsid w:val="009008AB"/>
    <w:rsid w:val="009024BC"/>
    <w:rsid w:val="00910B48"/>
    <w:rsid w:val="009118A2"/>
    <w:rsid w:val="00911DEF"/>
    <w:rsid w:val="009134CE"/>
    <w:rsid w:val="009171DC"/>
    <w:rsid w:val="00937B88"/>
    <w:rsid w:val="00952D19"/>
    <w:rsid w:val="009538DD"/>
    <w:rsid w:val="00964F7B"/>
    <w:rsid w:val="009658CC"/>
    <w:rsid w:val="00965BEA"/>
    <w:rsid w:val="00966E43"/>
    <w:rsid w:val="0098076E"/>
    <w:rsid w:val="00987454"/>
    <w:rsid w:val="00997189"/>
    <w:rsid w:val="0099734F"/>
    <w:rsid w:val="00997BF0"/>
    <w:rsid w:val="009A0B69"/>
    <w:rsid w:val="009B30A0"/>
    <w:rsid w:val="009B4FA5"/>
    <w:rsid w:val="009C06DF"/>
    <w:rsid w:val="009C38B7"/>
    <w:rsid w:val="009C4EE7"/>
    <w:rsid w:val="009C5979"/>
    <w:rsid w:val="009E06A9"/>
    <w:rsid w:val="009E12C2"/>
    <w:rsid w:val="009E1576"/>
    <w:rsid w:val="009E3D1A"/>
    <w:rsid w:val="009E65A5"/>
    <w:rsid w:val="009F05B8"/>
    <w:rsid w:val="00A06FBF"/>
    <w:rsid w:val="00A07757"/>
    <w:rsid w:val="00A167D0"/>
    <w:rsid w:val="00A16C7E"/>
    <w:rsid w:val="00A21D86"/>
    <w:rsid w:val="00A230A5"/>
    <w:rsid w:val="00A247E8"/>
    <w:rsid w:val="00A34691"/>
    <w:rsid w:val="00A440FB"/>
    <w:rsid w:val="00A47524"/>
    <w:rsid w:val="00A516E1"/>
    <w:rsid w:val="00A60C64"/>
    <w:rsid w:val="00A65826"/>
    <w:rsid w:val="00A66130"/>
    <w:rsid w:val="00A71048"/>
    <w:rsid w:val="00A761A4"/>
    <w:rsid w:val="00AC0A9E"/>
    <w:rsid w:val="00AD085F"/>
    <w:rsid w:val="00AD220A"/>
    <w:rsid w:val="00AD2FA2"/>
    <w:rsid w:val="00AD6E29"/>
    <w:rsid w:val="00B020DD"/>
    <w:rsid w:val="00B04F0C"/>
    <w:rsid w:val="00B05721"/>
    <w:rsid w:val="00B11E0C"/>
    <w:rsid w:val="00B12315"/>
    <w:rsid w:val="00B20A5C"/>
    <w:rsid w:val="00B21952"/>
    <w:rsid w:val="00B21AA9"/>
    <w:rsid w:val="00B30BFE"/>
    <w:rsid w:val="00B315A5"/>
    <w:rsid w:val="00B317B1"/>
    <w:rsid w:val="00B37B9D"/>
    <w:rsid w:val="00B4558F"/>
    <w:rsid w:val="00B4755F"/>
    <w:rsid w:val="00B51999"/>
    <w:rsid w:val="00B53C3A"/>
    <w:rsid w:val="00B55FF8"/>
    <w:rsid w:val="00B579DD"/>
    <w:rsid w:val="00B60D43"/>
    <w:rsid w:val="00B64C0D"/>
    <w:rsid w:val="00B64C3A"/>
    <w:rsid w:val="00B67DE2"/>
    <w:rsid w:val="00B7013F"/>
    <w:rsid w:val="00B765BE"/>
    <w:rsid w:val="00B80503"/>
    <w:rsid w:val="00B816C0"/>
    <w:rsid w:val="00B93371"/>
    <w:rsid w:val="00B93FF6"/>
    <w:rsid w:val="00BA7257"/>
    <w:rsid w:val="00BB2D1F"/>
    <w:rsid w:val="00BB4C3B"/>
    <w:rsid w:val="00BB6363"/>
    <w:rsid w:val="00BB790E"/>
    <w:rsid w:val="00BC1CD8"/>
    <w:rsid w:val="00BC2AD3"/>
    <w:rsid w:val="00BC31EE"/>
    <w:rsid w:val="00BE1CBD"/>
    <w:rsid w:val="00BE6026"/>
    <w:rsid w:val="00BE6175"/>
    <w:rsid w:val="00BF1761"/>
    <w:rsid w:val="00C02F02"/>
    <w:rsid w:val="00C05E74"/>
    <w:rsid w:val="00C1688B"/>
    <w:rsid w:val="00C24C4C"/>
    <w:rsid w:val="00C25223"/>
    <w:rsid w:val="00C311D7"/>
    <w:rsid w:val="00C3254A"/>
    <w:rsid w:val="00C35A28"/>
    <w:rsid w:val="00C3756B"/>
    <w:rsid w:val="00C61F6E"/>
    <w:rsid w:val="00C643D9"/>
    <w:rsid w:val="00C706D9"/>
    <w:rsid w:val="00C70FD0"/>
    <w:rsid w:val="00C72638"/>
    <w:rsid w:val="00C82213"/>
    <w:rsid w:val="00C823A4"/>
    <w:rsid w:val="00C83880"/>
    <w:rsid w:val="00C83908"/>
    <w:rsid w:val="00C90D77"/>
    <w:rsid w:val="00C921ED"/>
    <w:rsid w:val="00C94032"/>
    <w:rsid w:val="00CA1B44"/>
    <w:rsid w:val="00CA6E12"/>
    <w:rsid w:val="00CA7ECE"/>
    <w:rsid w:val="00CB1AD7"/>
    <w:rsid w:val="00CB7DBF"/>
    <w:rsid w:val="00CC3293"/>
    <w:rsid w:val="00CD4A05"/>
    <w:rsid w:val="00CE518D"/>
    <w:rsid w:val="00CE5E34"/>
    <w:rsid w:val="00CF77FE"/>
    <w:rsid w:val="00D04762"/>
    <w:rsid w:val="00D06C59"/>
    <w:rsid w:val="00D13760"/>
    <w:rsid w:val="00D35F2E"/>
    <w:rsid w:val="00D363FB"/>
    <w:rsid w:val="00D46CE0"/>
    <w:rsid w:val="00D47441"/>
    <w:rsid w:val="00D47720"/>
    <w:rsid w:val="00D506FB"/>
    <w:rsid w:val="00D531F9"/>
    <w:rsid w:val="00D54D41"/>
    <w:rsid w:val="00D618B7"/>
    <w:rsid w:val="00D75876"/>
    <w:rsid w:val="00D7610F"/>
    <w:rsid w:val="00D77A9C"/>
    <w:rsid w:val="00D80BE9"/>
    <w:rsid w:val="00D81B25"/>
    <w:rsid w:val="00D90F5D"/>
    <w:rsid w:val="00D94CF5"/>
    <w:rsid w:val="00DC0188"/>
    <w:rsid w:val="00DC6EB2"/>
    <w:rsid w:val="00DD0CBF"/>
    <w:rsid w:val="00DE1974"/>
    <w:rsid w:val="00DE6E2C"/>
    <w:rsid w:val="00DF50B0"/>
    <w:rsid w:val="00E02D43"/>
    <w:rsid w:val="00E106B0"/>
    <w:rsid w:val="00E10859"/>
    <w:rsid w:val="00E24CFE"/>
    <w:rsid w:val="00E337E8"/>
    <w:rsid w:val="00E34E5A"/>
    <w:rsid w:val="00E4781D"/>
    <w:rsid w:val="00E572B6"/>
    <w:rsid w:val="00E669A7"/>
    <w:rsid w:val="00E6764E"/>
    <w:rsid w:val="00E70F3B"/>
    <w:rsid w:val="00E8442B"/>
    <w:rsid w:val="00E86175"/>
    <w:rsid w:val="00E87C78"/>
    <w:rsid w:val="00E963FD"/>
    <w:rsid w:val="00EB10F5"/>
    <w:rsid w:val="00EB3DC6"/>
    <w:rsid w:val="00EB67A7"/>
    <w:rsid w:val="00EC7751"/>
    <w:rsid w:val="00ED330A"/>
    <w:rsid w:val="00ED3B87"/>
    <w:rsid w:val="00EE22D4"/>
    <w:rsid w:val="00EE2961"/>
    <w:rsid w:val="00EF0E2C"/>
    <w:rsid w:val="00EF62BD"/>
    <w:rsid w:val="00F04B90"/>
    <w:rsid w:val="00F06354"/>
    <w:rsid w:val="00F11F62"/>
    <w:rsid w:val="00F15E57"/>
    <w:rsid w:val="00F179E8"/>
    <w:rsid w:val="00F227EC"/>
    <w:rsid w:val="00F2342A"/>
    <w:rsid w:val="00F268DD"/>
    <w:rsid w:val="00F31604"/>
    <w:rsid w:val="00F31ABE"/>
    <w:rsid w:val="00F375CC"/>
    <w:rsid w:val="00F42D71"/>
    <w:rsid w:val="00F43430"/>
    <w:rsid w:val="00F52499"/>
    <w:rsid w:val="00F52D1A"/>
    <w:rsid w:val="00F6233C"/>
    <w:rsid w:val="00F65B50"/>
    <w:rsid w:val="00F66B2B"/>
    <w:rsid w:val="00F83D26"/>
    <w:rsid w:val="00F97007"/>
    <w:rsid w:val="00F97CD4"/>
    <w:rsid w:val="00FA33AA"/>
    <w:rsid w:val="00FA45EC"/>
    <w:rsid w:val="00FB254B"/>
    <w:rsid w:val="00FB7AA5"/>
    <w:rsid w:val="00FC09F6"/>
    <w:rsid w:val="00FC344E"/>
    <w:rsid w:val="00FD2CCF"/>
    <w:rsid w:val="00FD7E71"/>
    <w:rsid w:val="00FE1161"/>
    <w:rsid w:val="00FE624C"/>
    <w:rsid w:val="00FF58AD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A944BF"/>
  <w15:docId w15:val="{D685ED86-E783-4428-B971-5EEDECC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65B50"/>
  </w:style>
  <w:style w:type="paragraph" w:styleId="berschrift1">
    <w:name w:val="heading 1"/>
    <w:basedOn w:val="Standard"/>
    <w:next w:val="Standard"/>
    <w:link w:val="berschrift1Zchn"/>
    <w:uiPriority w:val="9"/>
    <w:qFormat/>
    <w:rsid w:val="00B37B9D"/>
    <w:pPr>
      <w:keepNext/>
      <w:keepLines/>
      <w:numPr>
        <w:numId w:val="2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2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2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B9D"/>
    <w:rPr>
      <w:rFonts w:cs="Arial"/>
      <w:b/>
      <w:bCs/>
      <w:sz w:val="28"/>
      <w:szCs w:val="32"/>
    </w:rPr>
  </w:style>
  <w:style w:type="paragraph" w:customStyle="1" w:styleId="Betreff">
    <w:name w:val="Betreff"/>
    <w:basedOn w:val="Standard"/>
    <w:rsid w:val="00C311D7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C311D7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41418B"/>
    <w:pPr>
      <w:numPr>
        <w:numId w:val="4"/>
      </w:numPr>
      <w:ind w:left="782" w:hanging="425"/>
    </w:pPr>
  </w:style>
  <w:style w:type="paragraph" w:customStyle="1" w:styleId="ListWithLetters">
    <w:name w:val="ListWithLetters"/>
    <w:basedOn w:val="Standard"/>
    <w:rsid w:val="00A36F0F"/>
    <w:pPr>
      <w:numPr>
        <w:numId w:val="1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B37B9D"/>
    <w:pPr>
      <w:numPr>
        <w:numId w:val="3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C311D7"/>
    <w:rPr>
      <w:b/>
      <w:caps/>
      <w:sz w:val="24"/>
    </w:rPr>
  </w:style>
  <w:style w:type="character" w:customStyle="1" w:styleId="Inhalts-TypZchn">
    <w:name w:val="Inhalts-Typ Zchn"/>
    <w:link w:val="Inhalts-Typ"/>
    <w:rsid w:val="00C311D7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8F3A7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B37B9D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305882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52020B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305882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305882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WithNumbers">
    <w:name w:val="ListWithNumbers"/>
    <w:basedOn w:val="Standard"/>
    <w:rsid w:val="008F4B51"/>
    <w:pPr>
      <w:numPr>
        <w:numId w:val="6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cs="Arial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cs="Arial"/>
      <w:b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b/>
      <w:bCs/>
      <w:szCs w:val="28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52020B"/>
    <w:rPr>
      <w:rFonts w:ascii="Segoe UI" w:hAnsi="Segoe UI"/>
      <w:vanish/>
      <w:color w:val="C00000"/>
      <w:kern w:val="0"/>
      <w:sz w:val="18"/>
      <w:lang w:val="de-CH"/>
    </w:rPr>
  </w:style>
  <w:style w:type="paragraph" w:customStyle="1" w:styleId="CityDate">
    <w:name w:val="CityDate"/>
    <w:basedOn w:val="Standard"/>
    <w:rsid w:val="005844F6"/>
    <w:pPr>
      <w:spacing w:before="240"/>
    </w:pPr>
  </w:style>
  <w:style w:type="paragraph" w:customStyle="1" w:styleId="ListLevelsWithNumbers">
    <w:name w:val="ListLevelsWithNumbers"/>
    <w:basedOn w:val="Standard"/>
    <w:rsid w:val="00C25223"/>
    <w:pPr>
      <w:numPr>
        <w:numId w:val="5"/>
      </w:numPr>
    </w:pPr>
  </w:style>
  <w:style w:type="paragraph" w:styleId="Fuzeile">
    <w:name w:val="footer"/>
    <w:basedOn w:val="Standard"/>
    <w:link w:val="FuzeileZchn"/>
    <w:unhideWhenUsed/>
    <w:rsid w:val="008A7E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A7E8F"/>
    <w:rPr>
      <w:rFonts w:ascii="Segoe UI" w:hAnsi="Segoe UI"/>
      <w:kern w:val="10"/>
      <w:lang w:val="de-CH"/>
    </w:rPr>
  </w:style>
  <w:style w:type="paragraph" w:styleId="Kopfzeile">
    <w:name w:val="header"/>
    <w:basedOn w:val="Standard"/>
    <w:link w:val="KopfzeileZchn"/>
    <w:unhideWhenUsed/>
    <w:rsid w:val="004339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3393D"/>
    <w:rPr>
      <w:rFonts w:ascii="Segoe UI" w:hAnsi="Segoe UI"/>
      <w:kern w:val="10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7497B"/>
    <w:rPr>
      <w:color w:val="808080"/>
      <w:lang w:val="de-CH"/>
    </w:rPr>
  </w:style>
  <w:style w:type="paragraph" w:styleId="Blocktext">
    <w:name w:val="Block Text"/>
    <w:basedOn w:val="Standard"/>
    <w:semiHidden/>
    <w:unhideWhenUsed/>
    <w:rsid w:val="00231A8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231A86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231A86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A86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table" w:styleId="MittlereListe2">
    <w:name w:val="Medium Lis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231A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231A86"/>
    <w:rPr>
      <w:rFonts w:eastAsiaTheme="majorEastAsia" w:cstheme="majorBidi"/>
      <w:sz w:val="24"/>
      <w:szCs w:val="24"/>
      <w:shd w:val="pct20" w:color="auto" w:fill="auto"/>
      <w:lang w:val="de-CH"/>
    </w:rPr>
  </w:style>
  <w:style w:type="paragraph" w:styleId="RGV-berschrift">
    <w:name w:val="toa heading"/>
    <w:basedOn w:val="Standard"/>
    <w:next w:val="Standard"/>
    <w:semiHidden/>
    <w:unhideWhenUsed/>
    <w:rsid w:val="00231A86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tandardWeb">
    <w:name w:val="Normal (Web)"/>
    <w:basedOn w:val="Standard"/>
    <w:semiHidden/>
    <w:unhideWhenUsed/>
    <w:rsid w:val="00231A86"/>
    <w:rPr>
      <w:sz w:val="24"/>
      <w:szCs w:val="24"/>
    </w:rPr>
  </w:style>
  <w:style w:type="character" w:styleId="HTMLBeispiel">
    <w:name w:val="HTML Sample"/>
    <w:basedOn w:val="Absatz-Standardschriftart"/>
    <w:semiHidden/>
    <w:unhideWhenUsed/>
    <w:rsid w:val="00231A86"/>
    <w:rPr>
      <w:rFonts w:ascii="Segoe UI" w:hAnsi="Segoe UI"/>
      <w:sz w:val="24"/>
      <w:szCs w:val="24"/>
      <w:lang w:val="de-CH"/>
    </w:rPr>
  </w:style>
  <w:style w:type="character" w:styleId="HTMLSchreibmaschine">
    <w:name w:val="HTML Typewriter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231A86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231A86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231A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231A86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231A86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231A86"/>
    <w:rPr>
      <w:sz w:val="21"/>
      <w:szCs w:val="21"/>
      <w:lang w:val="de-CH"/>
    </w:rPr>
  </w:style>
  <w:style w:type="paragraph" w:customStyle="1" w:styleId="Ort">
    <w:name w:val="Ort"/>
    <w:basedOn w:val="Standard"/>
    <w:next w:val="Standard"/>
    <w:rsid w:val="009B30A0"/>
    <w:pPr>
      <w:tabs>
        <w:tab w:val="left" w:pos="5103"/>
        <w:tab w:val="right" w:pos="9356"/>
      </w:tabs>
      <w:spacing w:before="220"/>
    </w:pPr>
    <w:rPr>
      <w:rFonts w:ascii="Arial" w:hAnsi="Arial" w:cs="Arial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5E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rsid w:val="00E87C7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https://www.srf.ch/news/schweiz/erneuter-anstieg-so-stark-steigen-die-krankenkassenpraemien-2025-in-ihrem-kanton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header" Target="header3.xml"/><Relationship Id="rId10" Type="http://schemas.openxmlformats.org/officeDocument/2006/relationships/numbering" Target="numbering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Grueter\OneDrive%20-%20sluz\Documents\Benutzerdefinierte%20Office-Vorlagen\Arbeitsblatt%20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e2e330-e3b7-443a-8df4-36033b8b2adf">
      <Terms xmlns="http://schemas.microsoft.com/office/infopath/2007/PartnerControls"/>
    </lcf76f155ced4ddcb4097134ff3c332f>
    <TaxCatchAll xmlns="95e905c5-7f36-40d0-83ef-926a9b291207" xsi:nil="true"/>
  </documentManagement>
</p:properties>
</file>

<file path=customXml/item2.xml><?xml version="1.0" encoding="utf-8"?>
<officeatwork xmlns="http://schemas.officeatwork.com/Media"/>
</file>

<file path=customXml/item3.xml><?xml version="1.0" encoding="utf-8"?>
<officeatwork xmlns="http://schemas.officeatwork.com/CustomXMLPart">
  <Organisation1>Berufsbildungszentrum Wirtschaft, Informatik und Technik</Organisation1>
  <Organisation2>Kottenmatte 4
6210 Sursee
Telefon 041 349 79 99
sursee.bbzw@edulu.ch
www.bbzw.lu.ch</Organisation2>
  <DeliveryOption>​</DeliveryOption>
  <Signature1>[Vorname] [Name]</Signature1>
  <Signature2>​</Signature2>
  <Signature1F>[Funktion]
[Telefonnummer]
[Mailadresse</Signature1F>
  <Signature2F>​</Signature2F>
  <Organisation3>​</Organisation3>
  <FooterBold>​</FooterBold>
  <FooterNormal>​</FooterNormal>
  <CityDateInitials>[Ort], 3. Juli 2023 [Kürzel]</CityDateInitials>
  <Departement>​</Departement>
</officeatwork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B70FDDBC198B4D8AE713458378D4A7" ma:contentTypeVersion="13" ma:contentTypeDescription="Ein neues Dokument erstellen." ma:contentTypeScope="" ma:versionID="19d78e61e85748781be59774d173c512">
  <xsd:schema xmlns:xsd="http://www.w3.org/2001/XMLSchema" xmlns:xs="http://www.w3.org/2001/XMLSchema" xmlns:p="http://schemas.microsoft.com/office/2006/metadata/properties" xmlns:ns2="cee2e330-e3b7-443a-8df4-36033b8b2adf" xmlns:ns3="95e905c5-7f36-40d0-83ef-926a9b291207" targetNamespace="http://schemas.microsoft.com/office/2006/metadata/properties" ma:root="true" ma:fieldsID="88cab60f4835aa82d1301cae72321d36" ns2:_="" ns3:_="">
    <xsd:import namespace="cee2e330-e3b7-443a-8df4-36033b8b2adf"/>
    <xsd:import namespace="95e905c5-7f36-40d0-83ef-926a9b291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e330-e3b7-443a-8df4-36033b8b2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905c5-7f36-40d0-83ef-926a9b29120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49510e0-cea7-452e-ac61-45c7a5e17dd1}" ma:internalName="TaxCatchAll" ma:showField="CatchAllData" ma:web="95e905c5-7f36-40d0-83ef-926a9b291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fficeatwork xmlns="http://schemas.officeatwork.com/MasterProperties">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</officeatwork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7.xml><?xml version="1.0" encoding="utf-8"?>
<officeatwork xmlns="http://schemas.officeatwork.com/Formulas">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</officeatwork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officeatwork xmlns="http://schemas.officeatwork.com/Document">eNp7v3u/jUt+cmlual6JnU1wfk5pSWZ+nmeKnY0+MscnMS+9NDE91c7IwNTURh/OtQnLTC0HqoVQAUCh4NSc1GSgUfooHLgVAFOAKK8=</officeatwork>
</file>

<file path=customXml/itemProps1.xml><?xml version="1.0" encoding="utf-8"?>
<ds:datastoreItem xmlns:ds="http://schemas.openxmlformats.org/officeDocument/2006/customXml" ds:itemID="{3EEC6234-730A-4F82-9FD4-B806CC588AEB}">
  <ds:schemaRefs>
    <ds:schemaRef ds:uri="http://schemas.microsoft.com/office/2006/metadata/properties"/>
    <ds:schemaRef ds:uri="http://schemas.microsoft.com/office/infopath/2007/PartnerControls"/>
    <ds:schemaRef ds:uri="cee2e330-e3b7-443a-8df4-36033b8b2adf"/>
    <ds:schemaRef ds:uri="95e905c5-7f36-40d0-83ef-926a9b291207"/>
  </ds:schemaRefs>
</ds:datastoreItem>
</file>

<file path=customXml/itemProps2.xml><?xml version="1.0" encoding="utf-8"?>
<ds:datastoreItem xmlns:ds="http://schemas.openxmlformats.org/officeDocument/2006/customXml" ds:itemID="{38BA7B39-2A33-4FD1-8FF1-58C735BD0CF5}">
  <ds:schemaRefs>
    <ds:schemaRef ds:uri="http://schemas.officeatwork.com/Media"/>
  </ds:schemaRefs>
</ds:datastoreItem>
</file>

<file path=customXml/itemProps3.xml><?xml version="1.0" encoding="utf-8"?>
<ds:datastoreItem xmlns:ds="http://schemas.openxmlformats.org/officeDocument/2006/customXml" ds:itemID="{F0DFDFEA-FA31-478A-A27A-156F6209FA1E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6871E0F7-D4BC-4CB9-AA14-D88F9AC69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2e330-e3b7-443a-8df4-36033b8b2adf"/>
    <ds:schemaRef ds:uri="95e905c5-7f36-40d0-83ef-926a9b291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0232CD-DD1E-464B-8954-C2A342524D6E}">
  <ds:schemaRefs>
    <ds:schemaRef ds:uri="http://schemas.officeatwork.com/MasterProperties"/>
  </ds:schemaRefs>
</ds:datastoreItem>
</file>

<file path=customXml/itemProps6.xml><?xml version="1.0" encoding="utf-8"?>
<ds:datastoreItem xmlns:ds="http://schemas.openxmlformats.org/officeDocument/2006/customXml" ds:itemID="{E7A62E23-50DC-474B-A878-4638673B32A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2BDA770-8428-4CE6-B4F8-CF7B699459A7}">
  <ds:schemaRefs>
    <ds:schemaRef ds:uri="http://schemas.officeatwork.com/Formulas"/>
  </ds:schemaRefs>
</ds:datastoreItem>
</file>

<file path=customXml/itemProps8.xml><?xml version="1.0" encoding="utf-8"?>
<ds:datastoreItem xmlns:ds="http://schemas.openxmlformats.org/officeDocument/2006/customXml" ds:itemID="{727EAF6D-CD3C-4C60-98BC-AE1A1F8ADE11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8ECDC363-0165-47C1-9204-1CB5CBFB1EFD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C:\Users\Patrick.Grueter\OneDrive - sluz\Documents\Benutzerdefinierte Office-Vorlagen\Arbeitsblatt hoch.dotx</Template>
  <TotalTime>0</TotalTime>
  <Pages>3</Pages>
  <Words>768</Words>
  <Characters>4839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CustomField.ContentTypeLetter</vt:lpstr>
    </vt:vector>
  </TitlesOfParts>
  <Manager>Franco Mantovani</Manager>
  <Company>Finanzdepartement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BBZW Grueter Patrick</dc:creator>
  <cp:keywords/>
  <dc:description/>
  <cp:lastModifiedBy>Nils Steiner</cp:lastModifiedBy>
  <cp:revision>25</cp:revision>
  <cp:lastPrinted>1900-12-31T23:00:00Z</cp:lastPrinted>
  <dcterms:created xsi:type="dcterms:W3CDTF">2025-04-08T11:53:00Z</dcterms:created>
  <dcterms:modified xsi:type="dcterms:W3CDTF">2025-05-23T08:21:00Z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RecipientDeliveryOption">
    <vt:lpwstr/>
  </property>
  <property fmtid="{D5CDD505-2E9C-101B-9397-08002B2CF9AE}" pid="5" name="BM_Subject">
    <vt:lpwstr>[Betreff]</vt:lpwstr>
  </property>
  <property fmtid="{D5CDD505-2E9C-101B-9397-08002B2CF9AE}" pid="6" name="CMIdata.Dok_Titel">
    <vt:lpwstr/>
  </property>
  <property fmtid="{D5CDD505-2E9C-101B-9397-08002B2CF9AE}" pid="7" name="CMIdata.G_Laufnummer">
    <vt:lpwstr/>
  </property>
  <property fmtid="{D5CDD505-2E9C-101B-9397-08002B2CF9AE}" pid="8" name="CMIdata.G_Signatur">
    <vt:lpwstr/>
  </property>
  <property fmtid="{D5CDD505-2E9C-101B-9397-08002B2CF9AE}" pid="9" name="Contactperson.Direct Fax">
    <vt:lpwstr/>
  </property>
  <property fmtid="{D5CDD505-2E9C-101B-9397-08002B2CF9AE}" pid="10" name="Contactperson.Direct Phone">
    <vt:lpwstr/>
  </property>
  <property fmtid="{D5CDD505-2E9C-101B-9397-08002B2CF9AE}" pid="11" name="Contactperson.DirectFax">
    <vt:lpwstr/>
  </property>
  <property fmtid="{D5CDD505-2E9C-101B-9397-08002B2CF9AE}" pid="12" name="Contactperson.DirectPhone">
    <vt:lpwstr>041 228 59 19</vt:lpwstr>
  </property>
  <property fmtid="{D5CDD505-2E9C-101B-9397-08002B2CF9AE}" pid="13" name="Contactperson.Name">
    <vt:lpwstr>Franco Mantovani</vt:lpwstr>
  </property>
  <property fmtid="{D5CDD505-2E9C-101B-9397-08002B2CF9AE}" pid="14" name="CustomField.Classification">
    <vt:lpwstr/>
  </property>
  <property fmtid="{D5CDD505-2E9C-101B-9397-08002B2CF9AE}" pid="15" name="CustomField.ContentTypeLetter">
    <vt:lpwstr/>
  </property>
  <property fmtid="{D5CDD505-2E9C-101B-9397-08002B2CF9AE}" pid="16" name="CustomField.Massenversand">
    <vt:lpwstr>0</vt:lpwstr>
  </property>
  <property fmtid="{D5CDD505-2E9C-101B-9397-08002B2CF9AE}" pid="17" name="Doc.Date">
    <vt:lpwstr>Datum</vt:lpwstr>
  </property>
  <property fmtid="{D5CDD505-2E9C-101B-9397-08002B2CF9AE}" pid="18" name="Doc.DirectFax">
    <vt:lpwstr>Direkt Telefax</vt:lpwstr>
  </property>
  <property fmtid="{D5CDD505-2E9C-101B-9397-08002B2CF9AE}" pid="19" name="Doc.DirectPhone">
    <vt:lpwstr>Direkt Telefon</vt:lpwstr>
  </property>
  <property fmtid="{D5CDD505-2E9C-101B-9397-08002B2CF9AE}" pid="20" name="Doc.Document">
    <vt:lpwstr>Dokument</vt:lpwstr>
  </property>
  <property fmtid="{D5CDD505-2E9C-101B-9397-08002B2CF9AE}" pid="21" name="Doc.Enclosures">
    <vt:lpwstr>Beilagen</vt:lpwstr>
  </property>
  <property fmtid="{D5CDD505-2E9C-101B-9397-08002B2CF9AE}" pid="22" name="Doc.Facsimile">
    <vt:lpwstr>Telefax</vt:lpwstr>
  </property>
  <property fmtid="{D5CDD505-2E9C-101B-9397-08002B2CF9AE}" pid="23" name="Doc.Letter">
    <vt:lpwstr>Brief</vt:lpwstr>
  </property>
  <property fmtid="{D5CDD505-2E9C-101B-9397-08002B2CF9AE}" pid="24" name="Doc.of">
    <vt:lpwstr>von</vt:lpwstr>
  </property>
  <property fmtid="{D5CDD505-2E9C-101B-9397-08002B2CF9AE}" pid="25" name="Doc.Page">
    <vt:lpwstr>Seite</vt:lpwstr>
  </property>
  <property fmtid="{D5CDD505-2E9C-101B-9397-08002B2CF9AE}" pid="26" name="Doc.Regarding">
    <vt:lpwstr>betreffend</vt:lpwstr>
  </property>
  <property fmtid="{D5CDD505-2E9C-101B-9397-08002B2CF9AE}" pid="27" name="Doc.Subject">
    <vt:lpwstr>[Betreff]</vt:lpwstr>
  </property>
  <property fmtid="{D5CDD505-2E9C-101B-9397-08002B2CF9AE}" pid="28" name="Doc.Telephone">
    <vt:lpwstr>Telefon</vt:lpwstr>
  </property>
  <property fmtid="{D5CDD505-2E9C-101B-9397-08002B2CF9AE}" pid="29" name="Doc.Text">
    <vt:lpwstr>[Text]</vt:lpwstr>
  </property>
  <property fmtid="{D5CDD505-2E9C-101B-9397-08002B2CF9AE}" pid="30" name="Organisation.Abteilungsinformation1">
    <vt:lpwstr/>
  </property>
  <property fmtid="{D5CDD505-2E9C-101B-9397-08002B2CF9AE}" pid="31" name="Organisation.Abteilungsinformation2">
    <vt:lpwstr/>
  </property>
  <property fmtid="{D5CDD505-2E9C-101B-9397-08002B2CF9AE}" pid="32" name="Organisation.Abteilungsinformation3">
    <vt:lpwstr/>
  </property>
  <property fmtid="{D5CDD505-2E9C-101B-9397-08002B2CF9AE}" pid="33" name="Organisation.Abteilungsinformation4">
    <vt:lpwstr/>
  </property>
  <property fmtid="{D5CDD505-2E9C-101B-9397-08002B2CF9AE}" pid="34" name="Organisation.Abteilungsinformation5">
    <vt:lpwstr/>
  </property>
  <property fmtid="{D5CDD505-2E9C-101B-9397-08002B2CF9AE}" pid="35" name="Organisation.Abteilungsinformation6">
    <vt:lpwstr/>
  </property>
  <property fmtid="{D5CDD505-2E9C-101B-9397-08002B2CF9AE}" pid="36" name="Organisation.Abteilungsinformation7">
    <vt:lpwstr/>
  </property>
  <property fmtid="{D5CDD505-2E9C-101B-9397-08002B2CF9AE}" pid="37" name="Organisation.Abteilungsinformation8">
    <vt:lpwstr/>
  </property>
  <property fmtid="{D5CDD505-2E9C-101B-9397-08002B2CF9AE}" pid="38" name="Organisation.AddressB1">
    <vt:lpwstr>Staatskanzlei</vt:lpwstr>
  </property>
  <property fmtid="{D5CDD505-2E9C-101B-9397-08002B2CF9AE}" pid="39" name="Organisation.AddressB2">
    <vt:lpwstr/>
  </property>
  <property fmtid="{D5CDD505-2E9C-101B-9397-08002B2CF9AE}" pid="40" name="Organisation.AddressB3">
    <vt:lpwstr/>
  </property>
  <property fmtid="{D5CDD505-2E9C-101B-9397-08002B2CF9AE}" pid="41" name="Organisation.AddressB4">
    <vt:lpwstr/>
  </property>
  <property fmtid="{D5CDD505-2E9C-101B-9397-08002B2CF9AE}" pid="42" name="Organisation.AddressN1">
    <vt:lpwstr>Bahnhofstrasse 15</vt:lpwstr>
  </property>
  <property fmtid="{D5CDD505-2E9C-101B-9397-08002B2CF9AE}" pid="43" name="Organisation.AddressN2">
    <vt:lpwstr>6002 Luzern</vt:lpwstr>
  </property>
  <property fmtid="{D5CDD505-2E9C-101B-9397-08002B2CF9AE}" pid="44" name="Organisation.AddressN3">
    <vt:lpwstr/>
  </property>
  <property fmtid="{D5CDD505-2E9C-101B-9397-08002B2CF9AE}" pid="45" name="Organisation.AddressN4">
    <vt:lpwstr/>
  </property>
  <property fmtid="{D5CDD505-2E9C-101B-9397-08002B2CF9AE}" pid="46" name="Organisation.City">
    <vt:lpwstr>Luzern</vt:lpwstr>
  </property>
  <property fmtid="{D5CDD505-2E9C-101B-9397-08002B2CF9AE}" pid="47" name="Organisation.Country">
    <vt:lpwstr/>
  </property>
  <property fmtid="{D5CDD505-2E9C-101B-9397-08002B2CF9AE}" pid="48" name="Organisation.Departement">
    <vt:lpwstr/>
  </property>
  <property fmtid="{D5CDD505-2E9C-101B-9397-08002B2CF9AE}" pid="49" name="Organisation.Dienststelle1">
    <vt:lpwstr/>
  </property>
  <property fmtid="{D5CDD505-2E9C-101B-9397-08002B2CF9AE}" pid="50" name="Organisation.Dienststelle2">
    <vt:lpwstr/>
  </property>
  <property fmtid="{D5CDD505-2E9C-101B-9397-08002B2CF9AE}" pid="51" name="Organisation.Email">
    <vt:lpwstr>staatskanzlei@lu.ch</vt:lpwstr>
  </property>
  <property fmtid="{D5CDD505-2E9C-101B-9397-08002B2CF9AE}" pid="52" name="Organisation.Fax">
    <vt:lpwstr/>
  </property>
  <property fmtid="{D5CDD505-2E9C-101B-9397-08002B2CF9AE}" pid="53" name="Organisation.Footer1">
    <vt:lpwstr/>
  </property>
  <property fmtid="{D5CDD505-2E9C-101B-9397-08002B2CF9AE}" pid="54" name="Organisation.Footer2">
    <vt:lpwstr/>
  </property>
  <property fmtid="{D5CDD505-2E9C-101B-9397-08002B2CF9AE}" pid="55" name="Organisation.Footer3">
    <vt:lpwstr/>
  </property>
  <property fmtid="{D5CDD505-2E9C-101B-9397-08002B2CF9AE}" pid="56" name="Organisation.Footer4">
    <vt:lpwstr/>
  </property>
  <property fmtid="{D5CDD505-2E9C-101B-9397-08002B2CF9AE}" pid="57" name="Organisation.Internet">
    <vt:lpwstr>www.lu.ch</vt:lpwstr>
  </property>
  <property fmtid="{D5CDD505-2E9C-101B-9397-08002B2CF9AE}" pid="58" name="Organisation.Telefon">
    <vt:lpwstr>041 228 50 20</vt:lpwstr>
  </property>
  <property fmtid="{D5CDD505-2E9C-101B-9397-08002B2CF9AE}" pid="59" name="Outputprofile.External">
    <vt:lpwstr/>
  </property>
  <property fmtid="{D5CDD505-2E9C-101B-9397-08002B2CF9AE}" pid="60" name="Outputprofile.ExternalSignature">
    <vt:lpwstr/>
  </property>
  <property fmtid="{D5CDD505-2E9C-101B-9397-08002B2CF9AE}" pid="61" name="Outputprofile.Internal">
    <vt:lpwstr/>
  </property>
  <property fmtid="{D5CDD505-2E9C-101B-9397-08002B2CF9AE}" pid="62" name="OutputStatus">
    <vt:lpwstr>OutputStatus</vt:lpwstr>
  </property>
  <property fmtid="{D5CDD505-2E9C-101B-9397-08002B2CF9AE}" pid="63" name="Participants.Absent">
    <vt:lpwstr/>
  </property>
  <property fmtid="{D5CDD505-2E9C-101B-9397-08002B2CF9AE}" pid="64" name="Participants.Participants">
    <vt:lpwstr/>
  </property>
  <property fmtid="{D5CDD505-2E9C-101B-9397-08002B2CF9AE}" pid="65" name="Participants.ToNote">
    <vt:lpwstr/>
  </property>
  <property fmtid="{D5CDD505-2E9C-101B-9397-08002B2CF9AE}" pid="66" name="Receipient.EMail">
    <vt:lpwstr/>
  </property>
  <property fmtid="{D5CDD505-2E9C-101B-9397-08002B2CF9AE}" pid="67" name="Recipient.DeliveryOption">
    <vt:lpwstr/>
  </property>
  <property fmtid="{D5CDD505-2E9C-101B-9397-08002B2CF9AE}" pid="68" name="Signature1.DirectPhone">
    <vt:lpwstr>041 228 59 19</vt:lpwstr>
  </property>
  <property fmtid="{D5CDD505-2E9C-101B-9397-08002B2CF9AE}" pid="69" name="Signature1.EMail">
    <vt:lpwstr>franco.mantovani@lu.ch</vt:lpwstr>
  </property>
  <property fmtid="{D5CDD505-2E9C-101B-9397-08002B2CF9AE}" pid="70" name="Signature1.Function">
    <vt:lpwstr>Kommunikationsverantwortlicher</vt:lpwstr>
  </property>
  <property fmtid="{D5CDD505-2E9C-101B-9397-08002B2CF9AE}" pid="71" name="Signature1.Name">
    <vt:lpwstr>Franco Mantovani</vt:lpwstr>
  </property>
  <property fmtid="{D5CDD505-2E9C-101B-9397-08002B2CF9AE}" pid="72" name="Signature2.DirectPhone">
    <vt:lpwstr/>
  </property>
  <property fmtid="{D5CDD505-2E9C-101B-9397-08002B2CF9AE}" pid="73" name="Signature2.EMail">
    <vt:lpwstr/>
  </property>
  <property fmtid="{D5CDD505-2E9C-101B-9397-08002B2CF9AE}" pid="74" name="Signature2.Function">
    <vt:lpwstr/>
  </property>
  <property fmtid="{D5CDD505-2E9C-101B-9397-08002B2CF9AE}" pid="75" name="Signature2.Name">
    <vt:lpwstr/>
  </property>
  <property fmtid="{D5CDD505-2E9C-101B-9397-08002B2CF9AE}" pid="76" name="Signature3.DirectPhone">
    <vt:lpwstr/>
  </property>
  <property fmtid="{D5CDD505-2E9C-101B-9397-08002B2CF9AE}" pid="77" name="Signature3.EMail">
    <vt:lpwstr/>
  </property>
  <property fmtid="{D5CDD505-2E9C-101B-9397-08002B2CF9AE}" pid="78" name="Signature3.Function">
    <vt:lpwstr/>
  </property>
  <property fmtid="{D5CDD505-2E9C-101B-9397-08002B2CF9AE}" pid="79" name="Signature3.Name">
    <vt:lpwstr/>
  </property>
  <property fmtid="{D5CDD505-2E9C-101B-9397-08002B2CF9AE}" pid="80" name="Textmarke.Metadaten">
    <vt:lpwstr/>
  </property>
  <property fmtid="{D5CDD505-2E9C-101B-9397-08002B2CF9AE}" pid="81" name="Toolbar.Email">
    <vt:lpwstr>Toolbar.Email</vt:lpwstr>
  </property>
  <property fmtid="{D5CDD505-2E9C-101B-9397-08002B2CF9AE}" pid="82" name="Viacar.PIN">
    <vt:lpwstr> </vt:lpwstr>
  </property>
  <property fmtid="{D5CDD505-2E9C-101B-9397-08002B2CF9AE}" pid="83" name="Recipient.EMail">
    <vt:lpwstr/>
  </property>
  <property fmtid="{D5CDD505-2E9C-101B-9397-08002B2CF9AE}" pid="84" name="ContentTypeId">
    <vt:lpwstr>0x0101002CB70FDDBC198B4D8AE713458378D4A7</vt:lpwstr>
  </property>
  <property fmtid="{D5CDD505-2E9C-101B-9397-08002B2CF9AE}" pid="85" name="MediaServiceImageTags">
    <vt:lpwstr/>
  </property>
</Properties>
</file>